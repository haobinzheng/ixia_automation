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FC2BC" w14:textId="3264AAC7" w:rsidR="008F33B2" w:rsidRDefault="008F33B2" w:rsidP="008F33B2">
      <w:pPr>
        <w:pStyle w:val="Heading6"/>
        <w:numPr>
          <w:ilvl w:val="2"/>
          <w:numId w:val="10"/>
        </w:numPr>
        <w:tabs>
          <w:tab w:val="left" w:pos="1885"/>
        </w:tabs>
        <w:spacing w:before="241"/>
      </w:pPr>
      <w:r>
        <w:t>Access</w:t>
      </w:r>
      <w:r>
        <w:rPr>
          <w:spacing w:val="-8"/>
        </w:rPr>
        <w:t xml:space="preserve"> </w:t>
      </w:r>
      <w:r>
        <w:t>CLI</w:t>
      </w:r>
      <w:r>
        <w:rPr>
          <w:spacing w:val="-8"/>
        </w:rPr>
        <w:t xml:space="preserve"> </w:t>
      </w:r>
      <w:r>
        <w:rPr>
          <w:spacing w:val="-2"/>
        </w:rPr>
        <w:t>interface</w:t>
      </w:r>
    </w:p>
    <w:p w14:paraId="360E6BC2" w14:textId="77777777" w:rsidR="008F33B2" w:rsidRDefault="008F33B2" w:rsidP="008F33B2">
      <w:pPr>
        <w:pStyle w:val="BodyText"/>
        <w:spacing w:before="7"/>
        <w:rPr>
          <w:b/>
          <w:sz w:val="19"/>
        </w:rPr>
      </w:pPr>
    </w:p>
    <w:p w14:paraId="6248B390" w14:textId="77777777" w:rsidR="008F33B2" w:rsidRDefault="008F33B2" w:rsidP="008F33B2">
      <w:pPr>
        <w:ind w:left="1260"/>
        <w:rPr>
          <w:rFonts w:ascii="Calibri"/>
          <w:b/>
          <w:i/>
          <w:sz w:val="24"/>
        </w:rPr>
      </w:pPr>
      <w:r>
        <w:rPr>
          <w:rFonts w:ascii="Calibri"/>
          <w:b/>
          <w:i/>
          <w:spacing w:val="-2"/>
          <w:sz w:val="24"/>
        </w:rPr>
        <w:t>Objective:</w:t>
      </w:r>
    </w:p>
    <w:p w14:paraId="1A1D7D19" w14:textId="77777777" w:rsidR="008F33B2" w:rsidRDefault="008F33B2" w:rsidP="008F33B2">
      <w:pPr>
        <w:pStyle w:val="BodyText"/>
        <w:spacing w:before="1"/>
        <w:ind w:left="1260" w:right="1165"/>
      </w:pPr>
      <w:r>
        <w:t>This</w:t>
      </w:r>
      <w:r>
        <w:rPr>
          <w:spacing w:val="-11"/>
        </w:rPr>
        <w:t xml:space="preserve"> </w:t>
      </w:r>
      <w:r>
        <w:t>test</w:t>
      </w:r>
      <w:r>
        <w:rPr>
          <w:spacing w:val="-10"/>
        </w:rPr>
        <w:t xml:space="preserve"> </w:t>
      </w:r>
      <w:r>
        <w:t>case</w:t>
      </w:r>
      <w:r>
        <w:rPr>
          <w:spacing w:val="-11"/>
        </w:rPr>
        <w:t xml:space="preserve"> </w:t>
      </w:r>
      <w:r>
        <w:t>verifies</w:t>
      </w:r>
      <w:r>
        <w:rPr>
          <w:spacing w:val="-13"/>
        </w:rPr>
        <w:t xml:space="preserve"> </w:t>
      </w:r>
      <w:r>
        <w:t>that</w:t>
      </w:r>
      <w:r>
        <w:rPr>
          <w:spacing w:val="-10"/>
        </w:rPr>
        <w:t xml:space="preserve"> </w:t>
      </w:r>
      <w:r>
        <w:t>the</w:t>
      </w:r>
      <w:r>
        <w:rPr>
          <w:spacing w:val="-13"/>
        </w:rPr>
        <w:t xml:space="preserve"> </w:t>
      </w:r>
      <w:r>
        <w:t>node</w:t>
      </w:r>
      <w:r>
        <w:rPr>
          <w:spacing w:val="-13"/>
        </w:rPr>
        <w:t xml:space="preserve"> </w:t>
      </w:r>
      <w:r>
        <w:t>with</w:t>
      </w:r>
      <w:r>
        <w:rPr>
          <w:spacing w:val="-10"/>
        </w:rPr>
        <w:t xml:space="preserve"> </w:t>
      </w:r>
      <w:r>
        <w:t>SAOS</w:t>
      </w:r>
      <w:r>
        <w:rPr>
          <w:spacing w:val="-11"/>
        </w:rPr>
        <w:t xml:space="preserve"> </w:t>
      </w:r>
      <w:r>
        <w:t>10.x</w:t>
      </w:r>
      <w:r>
        <w:rPr>
          <w:spacing w:val="-12"/>
        </w:rPr>
        <w:t xml:space="preserve"> </w:t>
      </w:r>
      <w:r>
        <w:t>is</w:t>
      </w:r>
      <w:r>
        <w:rPr>
          <w:spacing w:val="-11"/>
        </w:rPr>
        <w:t xml:space="preserve"> </w:t>
      </w:r>
      <w:r>
        <w:t>reachable</w:t>
      </w:r>
      <w:r>
        <w:rPr>
          <w:spacing w:val="-13"/>
        </w:rPr>
        <w:t xml:space="preserve"> </w:t>
      </w:r>
      <w:r>
        <w:t>from</w:t>
      </w:r>
      <w:r>
        <w:rPr>
          <w:spacing w:val="-11"/>
        </w:rPr>
        <w:t xml:space="preserve"> </w:t>
      </w:r>
      <w:r>
        <w:t>the</w:t>
      </w:r>
      <w:r>
        <w:rPr>
          <w:spacing w:val="-13"/>
        </w:rPr>
        <w:t xml:space="preserve"> </w:t>
      </w:r>
      <w:r>
        <w:t>network</w:t>
      </w:r>
      <w:r>
        <w:rPr>
          <w:spacing w:val="-12"/>
        </w:rPr>
        <w:t xml:space="preserve"> </w:t>
      </w:r>
      <w:r>
        <w:t>for</w:t>
      </w:r>
      <w:r>
        <w:rPr>
          <w:spacing w:val="-11"/>
        </w:rPr>
        <w:t xml:space="preserve"> </w:t>
      </w:r>
      <w:r>
        <w:t>IP</w:t>
      </w:r>
      <w:r>
        <w:rPr>
          <w:spacing w:val="-10"/>
        </w:rPr>
        <w:t xml:space="preserve"> </w:t>
      </w:r>
      <w:r>
        <w:t>management, and to open the CLI for manual CLI-based configuration of SAOS 10.x box.</w:t>
      </w:r>
    </w:p>
    <w:p w14:paraId="7854DD21" w14:textId="77777777" w:rsidR="008F33B2" w:rsidRDefault="008F33B2" w:rsidP="008F33B2">
      <w:pPr>
        <w:pStyle w:val="BodyText"/>
        <w:spacing w:before="11"/>
        <w:rPr>
          <w:sz w:val="23"/>
        </w:rPr>
      </w:pPr>
    </w:p>
    <w:p w14:paraId="6AB42BE7" w14:textId="77777777" w:rsidR="008F33B2" w:rsidRDefault="008F33B2" w:rsidP="008F33B2">
      <w:pPr>
        <w:spacing w:before="1"/>
        <w:ind w:left="1260"/>
        <w:rPr>
          <w:rFonts w:ascii="Calibri"/>
          <w:b/>
          <w:i/>
          <w:sz w:val="24"/>
        </w:rPr>
      </w:pPr>
      <w:r>
        <w:rPr>
          <w:rFonts w:ascii="Calibri"/>
          <w:b/>
          <w:i/>
          <w:spacing w:val="-2"/>
          <w:sz w:val="24"/>
        </w:rPr>
        <w:t>Procedure:</w:t>
      </w:r>
    </w:p>
    <w:p w14:paraId="1D0532EF" w14:textId="77777777" w:rsidR="008F33B2" w:rsidRDefault="008F33B2" w:rsidP="008F33B2">
      <w:pPr>
        <w:pStyle w:val="BodyText"/>
        <w:spacing w:before="11"/>
        <w:rPr>
          <w:b/>
          <w:i/>
          <w:sz w:val="23"/>
        </w:rPr>
      </w:pPr>
    </w:p>
    <w:p w14:paraId="6B7FB185" w14:textId="77777777" w:rsidR="008F33B2" w:rsidRDefault="008F33B2" w:rsidP="008F33B2">
      <w:pPr>
        <w:pStyle w:val="BodyText"/>
        <w:ind w:left="2340" w:right="1165" w:hanging="360"/>
      </w:pPr>
      <w:r>
        <w:rPr>
          <w:rFonts w:ascii="Wingdings" w:hAnsi="Wingdings"/>
          <w:sz w:val="22"/>
        </w:rPr>
        <w:t></w:t>
      </w:r>
      <w:r>
        <w:rPr>
          <w:rFonts w:ascii="Times New Roman" w:hAnsi="Times New Roman"/>
          <w:spacing w:val="74"/>
          <w:w w:val="150"/>
          <w:sz w:val="22"/>
        </w:rPr>
        <w:t xml:space="preserve"> </w:t>
      </w:r>
      <w:r>
        <w:t>Login</w:t>
      </w:r>
      <w:r>
        <w:rPr>
          <w:spacing w:val="-10"/>
        </w:rPr>
        <w:t xml:space="preserve"> </w:t>
      </w:r>
      <w:r>
        <w:t>to</w:t>
      </w:r>
      <w:r>
        <w:rPr>
          <w:spacing w:val="-11"/>
        </w:rPr>
        <w:t xml:space="preserve"> </w:t>
      </w:r>
      <w:r>
        <w:t>system</w:t>
      </w:r>
      <w:r>
        <w:rPr>
          <w:spacing w:val="-10"/>
        </w:rPr>
        <w:t xml:space="preserve"> </w:t>
      </w:r>
      <w:r>
        <w:t>through</w:t>
      </w:r>
      <w:r>
        <w:rPr>
          <w:spacing w:val="-13"/>
        </w:rPr>
        <w:t xml:space="preserve"> </w:t>
      </w:r>
      <w:r>
        <w:t>console</w:t>
      </w:r>
      <w:r>
        <w:rPr>
          <w:spacing w:val="-10"/>
        </w:rPr>
        <w:t xml:space="preserve"> </w:t>
      </w:r>
      <w:r>
        <w:t>port.</w:t>
      </w:r>
      <w:r>
        <w:rPr>
          <w:spacing w:val="-12"/>
        </w:rPr>
        <w:t xml:space="preserve"> </w:t>
      </w:r>
      <w:r>
        <w:t>Provision</w:t>
      </w:r>
      <w:r>
        <w:rPr>
          <w:spacing w:val="-10"/>
        </w:rPr>
        <w:t xml:space="preserve"> </w:t>
      </w:r>
      <w:r>
        <w:t>a</w:t>
      </w:r>
      <w:r>
        <w:rPr>
          <w:spacing w:val="-13"/>
        </w:rPr>
        <w:t xml:space="preserve"> </w:t>
      </w:r>
      <w:r>
        <w:t>static</w:t>
      </w:r>
      <w:r>
        <w:rPr>
          <w:spacing w:val="-12"/>
        </w:rPr>
        <w:t xml:space="preserve"> </w:t>
      </w:r>
      <w:r>
        <w:t>IP</w:t>
      </w:r>
      <w:r>
        <w:rPr>
          <w:spacing w:val="-11"/>
        </w:rPr>
        <w:t xml:space="preserve"> </w:t>
      </w:r>
      <w:r>
        <w:t>or</w:t>
      </w:r>
      <w:r>
        <w:rPr>
          <w:spacing w:val="-11"/>
        </w:rPr>
        <w:t xml:space="preserve"> </w:t>
      </w:r>
      <w:r>
        <w:t>check</w:t>
      </w:r>
      <w:r>
        <w:rPr>
          <w:spacing w:val="-12"/>
        </w:rPr>
        <w:t xml:space="preserve"> </w:t>
      </w:r>
      <w:r>
        <w:t>if</w:t>
      </w:r>
      <w:r>
        <w:rPr>
          <w:spacing w:val="-10"/>
        </w:rPr>
        <w:t xml:space="preserve"> </w:t>
      </w:r>
      <w:r>
        <w:t>any</w:t>
      </w:r>
      <w:r>
        <w:rPr>
          <w:spacing w:val="-12"/>
        </w:rPr>
        <w:t xml:space="preserve"> </w:t>
      </w:r>
      <w:r>
        <w:t>DHCP</w:t>
      </w:r>
      <w:r>
        <w:rPr>
          <w:spacing w:val="-10"/>
        </w:rPr>
        <w:t xml:space="preserve"> </w:t>
      </w:r>
      <w:r>
        <w:t>IP</w:t>
      </w:r>
      <w:r>
        <w:rPr>
          <w:spacing w:val="-11"/>
        </w:rPr>
        <w:t xml:space="preserve"> </w:t>
      </w:r>
      <w:r>
        <w:t>has</w:t>
      </w:r>
      <w:r>
        <w:rPr>
          <w:spacing w:val="-11"/>
        </w:rPr>
        <w:t xml:space="preserve"> </w:t>
      </w:r>
      <w:r>
        <w:t>been assigned to local management interface mgmtbr0.</w:t>
      </w:r>
    </w:p>
    <w:p w14:paraId="1CCA2C16" w14:textId="77777777" w:rsidR="008F33B2" w:rsidRDefault="008F33B2" w:rsidP="008F33B2">
      <w:pPr>
        <w:sectPr w:rsidR="008F33B2">
          <w:pgSz w:w="12240" w:h="15840"/>
          <w:pgMar w:top="1560" w:right="0" w:bottom="280" w:left="0" w:header="720" w:footer="720" w:gutter="0"/>
          <w:cols w:space="720"/>
        </w:sectPr>
      </w:pPr>
    </w:p>
    <w:p w14:paraId="130A09B5" w14:textId="77777777" w:rsidR="008F33B2" w:rsidRDefault="008F33B2" w:rsidP="008F33B2">
      <w:pPr>
        <w:pStyle w:val="BodyText"/>
        <w:spacing w:before="28" w:line="293" w:lineRule="exact"/>
        <w:ind w:left="2340"/>
      </w:pPr>
      <w:r>
        <w:lastRenderedPageBreak/>
        <w:t>#</w:t>
      </w:r>
      <w:proofErr w:type="gramStart"/>
      <w:r>
        <w:t>disable</w:t>
      </w:r>
      <w:proofErr w:type="gramEnd"/>
      <w:r>
        <w:rPr>
          <w:spacing w:val="-1"/>
        </w:rPr>
        <w:t xml:space="preserve"> </w:t>
      </w:r>
      <w:r>
        <w:rPr>
          <w:spacing w:val="-4"/>
        </w:rPr>
        <w:t>DHCP</w:t>
      </w:r>
    </w:p>
    <w:p w14:paraId="032323B3" w14:textId="77777777" w:rsidR="008F33B2" w:rsidRDefault="008F33B2" w:rsidP="008F33B2">
      <w:pPr>
        <w:spacing w:line="249" w:lineRule="exact"/>
        <w:ind w:left="2340"/>
      </w:pPr>
      <w:proofErr w:type="spellStart"/>
      <w:r>
        <w:t>dhcp</w:t>
      </w:r>
      <w:proofErr w:type="spellEnd"/>
      <w:r>
        <w:t>-client</w:t>
      </w:r>
      <w:r>
        <w:rPr>
          <w:spacing w:val="-9"/>
        </w:rPr>
        <w:t xml:space="preserve"> </w:t>
      </w:r>
      <w:r>
        <w:t>client</w:t>
      </w:r>
      <w:r>
        <w:rPr>
          <w:spacing w:val="-9"/>
        </w:rPr>
        <w:t xml:space="preserve"> </w:t>
      </w:r>
      <w:r>
        <w:t>mgmtbr0</w:t>
      </w:r>
      <w:r>
        <w:rPr>
          <w:spacing w:val="-9"/>
        </w:rPr>
        <w:t xml:space="preserve"> </w:t>
      </w:r>
      <w:r>
        <w:t>admin-enable</w:t>
      </w:r>
      <w:r>
        <w:rPr>
          <w:spacing w:val="-8"/>
        </w:rPr>
        <w:t xml:space="preserve"> </w:t>
      </w:r>
      <w:r>
        <w:rPr>
          <w:spacing w:val="-2"/>
        </w:rPr>
        <w:t>false</w:t>
      </w:r>
    </w:p>
    <w:p w14:paraId="761D2D51" w14:textId="77777777" w:rsidR="008F33B2" w:rsidRDefault="008F33B2" w:rsidP="008F33B2">
      <w:pPr>
        <w:spacing w:before="10"/>
        <w:rPr>
          <w:sz w:val="21"/>
        </w:rPr>
      </w:pPr>
    </w:p>
    <w:p w14:paraId="58606B78" w14:textId="77777777" w:rsidR="008F33B2" w:rsidRDefault="008F33B2" w:rsidP="008F33B2">
      <w:pPr>
        <w:pStyle w:val="BodyText"/>
        <w:spacing w:line="293" w:lineRule="exact"/>
        <w:ind w:left="2340"/>
      </w:pPr>
      <w:r>
        <w:t>#</w:t>
      </w:r>
      <w:proofErr w:type="gramStart"/>
      <w:r>
        <w:t>setup</w:t>
      </w:r>
      <w:proofErr w:type="gramEnd"/>
      <w:r>
        <w:rPr>
          <w:spacing w:val="-2"/>
        </w:rPr>
        <w:t xml:space="preserve"> </w:t>
      </w:r>
      <w:r>
        <w:t>static</w:t>
      </w:r>
      <w:r>
        <w:rPr>
          <w:spacing w:val="-2"/>
        </w:rPr>
        <w:t xml:space="preserve"> </w:t>
      </w:r>
      <w:r>
        <w:t>IP</w:t>
      </w:r>
      <w:r>
        <w:rPr>
          <w:spacing w:val="-4"/>
        </w:rPr>
        <w:t xml:space="preserve"> </w:t>
      </w:r>
      <w:r>
        <w:t>for</w:t>
      </w:r>
      <w:r>
        <w:rPr>
          <w:spacing w:val="-1"/>
        </w:rPr>
        <w:t xml:space="preserve"> </w:t>
      </w:r>
      <w:r>
        <w:rPr>
          <w:spacing w:val="-2"/>
        </w:rPr>
        <w:t>mgmtbr0</w:t>
      </w:r>
    </w:p>
    <w:p w14:paraId="0607D2DC" w14:textId="77777777" w:rsidR="008F33B2" w:rsidRDefault="008F33B2" w:rsidP="008F33B2">
      <w:pPr>
        <w:ind w:left="2340" w:right="1165"/>
      </w:pPr>
      <w:proofErr w:type="spellStart"/>
      <w:r>
        <w:t>oc-</w:t>
      </w:r>
      <w:proofErr w:type="gramStart"/>
      <w:r>
        <w:t>if:interfaces</w:t>
      </w:r>
      <w:proofErr w:type="spellEnd"/>
      <w:proofErr w:type="gramEnd"/>
      <w:r>
        <w:rPr>
          <w:spacing w:val="-7"/>
        </w:rPr>
        <w:t xml:space="preserve"> </w:t>
      </w:r>
      <w:r>
        <w:t>interface</w:t>
      </w:r>
      <w:r>
        <w:rPr>
          <w:spacing w:val="-7"/>
        </w:rPr>
        <w:t xml:space="preserve"> </w:t>
      </w:r>
      <w:r>
        <w:t>mgmtbr0</w:t>
      </w:r>
      <w:r>
        <w:rPr>
          <w:spacing w:val="-7"/>
        </w:rPr>
        <w:t xml:space="preserve"> </w:t>
      </w:r>
      <w:r>
        <w:t>ipv4</w:t>
      </w:r>
      <w:r>
        <w:rPr>
          <w:spacing w:val="-7"/>
        </w:rPr>
        <w:t xml:space="preserve"> </w:t>
      </w:r>
      <w:r>
        <w:t>address</w:t>
      </w:r>
      <w:r>
        <w:rPr>
          <w:spacing w:val="-7"/>
        </w:rPr>
        <w:t xml:space="preserve"> </w:t>
      </w:r>
      <w:proofErr w:type="spellStart"/>
      <w:r>
        <w:t>address</w:t>
      </w:r>
      <w:proofErr w:type="spellEnd"/>
      <w:r>
        <w:rPr>
          <w:spacing w:val="-5"/>
        </w:rPr>
        <w:t xml:space="preserve"> </w:t>
      </w:r>
      <w:proofErr w:type="spellStart"/>
      <w:r>
        <w:t>x.x.x.x</w:t>
      </w:r>
      <w:proofErr w:type="spellEnd"/>
      <w:r>
        <w:t xml:space="preserve"> config </w:t>
      </w:r>
      <w:proofErr w:type="spellStart"/>
      <w:r>
        <w:t>ip</w:t>
      </w:r>
      <w:proofErr w:type="spellEnd"/>
      <w:r>
        <w:t xml:space="preserve"> </w:t>
      </w:r>
      <w:proofErr w:type="spellStart"/>
      <w:r>
        <w:t>x.x.x.x</w:t>
      </w:r>
      <w:proofErr w:type="spellEnd"/>
      <w:r>
        <w:t xml:space="preserve"> prefix-length 20</w:t>
      </w:r>
    </w:p>
    <w:p w14:paraId="7530E37D" w14:textId="77777777" w:rsidR="008F33B2" w:rsidRDefault="008F33B2" w:rsidP="008F33B2">
      <w:pPr>
        <w:spacing w:before="1"/>
      </w:pPr>
    </w:p>
    <w:p w14:paraId="6F941AA2" w14:textId="77777777" w:rsidR="008F33B2" w:rsidRDefault="008F33B2" w:rsidP="008F33B2">
      <w:pPr>
        <w:pStyle w:val="BodyText"/>
        <w:ind w:left="2340"/>
      </w:pPr>
      <w:r>
        <w:t>#Setup</w:t>
      </w:r>
      <w:r>
        <w:rPr>
          <w:spacing w:val="-2"/>
        </w:rPr>
        <w:t xml:space="preserve"> </w:t>
      </w:r>
      <w:r>
        <w:t>static</w:t>
      </w:r>
      <w:r>
        <w:rPr>
          <w:spacing w:val="-4"/>
        </w:rPr>
        <w:t xml:space="preserve"> </w:t>
      </w:r>
      <w:r>
        <w:t>route</w:t>
      </w:r>
      <w:r>
        <w:rPr>
          <w:spacing w:val="-3"/>
        </w:rPr>
        <w:t xml:space="preserve"> </w:t>
      </w:r>
      <w:r>
        <w:t>to</w:t>
      </w:r>
      <w:r>
        <w:rPr>
          <w:spacing w:val="-4"/>
        </w:rPr>
        <w:t xml:space="preserve"> </w:t>
      </w:r>
      <w:r>
        <w:t>default</w:t>
      </w:r>
      <w:r>
        <w:rPr>
          <w:spacing w:val="-1"/>
        </w:rPr>
        <w:t xml:space="preserve"> </w:t>
      </w:r>
      <w:r>
        <w:rPr>
          <w:spacing w:val="-2"/>
        </w:rPr>
        <w:t>gateway</w:t>
      </w:r>
    </w:p>
    <w:p w14:paraId="1FCEAC2B" w14:textId="77777777" w:rsidR="008F33B2" w:rsidRDefault="008F33B2" w:rsidP="008F33B2">
      <w:pPr>
        <w:spacing w:before="1"/>
        <w:ind w:left="2340" w:right="1165"/>
        <w:rPr>
          <w:sz w:val="21"/>
        </w:rPr>
      </w:pPr>
      <w:r>
        <w:rPr>
          <w:color w:val="172B4D"/>
          <w:sz w:val="21"/>
        </w:rPr>
        <w:t>rib</w:t>
      </w:r>
      <w:r>
        <w:rPr>
          <w:color w:val="172B4D"/>
          <w:spacing w:val="-5"/>
          <w:sz w:val="21"/>
        </w:rPr>
        <w:t xml:space="preserve"> </w:t>
      </w:r>
      <w:proofErr w:type="spellStart"/>
      <w:r>
        <w:rPr>
          <w:color w:val="172B4D"/>
          <w:sz w:val="21"/>
        </w:rPr>
        <w:t>vrf</w:t>
      </w:r>
      <w:proofErr w:type="spellEnd"/>
      <w:r>
        <w:rPr>
          <w:color w:val="172B4D"/>
          <w:spacing w:val="-4"/>
          <w:sz w:val="21"/>
        </w:rPr>
        <w:t xml:space="preserve"> </w:t>
      </w:r>
      <w:r>
        <w:rPr>
          <w:color w:val="172B4D"/>
          <w:sz w:val="21"/>
        </w:rPr>
        <w:t>default</w:t>
      </w:r>
      <w:r>
        <w:rPr>
          <w:color w:val="172B4D"/>
          <w:spacing w:val="-4"/>
          <w:sz w:val="21"/>
        </w:rPr>
        <w:t xml:space="preserve"> </w:t>
      </w:r>
      <w:r>
        <w:rPr>
          <w:color w:val="172B4D"/>
          <w:sz w:val="21"/>
        </w:rPr>
        <w:t>ipv4</w:t>
      </w:r>
      <w:r>
        <w:rPr>
          <w:color w:val="172B4D"/>
          <w:spacing w:val="-2"/>
          <w:sz w:val="21"/>
        </w:rPr>
        <w:t xml:space="preserve"> </w:t>
      </w:r>
      <w:r>
        <w:rPr>
          <w:color w:val="172B4D"/>
          <w:sz w:val="21"/>
        </w:rPr>
        <w:t>10.0.0.0/8</w:t>
      </w:r>
      <w:r>
        <w:rPr>
          <w:color w:val="172B4D"/>
          <w:spacing w:val="-4"/>
          <w:sz w:val="21"/>
        </w:rPr>
        <w:t xml:space="preserve"> </w:t>
      </w:r>
      <w:r>
        <w:rPr>
          <w:color w:val="172B4D"/>
          <w:sz w:val="21"/>
        </w:rPr>
        <w:t>next-hop</w:t>
      </w:r>
      <w:r>
        <w:rPr>
          <w:color w:val="172B4D"/>
          <w:spacing w:val="-4"/>
          <w:sz w:val="21"/>
        </w:rPr>
        <w:t xml:space="preserve"> </w:t>
      </w:r>
      <w:proofErr w:type="spellStart"/>
      <w:r>
        <w:rPr>
          <w:color w:val="172B4D"/>
          <w:sz w:val="21"/>
        </w:rPr>
        <w:t>x.x.x.x</w:t>
      </w:r>
      <w:proofErr w:type="spellEnd"/>
      <w:r>
        <w:rPr>
          <w:color w:val="172B4D"/>
          <w:spacing w:val="-4"/>
          <w:sz w:val="21"/>
        </w:rPr>
        <w:t xml:space="preserve"> </w:t>
      </w:r>
      <w:r>
        <w:rPr>
          <w:color w:val="172B4D"/>
          <w:sz w:val="21"/>
        </w:rPr>
        <w:t>description</w:t>
      </w:r>
      <w:r>
        <w:rPr>
          <w:color w:val="172B4D"/>
          <w:spacing w:val="-5"/>
          <w:sz w:val="21"/>
        </w:rPr>
        <w:t xml:space="preserve"> </w:t>
      </w:r>
      <w:r>
        <w:rPr>
          <w:color w:val="172B4D"/>
          <w:sz w:val="21"/>
        </w:rPr>
        <w:t xml:space="preserve">"default </w:t>
      </w:r>
      <w:proofErr w:type="spellStart"/>
      <w:r>
        <w:rPr>
          <w:color w:val="172B4D"/>
          <w:spacing w:val="-4"/>
          <w:sz w:val="21"/>
        </w:rPr>
        <w:t>gw</w:t>
      </w:r>
      <w:proofErr w:type="spellEnd"/>
      <w:r>
        <w:rPr>
          <w:color w:val="172B4D"/>
          <w:spacing w:val="-4"/>
          <w:sz w:val="21"/>
        </w:rPr>
        <w:t>"</w:t>
      </w:r>
    </w:p>
    <w:p w14:paraId="56AFB613" w14:textId="77777777" w:rsidR="008F33B2" w:rsidRDefault="008F33B2" w:rsidP="008F33B2">
      <w:pPr>
        <w:spacing w:before="8"/>
        <w:rPr>
          <w:sz w:val="25"/>
        </w:rPr>
      </w:pPr>
    </w:p>
    <w:p w14:paraId="2DE8E98B" w14:textId="77777777" w:rsidR="008F33B2" w:rsidRDefault="008F33B2" w:rsidP="008F33B2">
      <w:pPr>
        <w:pStyle w:val="ListParagraph"/>
        <w:numPr>
          <w:ilvl w:val="0"/>
          <w:numId w:val="11"/>
        </w:numPr>
        <w:tabs>
          <w:tab w:val="left" w:pos="2341"/>
        </w:tabs>
        <w:spacing w:line="293" w:lineRule="exact"/>
        <w:ind w:hanging="361"/>
        <w:rPr>
          <w:sz w:val="24"/>
        </w:rPr>
      </w:pPr>
      <w:r>
        <w:rPr>
          <w:sz w:val="24"/>
        </w:rPr>
        <w:t>Display</w:t>
      </w:r>
      <w:r>
        <w:rPr>
          <w:spacing w:val="-2"/>
          <w:sz w:val="24"/>
        </w:rPr>
        <w:t xml:space="preserve"> </w:t>
      </w:r>
      <w:r>
        <w:rPr>
          <w:sz w:val="24"/>
        </w:rPr>
        <w:t>the</w:t>
      </w:r>
      <w:r>
        <w:rPr>
          <w:spacing w:val="-2"/>
          <w:sz w:val="24"/>
        </w:rPr>
        <w:t xml:space="preserve"> </w:t>
      </w:r>
      <w:r>
        <w:rPr>
          <w:sz w:val="24"/>
        </w:rPr>
        <w:t xml:space="preserve">IP </w:t>
      </w:r>
      <w:r>
        <w:rPr>
          <w:spacing w:val="-2"/>
          <w:sz w:val="24"/>
        </w:rPr>
        <w:t>interfaces.</w:t>
      </w:r>
    </w:p>
    <w:p w14:paraId="5B544FE3" w14:textId="77777777" w:rsidR="008F33B2" w:rsidRDefault="008F33B2" w:rsidP="008F33B2">
      <w:pPr>
        <w:pStyle w:val="BodyText"/>
        <w:ind w:left="2700"/>
        <w:rPr>
          <w:rFonts w:ascii="Courier New"/>
        </w:rPr>
      </w:pPr>
      <w:r>
        <w:rPr>
          <w:rFonts w:ascii="Courier New"/>
        </w:rPr>
        <w:t>show</w:t>
      </w:r>
      <w:r>
        <w:rPr>
          <w:rFonts w:ascii="Courier New"/>
          <w:spacing w:val="-6"/>
        </w:rPr>
        <w:t xml:space="preserve"> </w:t>
      </w:r>
      <w:proofErr w:type="spellStart"/>
      <w:r>
        <w:rPr>
          <w:rFonts w:ascii="Courier New"/>
        </w:rPr>
        <w:t>ip</w:t>
      </w:r>
      <w:proofErr w:type="spellEnd"/>
      <w:r>
        <w:rPr>
          <w:rFonts w:ascii="Courier New"/>
          <w:spacing w:val="-4"/>
        </w:rPr>
        <w:t xml:space="preserve"> </w:t>
      </w:r>
      <w:r>
        <w:rPr>
          <w:rFonts w:ascii="Courier New"/>
        </w:rPr>
        <w:t>interfaces</w:t>
      </w:r>
      <w:r>
        <w:rPr>
          <w:rFonts w:ascii="Courier New"/>
          <w:spacing w:val="-5"/>
        </w:rPr>
        <w:t xml:space="preserve"> </w:t>
      </w:r>
      <w:r>
        <w:rPr>
          <w:rFonts w:ascii="Courier New"/>
          <w:spacing w:val="-2"/>
        </w:rPr>
        <w:t>brief</w:t>
      </w:r>
    </w:p>
    <w:p w14:paraId="4C89A1DD" w14:textId="77777777" w:rsidR="008F33B2" w:rsidRDefault="008F33B2" w:rsidP="008F33B2">
      <w:pPr>
        <w:spacing w:before="2"/>
        <w:rPr>
          <w:sz w:val="24"/>
        </w:rPr>
      </w:pPr>
    </w:p>
    <w:p w14:paraId="5713726D" w14:textId="77777777" w:rsidR="008F33B2" w:rsidRDefault="008F33B2" w:rsidP="008F33B2">
      <w:pPr>
        <w:pStyle w:val="ListParagraph"/>
        <w:numPr>
          <w:ilvl w:val="0"/>
          <w:numId w:val="11"/>
        </w:numPr>
        <w:tabs>
          <w:tab w:val="left" w:pos="2341"/>
        </w:tabs>
        <w:spacing w:line="293" w:lineRule="exact"/>
        <w:ind w:hanging="361"/>
        <w:rPr>
          <w:sz w:val="24"/>
        </w:rPr>
      </w:pPr>
      <w:r>
        <w:rPr>
          <w:sz w:val="24"/>
        </w:rPr>
        <w:t>Login</w:t>
      </w:r>
      <w:r>
        <w:rPr>
          <w:spacing w:val="-6"/>
          <w:sz w:val="24"/>
        </w:rPr>
        <w:t xml:space="preserve"> </w:t>
      </w:r>
      <w:r>
        <w:rPr>
          <w:sz w:val="24"/>
        </w:rPr>
        <w:t>to</w:t>
      </w:r>
      <w:r>
        <w:rPr>
          <w:spacing w:val="-1"/>
          <w:sz w:val="24"/>
        </w:rPr>
        <w:t xml:space="preserve"> </w:t>
      </w:r>
      <w:r>
        <w:rPr>
          <w:sz w:val="24"/>
        </w:rPr>
        <w:t>UI</w:t>
      </w:r>
      <w:r>
        <w:rPr>
          <w:spacing w:val="-5"/>
          <w:sz w:val="24"/>
        </w:rPr>
        <w:t xml:space="preserve"> </w:t>
      </w:r>
      <w:r>
        <w:rPr>
          <w:sz w:val="24"/>
        </w:rPr>
        <w:t>using</w:t>
      </w:r>
      <w:r>
        <w:rPr>
          <w:spacing w:val="-4"/>
          <w:sz w:val="24"/>
        </w:rPr>
        <w:t xml:space="preserve"> </w:t>
      </w:r>
      <w:r>
        <w:rPr>
          <w:sz w:val="24"/>
        </w:rPr>
        <w:t>the</w:t>
      </w:r>
      <w:r>
        <w:rPr>
          <w:spacing w:val="-1"/>
          <w:sz w:val="24"/>
        </w:rPr>
        <w:t xml:space="preserve"> </w:t>
      </w:r>
      <w:r>
        <w:rPr>
          <w:sz w:val="24"/>
        </w:rPr>
        <w:t>management</w:t>
      </w:r>
      <w:r>
        <w:rPr>
          <w:spacing w:val="-1"/>
          <w:sz w:val="24"/>
        </w:rPr>
        <w:t xml:space="preserve"> </w:t>
      </w:r>
      <w:r>
        <w:rPr>
          <w:sz w:val="24"/>
        </w:rPr>
        <w:t>IP</w:t>
      </w:r>
      <w:r>
        <w:rPr>
          <w:spacing w:val="-1"/>
          <w:sz w:val="24"/>
        </w:rPr>
        <w:t xml:space="preserve"> </w:t>
      </w:r>
      <w:r>
        <w:rPr>
          <w:sz w:val="24"/>
        </w:rPr>
        <w:t>you</w:t>
      </w:r>
      <w:r>
        <w:rPr>
          <w:spacing w:val="-3"/>
          <w:sz w:val="24"/>
        </w:rPr>
        <w:t xml:space="preserve"> </w:t>
      </w:r>
      <w:r>
        <w:rPr>
          <w:sz w:val="24"/>
        </w:rPr>
        <w:t>checked</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previous</w:t>
      </w:r>
      <w:r>
        <w:rPr>
          <w:spacing w:val="-2"/>
          <w:sz w:val="24"/>
        </w:rPr>
        <w:t xml:space="preserve"> step:</w:t>
      </w:r>
    </w:p>
    <w:p w14:paraId="2019A2F4" w14:textId="77777777" w:rsidR="008F33B2" w:rsidRDefault="008F33B2" w:rsidP="008F33B2">
      <w:pPr>
        <w:pStyle w:val="BodyText"/>
        <w:spacing w:line="271" w:lineRule="exact"/>
        <w:ind w:left="2340"/>
        <w:rPr>
          <w:rFonts w:ascii="Courier New"/>
        </w:rPr>
      </w:pPr>
      <w:proofErr w:type="spellStart"/>
      <w:r>
        <w:rPr>
          <w:rFonts w:ascii="Courier New"/>
        </w:rPr>
        <w:t>ssh</w:t>
      </w:r>
      <w:proofErr w:type="spellEnd"/>
      <w:r>
        <w:rPr>
          <w:rFonts w:ascii="Courier New"/>
          <w:spacing w:val="-3"/>
        </w:rPr>
        <w:t xml:space="preserve"> </w:t>
      </w:r>
      <w:hyperlink r:id="rId9">
        <w:r>
          <w:rPr>
            <w:rFonts w:ascii="Courier New"/>
            <w:spacing w:val="-2"/>
          </w:rPr>
          <w:t>diag@x.x.x.x</w:t>
        </w:r>
      </w:hyperlink>
    </w:p>
    <w:p w14:paraId="128D3EF0" w14:textId="77777777" w:rsidR="008F33B2" w:rsidRDefault="008F33B2" w:rsidP="008F33B2">
      <w:pPr>
        <w:pStyle w:val="ListParagraph"/>
        <w:numPr>
          <w:ilvl w:val="1"/>
          <w:numId w:val="11"/>
        </w:numPr>
        <w:tabs>
          <w:tab w:val="left" w:pos="3061"/>
        </w:tabs>
        <w:spacing w:line="300" w:lineRule="exact"/>
        <w:ind w:hanging="361"/>
        <w:rPr>
          <w:rFonts w:ascii="Wingdings" w:hAnsi="Wingdings"/>
          <w:sz w:val="24"/>
        </w:rPr>
      </w:pPr>
      <w:r>
        <w:rPr>
          <w:sz w:val="24"/>
        </w:rPr>
        <w:t>Replace</w:t>
      </w:r>
      <w:r>
        <w:rPr>
          <w:spacing w:val="-5"/>
          <w:sz w:val="24"/>
        </w:rPr>
        <w:t xml:space="preserve"> </w:t>
      </w:r>
      <w:proofErr w:type="spellStart"/>
      <w:r>
        <w:rPr>
          <w:rFonts w:ascii="Courier New" w:hAnsi="Courier New"/>
          <w:sz w:val="24"/>
        </w:rPr>
        <w:t>x.x.x.x</w:t>
      </w:r>
      <w:proofErr w:type="spellEnd"/>
      <w:r>
        <w:rPr>
          <w:rFonts w:ascii="Courier New" w:hAnsi="Courier New"/>
          <w:spacing w:val="-98"/>
          <w:sz w:val="24"/>
        </w:rPr>
        <w:t xml:space="preserve"> </w:t>
      </w:r>
      <w:r>
        <w:rPr>
          <w:sz w:val="24"/>
        </w:rPr>
        <w:t>with</w:t>
      </w:r>
      <w:r>
        <w:rPr>
          <w:spacing w:val="-3"/>
          <w:sz w:val="24"/>
        </w:rPr>
        <w:t xml:space="preserve"> </w:t>
      </w:r>
      <w:r>
        <w:rPr>
          <w:sz w:val="24"/>
        </w:rPr>
        <w:t>IP</w:t>
      </w:r>
      <w:r>
        <w:rPr>
          <w:spacing w:val="-1"/>
          <w:sz w:val="24"/>
        </w:rPr>
        <w:t xml:space="preserve"> </w:t>
      </w:r>
      <w:r>
        <w:rPr>
          <w:sz w:val="24"/>
        </w:rPr>
        <w:t>address</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pacing w:val="-4"/>
          <w:sz w:val="24"/>
        </w:rPr>
        <w:t>node.</w:t>
      </w:r>
    </w:p>
    <w:p w14:paraId="4FB43DED" w14:textId="77777777" w:rsidR="008F33B2" w:rsidRDefault="008F33B2" w:rsidP="008F33B2">
      <w:pPr>
        <w:pStyle w:val="ListParagraph"/>
        <w:numPr>
          <w:ilvl w:val="1"/>
          <w:numId w:val="11"/>
        </w:numPr>
        <w:tabs>
          <w:tab w:val="left" w:pos="3061"/>
        </w:tabs>
        <w:spacing w:before="2" w:line="300" w:lineRule="exact"/>
        <w:ind w:hanging="361"/>
        <w:rPr>
          <w:rFonts w:ascii="Wingdings" w:hAnsi="Wingdings"/>
          <w:sz w:val="24"/>
        </w:rPr>
      </w:pPr>
      <w:r>
        <w:rPr>
          <w:sz w:val="24"/>
        </w:rPr>
        <w:t>username:</w:t>
      </w:r>
      <w:r>
        <w:rPr>
          <w:spacing w:val="59"/>
          <w:w w:val="150"/>
          <w:sz w:val="24"/>
        </w:rPr>
        <w:t xml:space="preserve"> </w:t>
      </w:r>
      <w:proofErr w:type="spellStart"/>
      <w:r>
        <w:rPr>
          <w:rFonts w:ascii="Courier New" w:hAnsi="Courier New"/>
          <w:sz w:val="24"/>
        </w:rPr>
        <w:t>diag</w:t>
      </w:r>
      <w:proofErr w:type="spellEnd"/>
      <w:r>
        <w:rPr>
          <w:rFonts w:ascii="Courier New" w:hAnsi="Courier New"/>
          <w:spacing w:val="-5"/>
          <w:sz w:val="24"/>
        </w:rPr>
        <w:t xml:space="preserve"> </w:t>
      </w:r>
      <w:r>
        <w:rPr>
          <w:sz w:val="24"/>
        </w:rPr>
        <w:t>password:</w:t>
      </w:r>
      <w:r>
        <w:rPr>
          <w:spacing w:val="59"/>
          <w:w w:val="150"/>
          <w:sz w:val="24"/>
        </w:rPr>
        <w:t xml:space="preserve"> </w:t>
      </w:r>
      <w:r>
        <w:rPr>
          <w:rFonts w:ascii="Courier New" w:hAnsi="Courier New"/>
          <w:spacing w:val="-2"/>
          <w:sz w:val="24"/>
        </w:rPr>
        <w:t>ciena123</w:t>
      </w:r>
    </w:p>
    <w:p w14:paraId="50B8848A" w14:textId="77777777" w:rsidR="008F33B2" w:rsidRDefault="008F33B2" w:rsidP="008F33B2">
      <w:pPr>
        <w:pStyle w:val="ListParagraph"/>
        <w:numPr>
          <w:ilvl w:val="1"/>
          <w:numId w:val="11"/>
        </w:numPr>
        <w:tabs>
          <w:tab w:val="left" w:pos="2892"/>
        </w:tabs>
        <w:spacing w:line="293" w:lineRule="exact"/>
        <w:ind w:left="2892" w:hanging="193"/>
        <w:rPr>
          <w:rFonts w:ascii="Wingdings" w:hAnsi="Wingdings"/>
        </w:rPr>
      </w:pPr>
      <w:r>
        <w:rPr>
          <w:rFonts w:ascii="Times New Roman" w:hAnsi="Times New Roman"/>
          <w:strike/>
          <w:spacing w:val="76"/>
          <w:w w:val="150"/>
          <w:sz w:val="24"/>
        </w:rPr>
        <w:t xml:space="preserve"> </w:t>
      </w:r>
      <w:r>
        <w:rPr>
          <w:strike/>
          <w:sz w:val="24"/>
        </w:rPr>
        <w:t>a</w:t>
      </w:r>
      <w:r>
        <w:rPr>
          <w:strike/>
          <w:spacing w:val="-1"/>
          <w:sz w:val="24"/>
        </w:rPr>
        <w:t xml:space="preserve"> </w:t>
      </w:r>
      <w:r>
        <w:rPr>
          <w:strike/>
          <w:sz w:val="24"/>
        </w:rPr>
        <w:t>“-p</w:t>
      </w:r>
      <w:r>
        <w:rPr>
          <w:strike/>
          <w:spacing w:val="-2"/>
          <w:sz w:val="24"/>
        </w:rPr>
        <w:t xml:space="preserve"> </w:t>
      </w:r>
      <w:r>
        <w:rPr>
          <w:strike/>
          <w:sz w:val="24"/>
        </w:rPr>
        <w:t>830”</w:t>
      </w:r>
      <w:r>
        <w:rPr>
          <w:strike/>
          <w:spacing w:val="-3"/>
          <w:sz w:val="24"/>
        </w:rPr>
        <w:t xml:space="preserve"> </w:t>
      </w:r>
      <w:r>
        <w:rPr>
          <w:strike/>
          <w:sz w:val="24"/>
        </w:rPr>
        <w:t>parameter</w:t>
      </w:r>
      <w:r>
        <w:rPr>
          <w:strike/>
          <w:spacing w:val="-2"/>
          <w:sz w:val="24"/>
        </w:rPr>
        <w:t xml:space="preserve"> </w:t>
      </w:r>
      <w:r>
        <w:rPr>
          <w:strike/>
          <w:sz w:val="24"/>
        </w:rPr>
        <w:t>for</w:t>
      </w:r>
      <w:r>
        <w:rPr>
          <w:strike/>
          <w:spacing w:val="-3"/>
          <w:sz w:val="24"/>
        </w:rPr>
        <w:t xml:space="preserve"> </w:t>
      </w:r>
      <w:r>
        <w:rPr>
          <w:strike/>
          <w:sz w:val="24"/>
        </w:rPr>
        <w:t>port 830</w:t>
      </w:r>
      <w:r>
        <w:rPr>
          <w:strike/>
          <w:spacing w:val="-2"/>
          <w:sz w:val="24"/>
        </w:rPr>
        <w:t xml:space="preserve"> </w:t>
      </w:r>
      <w:r>
        <w:rPr>
          <w:strike/>
          <w:sz w:val="24"/>
        </w:rPr>
        <w:t>is</w:t>
      </w:r>
      <w:r>
        <w:rPr>
          <w:strike/>
          <w:spacing w:val="-1"/>
          <w:sz w:val="24"/>
        </w:rPr>
        <w:t xml:space="preserve"> </w:t>
      </w:r>
      <w:r>
        <w:rPr>
          <w:strike/>
          <w:sz w:val="24"/>
        </w:rPr>
        <w:t>only</w:t>
      </w:r>
      <w:r>
        <w:rPr>
          <w:strike/>
          <w:spacing w:val="-2"/>
          <w:sz w:val="24"/>
        </w:rPr>
        <w:t xml:space="preserve"> </w:t>
      </w:r>
      <w:r>
        <w:rPr>
          <w:strike/>
          <w:sz w:val="24"/>
        </w:rPr>
        <w:t>needed</w:t>
      </w:r>
      <w:r>
        <w:rPr>
          <w:strike/>
          <w:spacing w:val="-2"/>
          <w:sz w:val="24"/>
        </w:rPr>
        <w:t xml:space="preserve"> </w:t>
      </w:r>
      <w:r>
        <w:rPr>
          <w:strike/>
          <w:sz w:val="24"/>
        </w:rPr>
        <w:t>for</w:t>
      </w:r>
      <w:r>
        <w:rPr>
          <w:strike/>
          <w:spacing w:val="6"/>
          <w:sz w:val="24"/>
        </w:rPr>
        <w:t xml:space="preserve"> </w:t>
      </w:r>
      <w:r>
        <w:rPr>
          <w:strike/>
          <w:sz w:val="24"/>
          <w:u w:val="single"/>
        </w:rPr>
        <w:t>SAOS</w:t>
      </w:r>
      <w:r>
        <w:rPr>
          <w:strike/>
          <w:spacing w:val="-3"/>
          <w:sz w:val="24"/>
          <w:u w:val="single"/>
        </w:rPr>
        <w:t xml:space="preserve"> </w:t>
      </w:r>
      <w:r>
        <w:rPr>
          <w:strike/>
          <w:sz w:val="24"/>
          <w:u w:val="single"/>
        </w:rPr>
        <w:t>10.2</w:t>
      </w:r>
      <w:r>
        <w:rPr>
          <w:strike/>
          <w:spacing w:val="-3"/>
          <w:sz w:val="24"/>
          <w:u w:val="single"/>
        </w:rPr>
        <w:t xml:space="preserve"> </w:t>
      </w:r>
      <w:r>
        <w:rPr>
          <w:strike/>
          <w:sz w:val="24"/>
          <w:u w:val="single"/>
        </w:rPr>
        <w:t>or</w:t>
      </w:r>
      <w:r>
        <w:rPr>
          <w:strike/>
          <w:spacing w:val="-2"/>
          <w:sz w:val="24"/>
          <w:u w:val="single"/>
        </w:rPr>
        <w:t xml:space="preserve"> earlier</w:t>
      </w:r>
      <w:r>
        <w:rPr>
          <w:strike/>
          <w:spacing w:val="-2"/>
          <w:sz w:val="24"/>
        </w:rPr>
        <w:t>.</w:t>
      </w:r>
    </w:p>
    <w:p w14:paraId="51C17AFF" w14:textId="77777777" w:rsidR="008F33B2" w:rsidRDefault="008F33B2" w:rsidP="008F33B2">
      <w:pPr>
        <w:pStyle w:val="ListParagraph"/>
        <w:numPr>
          <w:ilvl w:val="1"/>
          <w:numId w:val="11"/>
        </w:numPr>
        <w:tabs>
          <w:tab w:val="left" w:pos="3061"/>
        </w:tabs>
        <w:ind w:hanging="361"/>
        <w:rPr>
          <w:rFonts w:ascii="Wingdings" w:hAnsi="Wingdings"/>
          <w:sz w:val="24"/>
        </w:rPr>
      </w:pPr>
      <w:r>
        <w:rPr>
          <w:sz w:val="24"/>
        </w:rPr>
        <w:t>You</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logged</w:t>
      </w:r>
      <w:r>
        <w:rPr>
          <w:spacing w:val="-1"/>
          <w:sz w:val="24"/>
        </w:rPr>
        <w:t xml:space="preserve"> </w:t>
      </w:r>
      <w:r>
        <w:rPr>
          <w:sz w:val="24"/>
        </w:rPr>
        <w:t>in</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pacing w:val="-5"/>
          <w:sz w:val="24"/>
        </w:rPr>
        <w:t>CLI</w:t>
      </w:r>
    </w:p>
    <w:p w14:paraId="069872D0" w14:textId="77777777" w:rsidR="008F33B2" w:rsidRDefault="008F33B2" w:rsidP="008F33B2">
      <w:pPr>
        <w:pStyle w:val="ListParagraph"/>
        <w:numPr>
          <w:ilvl w:val="1"/>
          <w:numId w:val="11"/>
        </w:numPr>
        <w:tabs>
          <w:tab w:val="left" w:pos="3061"/>
        </w:tabs>
        <w:ind w:hanging="361"/>
        <w:rPr>
          <w:rFonts w:ascii="Wingdings" w:hAnsi="Wingdings"/>
          <w:sz w:val="24"/>
        </w:rPr>
      </w:pPr>
      <w:r>
        <w:rPr>
          <w:sz w:val="24"/>
        </w:rPr>
        <w:t>You</w:t>
      </w:r>
      <w:r>
        <w:rPr>
          <w:spacing w:val="-2"/>
          <w:sz w:val="24"/>
        </w:rPr>
        <w:t xml:space="preserve"> </w:t>
      </w:r>
      <w:r>
        <w:rPr>
          <w:sz w:val="24"/>
        </w:rPr>
        <w:t>can</w:t>
      </w:r>
      <w:r>
        <w:rPr>
          <w:spacing w:val="-2"/>
          <w:sz w:val="24"/>
        </w:rPr>
        <w:t xml:space="preserve"> </w:t>
      </w:r>
      <w:r>
        <w:rPr>
          <w:sz w:val="24"/>
        </w:rPr>
        <w:t>now</w:t>
      </w:r>
      <w:r>
        <w:rPr>
          <w:spacing w:val="-3"/>
          <w:sz w:val="24"/>
        </w:rPr>
        <w:t xml:space="preserve"> </w:t>
      </w:r>
      <w:r>
        <w:rPr>
          <w:sz w:val="24"/>
        </w:rPr>
        <w:t>access</w:t>
      </w:r>
      <w:r>
        <w:rPr>
          <w:spacing w:val="-3"/>
          <w:sz w:val="24"/>
        </w:rPr>
        <w:t xml:space="preserve"> </w:t>
      </w:r>
      <w:r>
        <w:rPr>
          <w:sz w:val="24"/>
        </w:rPr>
        <w:t>the</w:t>
      </w:r>
      <w:r>
        <w:rPr>
          <w:spacing w:val="-4"/>
          <w:sz w:val="24"/>
        </w:rPr>
        <w:t xml:space="preserve"> </w:t>
      </w:r>
      <w:r>
        <w:rPr>
          <w:sz w:val="24"/>
        </w:rPr>
        <w:t>configuration</w:t>
      </w:r>
      <w:r>
        <w:rPr>
          <w:spacing w:val="-1"/>
          <w:sz w:val="24"/>
        </w:rPr>
        <w:t xml:space="preserve"> </w:t>
      </w:r>
      <w:r>
        <w:rPr>
          <w:sz w:val="24"/>
        </w:rPr>
        <w:t>interface</w:t>
      </w:r>
      <w:r>
        <w:rPr>
          <w:spacing w:val="-7"/>
          <w:sz w:val="24"/>
        </w:rPr>
        <w:t xml:space="preserve"> </w:t>
      </w:r>
      <w:r>
        <w:rPr>
          <w:sz w:val="24"/>
        </w:rPr>
        <w:t>with</w:t>
      </w:r>
      <w:r>
        <w:rPr>
          <w:spacing w:val="-1"/>
          <w:sz w:val="24"/>
        </w:rPr>
        <w:t xml:space="preserve"> </w:t>
      </w:r>
      <w:r>
        <w:rPr>
          <w:spacing w:val="-2"/>
          <w:sz w:val="24"/>
        </w:rPr>
        <w:t>typing</w:t>
      </w:r>
    </w:p>
    <w:p w14:paraId="217957CD" w14:textId="77777777" w:rsidR="008F33B2" w:rsidRDefault="008F33B2" w:rsidP="008F33B2">
      <w:pPr>
        <w:pStyle w:val="ListParagraph"/>
        <w:numPr>
          <w:ilvl w:val="2"/>
          <w:numId w:val="11"/>
        </w:numPr>
        <w:tabs>
          <w:tab w:val="left" w:pos="3780"/>
          <w:tab w:val="left" w:pos="3781"/>
        </w:tabs>
        <w:ind w:hanging="361"/>
        <w:rPr>
          <w:rFonts w:ascii="Courier New" w:hAnsi="Courier New"/>
          <w:sz w:val="24"/>
        </w:rPr>
      </w:pPr>
      <w:r>
        <w:rPr>
          <w:rFonts w:ascii="Courier New" w:hAnsi="Courier New"/>
          <w:spacing w:val="-2"/>
          <w:sz w:val="24"/>
        </w:rPr>
        <w:t>config</w:t>
      </w:r>
    </w:p>
    <w:p w14:paraId="472A1CD4" w14:textId="77777777" w:rsidR="008F33B2" w:rsidRDefault="008F33B2" w:rsidP="008F33B2">
      <w:pPr>
        <w:rPr>
          <w:sz w:val="28"/>
        </w:rPr>
      </w:pPr>
    </w:p>
    <w:p w14:paraId="35A0C430" w14:textId="77777777" w:rsidR="008F33B2" w:rsidRDefault="008F33B2" w:rsidP="008F33B2">
      <w:pPr>
        <w:rPr>
          <w:sz w:val="28"/>
        </w:rPr>
      </w:pPr>
    </w:p>
    <w:p w14:paraId="739330BD" w14:textId="77777777" w:rsidR="008F33B2" w:rsidRDefault="008F33B2" w:rsidP="008F33B2">
      <w:pPr>
        <w:pStyle w:val="Heading9"/>
        <w:spacing w:before="244"/>
      </w:pPr>
      <w:r>
        <w:t>Test</w:t>
      </w:r>
      <w:r>
        <w:rPr>
          <w:spacing w:val="-1"/>
        </w:rPr>
        <w:t xml:space="preserve"> </w:t>
      </w:r>
      <w:r>
        <w:t>Case</w:t>
      </w:r>
      <w:r>
        <w:rPr>
          <w:spacing w:val="-1"/>
        </w:rPr>
        <w:t xml:space="preserve"> </w:t>
      </w:r>
      <w:r>
        <w:rPr>
          <w:spacing w:val="-2"/>
        </w:rPr>
        <w:t>Results:</w:t>
      </w:r>
    </w:p>
    <w:p w14:paraId="70C1B18D" w14:textId="77777777" w:rsidR="008F33B2" w:rsidRDefault="008F33B2" w:rsidP="008F33B2">
      <w:pPr>
        <w:pStyle w:val="BodyText"/>
        <w:tabs>
          <w:tab w:val="left" w:pos="3431"/>
          <w:tab w:val="left" w:pos="4534"/>
          <w:tab w:val="left" w:pos="6779"/>
          <w:tab w:val="left" w:pos="8945"/>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51C567D5" w14:textId="42A5A855" w:rsidR="008F33B2" w:rsidRDefault="008F33B2" w:rsidP="008F33B2">
      <w:pPr>
        <w:pStyle w:val="BodyText"/>
        <w:spacing w:before="7"/>
        <w:rPr>
          <w:sz w:val="19"/>
        </w:rPr>
      </w:pPr>
      <w:r>
        <w:rPr>
          <w:noProof/>
        </w:rPr>
        <mc:AlternateContent>
          <mc:Choice Requires="wps">
            <w:drawing>
              <wp:anchor distT="0" distB="0" distL="0" distR="0" simplePos="0" relativeHeight="251659264" behindDoc="1" locked="0" layoutInCell="1" allowOverlap="1" wp14:anchorId="2CB0EFA3" wp14:editId="47DE9FCF">
                <wp:simplePos x="0" y="0"/>
                <wp:positionH relativeFrom="page">
                  <wp:posOffset>800100</wp:posOffset>
                </wp:positionH>
                <wp:positionV relativeFrom="paragraph">
                  <wp:posOffset>167005</wp:posOffset>
                </wp:positionV>
                <wp:extent cx="4854575" cy="1270"/>
                <wp:effectExtent l="9525" t="7620" r="3175" b="635"/>
                <wp:wrapTopAndBottom/>
                <wp:docPr id="1"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E3295" id="Freeform: Shape 5" o:spid="_x0000_s1026" style="position:absolute;margin-left:63pt;margin-top:13.15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1AE5FB1C" wp14:editId="1FE32142">
                <wp:simplePos x="0" y="0"/>
                <wp:positionH relativeFrom="page">
                  <wp:posOffset>800100</wp:posOffset>
                </wp:positionH>
                <wp:positionV relativeFrom="paragraph">
                  <wp:posOffset>353060</wp:posOffset>
                </wp:positionV>
                <wp:extent cx="4854575" cy="1270"/>
                <wp:effectExtent l="9525" t="3175" r="3175" b="5080"/>
                <wp:wrapTopAndBottom/>
                <wp:docPr id="2"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D23C4"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03DF322C" wp14:editId="2053B4DE">
                <wp:simplePos x="0" y="0"/>
                <wp:positionH relativeFrom="page">
                  <wp:posOffset>800100</wp:posOffset>
                </wp:positionH>
                <wp:positionV relativeFrom="paragraph">
                  <wp:posOffset>540385</wp:posOffset>
                </wp:positionV>
                <wp:extent cx="4857115" cy="1270"/>
                <wp:effectExtent l="9525" t="9525" r="635" b="825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115" cy="1270"/>
                        </a:xfrm>
                        <a:custGeom>
                          <a:avLst/>
                          <a:gdLst>
                            <a:gd name="T0" fmla="+- 0 1260 1260"/>
                            <a:gd name="T1" fmla="*/ T0 w 7649"/>
                            <a:gd name="T2" fmla="+- 0 8909 1260"/>
                            <a:gd name="T3" fmla="*/ T2 w 7649"/>
                          </a:gdLst>
                          <a:ahLst/>
                          <a:cxnLst>
                            <a:cxn ang="0">
                              <a:pos x="T1" y="0"/>
                            </a:cxn>
                            <a:cxn ang="0">
                              <a:pos x="T3" y="0"/>
                            </a:cxn>
                          </a:cxnLst>
                          <a:rect l="0" t="0" r="r" b="b"/>
                          <a:pathLst>
                            <a:path w="7649">
                              <a:moveTo>
                                <a:pt x="0" y="0"/>
                              </a:moveTo>
                              <a:lnTo>
                                <a:pt x="7649"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74711" id="Freeform: Shape 3" o:spid="_x0000_s1026" style="position:absolute;margin-left:63pt;margin-top:42.55pt;width:382.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" path="m,l7649,e" filled="f" strokeweight=".27489mm">
                <v:path arrowok="t" o:connecttype="custom" o:connectlocs="0,0;485711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24948306" wp14:editId="49431A4E">
                <wp:simplePos x="0" y="0"/>
                <wp:positionH relativeFrom="page">
                  <wp:posOffset>800100</wp:posOffset>
                </wp:positionH>
                <wp:positionV relativeFrom="paragraph">
                  <wp:posOffset>726440</wp:posOffset>
                </wp:positionV>
                <wp:extent cx="4854575" cy="1270"/>
                <wp:effectExtent l="9525" t="5080" r="3175" b="3175"/>
                <wp:wrapTopAndBottom/>
                <wp:docPr id="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F2B32" id="Freeform: Shape 2" o:spid="_x0000_s1026" style="position:absolute;margin-left:63pt;margin-top:57.2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0734A21" wp14:editId="6D5659F8">
                <wp:simplePos x="0" y="0"/>
                <wp:positionH relativeFrom="page">
                  <wp:posOffset>800100</wp:posOffset>
                </wp:positionH>
                <wp:positionV relativeFrom="paragraph">
                  <wp:posOffset>911860</wp:posOffset>
                </wp:positionV>
                <wp:extent cx="4854575" cy="1270"/>
                <wp:effectExtent l="9525" t="9525" r="3175" b="8255"/>
                <wp:wrapTopAndBottom/>
                <wp:docPr id="5"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B4FF8" id="Freeform: Shape 1" o:spid="_x0000_s1026" style="position:absolute;margin-left:63pt;margin-top:71.8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1D2D28BA" w14:textId="77777777" w:rsidR="008F33B2" w:rsidRDefault="008F33B2" w:rsidP="008F33B2">
      <w:pPr>
        <w:pStyle w:val="BodyText"/>
        <w:spacing w:before="4"/>
        <w:rPr>
          <w:sz w:val="21"/>
        </w:rPr>
      </w:pPr>
    </w:p>
    <w:p w14:paraId="688032F2" w14:textId="77777777" w:rsidR="008F33B2" w:rsidRDefault="008F33B2" w:rsidP="008F33B2">
      <w:pPr>
        <w:pStyle w:val="BodyText"/>
        <w:spacing w:before="7"/>
        <w:rPr>
          <w:sz w:val="21"/>
        </w:rPr>
      </w:pPr>
    </w:p>
    <w:p w14:paraId="192F63C7" w14:textId="77777777" w:rsidR="008F33B2" w:rsidRDefault="008F33B2" w:rsidP="008F33B2">
      <w:pPr>
        <w:pStyle w:val="BodyText"/>
        <w:spacing w:before="4"/>
        <w:rPr>
          <w:sz w:val="21"/>
        </w:rPr>
      </w:pPr>
    </w:p>
    <w:p w14:paraId="4A13986B" w14:textId="77777777" w:rsidR="008F33B2" w:rsidRDefault="008F33B2" w:rsidP="008F33B2">
      <w:pPr>
        <w:pStyle w:val="BodyText"/>
        <w:spacing w:before="4"/>
        <w:rPr>
          <w:sz w:val="21"/>
        </w:rPr>
      </w:pPr>
    </w:p>
    <w:p w14:paraId="3D2C0687" w14:textId="77777777" w:rsidR="009E64AA" w:rsidRDefault="009E64AA"/>
    <w:p w14:paraId="37314E49" w14:textId="77777777" w:rsidR="00CA4A43" w:rsidRDefault="00CA4A43" w:rsidP="00CA4A43">
      <w:pPr>
        <w:pStyle w:val="Heading6"/>
        <w:numPr>
          <w:ilvl w:val="2"/>
          <w:numId w:val="12"/>
        </w:numPr>
        <w:tabs>
          <w:tab w:val="num" w:pos="360"/>
          <w:tab w:val="left" w:pos="1885"/>
        </w:tabs>
        <w:spacing w:before="29"/>
        <w:ind w:left="1980" w:hanging="721"/>
      </w:pPr>
      <w:r>
        <w:rPr>
          <w:spacing w:val="-5"/>
        </w:rPr>
        <w:t>ZTP</w:t>
      </w:r>
    </w:p>
    <w:p w14:paraId="79952334" w14:textId="77777777" w:rsidR="00CA4A43" w:rsidRDefault="00CA4A43" w:rsidP="00CA4A43">
      <w:pPr>
        <w:pStyle w:val="BodyText"/>
        <w:spacing w:before="7"/>
        <w:rPr>
          <w:b/>
          <w:sz w:val="19"/>
        </w:rPr>
      </w:pPr>
    </w:p>
    <w:p w14:paraId="6974762D" w14:textId="77777777" w:rsidR="00CA4A43" w:rsidRDefault="00CA4A43" w:rsidP="00CA4A43">
      <w:pPr>
        <w:ind w:left="1260"/>
        <w:rPr>
          <w:rFonts w:ascii="Calibri"/>
          <w:b/>
          <w:i/>
          <w:sz w:val="24"/>
        </w:rPr>
      </w:pPr>
      <w:r>
        <w:rPr>
          <w:rFonts w:ascii="Calibri"/>
          <w:b/>
          <w:i/>
          <w:spacing w:val="-2"/>
          <w:sz w:val="24"/>
        </w:rPr>
        <w:t>Objective:</w:t>
      </w:r>
    </w:p>
    <w:p w14:paraId="33E698F4" w14:textId="77777777" w:rsidR="00CA4A43" w:rsidRDefault="00CA4A43" w:rsidP="00CA4A43">
      <w:pPr>
        <w:pStyle w:val="BodyText"/>
        <w:ind w:left="1260" w:right="1165"/>
      </w:pPr>
      <w:r>
        <w:t>Objective</w:t>
      </w:r>
      <w:r>
        <w:rPr>
          <w:spacing w:val="-6"/>
        </w:rPr>
        <w:t xml:space="preserve"> </w:t>
      </w:r>
      <w:r>
        <w:t>is</w:t>
      </w:r>
      <w:r>
        <w:rPr>
          <w:spacing w:val="-9"/>
        </w:rPr>
        <w:t xml:space="preserve"> </w:t>
      </w:r>
      <w:r>
        <w:t>to</w:t>
      </w:r>
      <w:r>
        <w:rPr>
          <w:spacing w:val="-6"/>
        </w:rPr>
        <w:t xml:space="preserve"> </w:t>
      </w:r>
      <w:r>
        <w:t>install</w:t>
      </w:r>
      <w:r>
        <w:rPr>
          <w:spacing w:val="-7"/>
        </w:rPr>
        <w:t xml:space="preserve"> </w:t>
      </w:r>
      <w:r>
        <w:t>SAOS</w:t>
      </w:r>
      <w:r>
        <w:rPr>
          <w:spacing w:val="-7"/>
        </w:rPr>
        <w:t xml:space="preserve"> </w:t>
      </w:r>
      <w:r>
        <w:t>10.x</w:t>
      </w:r>
      <w:r>
        <w:rPr>
          <w:spacing w:val="-7"/>
        </w:rPr>
        <w:t xml:space="preserve"> </w:t>
      </w:r>
      <w:r>
        <w:t>with</w:t>
      </w:r>
      <w:r>
        <w:rPr>
          <w:spacing w:val="-8"/>
        </w:rPr>
        <w:t xml:space="preserve"> </w:t>
      </w:r>
      <w:r>
        <w:t>ZTP</w:t>
      </w:r>
      <w:r>
        <w:rPr>
          <w:spacing w:val="-8"/>
        </w:rPr>
        <w:t xml:space="preserve"> </w:t>
      </w:r>
      <w:r>
        <w:t>process.</w:t>
      </w:r>
      <w:r>
        <w:rPr>
          <w:spacing w:val="-7"/>
        </w:rPr>
        <w:t xml:space="preserve"> </w:t>
      </w:r>
      <w:r>
        <w:t>Network</w:t>
      </w:r>
      <w:r>
        <w:rPr>
          <w:spacing w:val="-10"/>
        </w:rPr>
        <w:t xml:space="preserve"> </w:t>
      </w:r>
      <w:r>
        <w:t>based</w:t>
      </w:r>
      <w:r>
        <w:rPr>
          <w:spacing w:val="-6"/>
        </w:rPr>
        <w:t xml:space="preserve"> </w:t>
      </w:r>
      <w:r>
        <w:t>ZTP</w:t>
      </w:r>
      <w:r>
        <w:rPr>
          <w:spacing w:val="-8"/>
        </w:rPr>
        <w:t xml:space="preserve"> </w:t>
      </w:r>
      <w:r>
        <w:t>process</w:t>
      </w:r>
      <w:r>
        <w:rPr>
          <w:spacing w:val="-6"/>
        </w:rPr>
        <w:t xml:space="preserve"> </w:t>
      </w:r>
      <w:r>
        <w:t>is</w:t>
      </w:r>
      <w:r>
        <w:rPr>
          <w:spacing w:val="-6"/>
        </w:rPr>
        <w:t xml:space="preserve"> </w:t>
      </w:r>
      <w:r>
        <w:t>useful</w:t>
      </w:r>
      <w:r>
        <w:rPr>
          <w:spacing w:val="-9"/>
        </w:rPr>
        <w:t xml:space="preserve"> </w:t>
      </w:r>
      <w:r>
        <w:t>when</w:t>
      </w:r>
      <w:r>
        <w:rPr>
          <w:spacing w:val="-8"/>
        </w:rPr>
        <w:t xml:space="preserve"> </w:t>
      </w:r>
      <w:r>
        <w:t>we</w:t>
      </w:r>
      <w:r>
        <w:rPr>
          <w:spacing w:val="-8"/>
        </w:rPr>
        <w:t xml:space="preserve"> </w:t>
      </w:r>
      <w:r>
        <w:t>want to ensure the same version of software is automatically installed on multiple nodes in the network. ZTP only allowed over VLAN 127, and untagged is not supported.</w:t>
      </w:r>
    </w:p>
    <w:p w14:paraId="3086A51A" w14:textId="77777777" w:rsidR="00CA4A43" w:rsidRDefault="00CA4A43" w:rsidP="00CA4A43">
      <w:pPr>
        <w:pStyle w:val="BodyText"/>
        <w:spacing w:before="11"/>
        <w:rPr>
          <w:sz w:val="23"/>
        </w:rPr>
      </w:pPr>
    </w:p>
    <w:p w14:paraId="3878B5D4" w14:textId="77777777" w:rsidR="00CA4A43" w:rsidRDefault="00CA4A43" w:rsidP="00CA4A43">
      <w:pPr>
        <w:ind w:left="1260"/>
        <w:rPr>
          <w:rFonts w:ascii="Calibri"/>
          <w:b/>
          <w:i/>
          <w:sz w:val="24"/>
        </w:rPr>
      </w:pPr>
      <w:r>
        <w:rPr>
          <w:rFonts w:ascii="Calibri"/>
          <w:b/>
          <w:i/>
          <w:spacing w:val="-2"/>
          <w:sz w:val="24"/>
        </w:rPr>
        <w:t>Procedure:</w:t>
      </w:r>
    </w:p>
    <w:p w14:paraId="09E468A0" w14:textId="77777777" w:rsidR="00CA4A43" w:rsidRDefault="00CA4A43" w:rsidP="00CA4A43">
      <w:pPr>
        <w:pStyle w:val="ListParagraph"/>
        <w:numPr>
          <w:ilvl w:val="0"/>
          <w:numId w:val="13"/>
        </w:numPr>
        <w:tabs>
          <w:tab w:val="left" w:pos="2341"/>
        </w:tabs>
        <w:ind w:hanging="361"/>
        <w:rPr>
          <w:sz w:val="24"/>
        </w:rPr>
      </w:pPr>
      <w:r>
        <w:rPr>
          <w:sz w:val="24"/>
        </w:rPr>
        <w:t>Ensure</w:t>
      </w:r>
      <w:r>
        <w:rPr>
          <w:spacing w:val="-5"/>
          <w:sz w:val="24"/>
        </w:rPr>
        <w:t xml:space="preserve"> </w:t>
      </w:r>
      <w:r>
        <w:rPr>
          <w:sz w:val="24"/>
        </w:rPr>
        <w:t>you</w:t>
      </w:r>
      <w:r>
        <w:rPr>
          <w:spacing w:val="-1"/>
          <w:sz w:val="24"/>
        </w:rPr>
        <w:t xml:space="preserve"> </w:t>
      </w:r>
      <w:r>
        <w:rPr>
          <w:sz w:val="24"/>
        </w:rPr>
        <w:t>have</w:t>
      </w:r>
      <w:r>
        <w:rPr>
          <w:spacing w:val="-4"/>
          <w:sz w:val="24"/>
        </w:rPr>
        <w:t xml:space="preserve"> </w:t>
      </w:r>
      <w:r>
        <w:rPr>
          <w:sz w:val="24"/>
        </w:rPr>
        <w:t>DHCP environment</w:t>
      </w:r>
      <w:r>
        <w:rPr>
          <w:spacing w:val="-3"/>
          <w:sz w:val="24"/>
        </w:rPr>
        <w:t xml:space="preserve"> </w:t>
      </w:r>
      <w:r>
        <w:rPr>
          <w:sz w:val="24"/>
        </w:rPr>
        <w:t>setup</w:t>
      </w:r>
      <w:r>
        <w:rPr>
          <w:spacing w:val="1"/>
          <w:sz w:val="24"/>
        </w:rPr>
        <w:t xml:space="preserve"> </w:t>
      </w:r>
      <w:proofErr w:type="gramStart"/>
      <w:r>
        <w:rPr>
          <w:sz w:val="24"/>
        </w:rPr>
        <w:t>is</w:t>
      </w:r>
      <w:r>
        <w:rPr>
          <w:spacing w:val="-4"/>
          <w:sz w:val="24"/>
        </w:rPr>
        <w:t xml:space="preserve"> </w:t>
      </w:r>
      <w:r>
        <w:rPr>
          <w:sz w:val="24"/>
        </w:rPr>
        <w:t>been</w:t>
      </w:r>
      <w:proofErr w:type="gramEnd"/>
      <w:r>
        <w:rPr>
          <w:sz w:val="24"/>
        </w:rPr>
        <w:t xml:space="preserve"> done</w:t>
      </w:r>
      <w:r>
        <w:rPr>
          <w:spacing w:val="-4"/>
          <w:sz w:val="24"/>
        </w:rPr>
        <w:t xml:space="preserve"> </w:t>
      </w:r>
      <w:r>
        <w:rPr>
          <w:sz w:val="24"/>
        </w:rPr>
        <w:t>with</w:t>
      </w:r>
      <w:r>
        <w:rPr>
          <w:spacing w:val="-2"/>
          <w:sz w:val="24"/>
        </w:rPr>
        <w:t xml:space="preserve"> </w:t>
      </w:r>
      <w:r>
        <w:rPr>
          <w:sz w:val="24"/>
        </w:rPr>
        <w:t>either</w:t>
      </w:r>
      <w:r>
        <w:rPr>
          <w:spacing w:val="-3"/>
          <w:sz w:val="24"/>
        </w:rPr>
        <w:t xml:space="preserve"> </w:t>
      </w:r>
      <w:r>
        <w:rPr>
          <w:spacing w:val="-5"/>
          <w:sz w:val="24"/>
        </w:rPr>
        <w:t>of</w:t>
      </w:r>
    </w:p>
    <w:p w14:paraId="1A8E771A" w14:textId="77777777" w:rsidR="00CA4A43" w:rsidRDefault="00CA4A43" w:rsidP="00CA4A43">
      <w:pPr>
        <w:pStyle w:val="ListParagraph"/>
        <w:numPr>
          <w:ilvl w:val="1"/>
          <w:numId w:val="13"/>
        </w:numPr>
        <w:tabs>
          <w:tab w:val="left" w:pos="3061"/>
        </w:tabs>
        <w:ind w:hanging="361"/>
        <w:rPr>
          <w:sz w:val="24"/>
        </w:rPr>
      </w:pPr>
      <w:r>
        <w:rPr>
          <w:sz w:val="24"/>
        </w:rPr>
        <w:t>Option</w:t>
      </w:r>
      <w:r>
        <w:rPr>
          <w:spacing w:val="-4"/>
          <w:sz w:val="24"/>
        </w:rPr>
        <w:t xml:space="preserve"> </w:t>
      </w:r>
      <w:r>
        <w:rPr>
          <w:sz w:val="24"/>
        </w:rPr>
        <w:t>66/67</w:t>
      </w:r>
      <w:r>
        <w:rPr>
          <w:spacing w:val="-1"/>
          <w:sz w:val="24"/>
        </w:rPr>
        <w:t xml:space="preserve"> </w:t>
      </w:r>
      <w:r>
        <w:rPr>
          <w:sz w:val="24"/>
        </w:rPr>
        <w:t>to</w:t>
      </w:r>
      <w:r>
        <w:rPr>
          <w:spacing w:val="-4"/>
          <w:sz w:val="24"/>
        </w:rPr>
        <w:t xml:space="preserve"> </w:t>
      </w:r>
      <w:r>
        <w:rPr>
          <w:sz w:val="24"/>
        </w:rPr>
        <w:t>provide</w:t>
      </w:r>
      <w:r>
        <w:rPr>
          <w:spacing w:val="-6"/>
          <w:sz w:val="24"/>
        </w:rPr>
        <w:t xml:space="preserve"> </w:t>
      </w:r>
      <w:proofErr w:type="spellStart"/>
      <w:r>
        <w:rPr>
          <w:sz w:val="24"/>
        </w:rPr>
        <w:t>tftp</w:t>
      </w:r>
      <w:proofErr w:type="spellEnd"/>
      <w:r>
        <w:rPr>
          <w:spacing w:val="-1"/>
          <w:sz w:val="24"/>
        </w:rPr>
        <w:t xml:space="preserve"> </w:t>
      </w:r>
      <w:r>
        <w:rPr>
          <w:sz w:val="24"/>
        </w:rPr>
        <w:t>server</w:t>
      </w:r>
      <w:r>
        <w:rPr>
          <w:spacing w:val="-2"/>
          <w:sz w:val="24"/>
        </w:rPr>
        <w:t xml:space="preserve"> </w:t>
      </w:r>
      <w:r>
        <w:rPr>
          <w:sz w:val="24"/>
        </w:rPr>
        <w:t>and</w:t>
      </w:r>
      <w:r>
        <w:rPr>
          <w:spacing w:val="-3"/>
          <w:sz w:val="24"/>
        </w:rPr>
        <w:t xml:space="preserve"> </w:t>
      </w:r>
      <w:r>
        <w:rPr>
          <w:sz w:val="24"/>
        </w:rPr>
        <w:t>filename</w:t>
      </w:r>
      <w:r>
        <w:rPr>
          <w:spacing w:val="-6"/>
          <w:sz w:val="24"/>
        </w:rPr>
        <w:t xml:space="preserve"> </w:t>
      </w:r>
      <w:r>
        <w:rPr>
          <w:sz w:val="24"/>
        </w:rPr>
        <w:t>of Command</w:t>
      </w:r>
      <w:r>
        <w:rPr>
          <w:spacing w:val="-3"/>
          <w:sz w:val="24"/>
        </w:rPr>
        <w:t xml:space="preserve"> </w:t>
      </w:r>
      <w:r>
        <w:rPr>
          <w:spacing w:val="-4"/>
          <w:sz w:val="24"/>
        </w:rPr>
        <w:t>File</w:t>
      </w:r>
    </w:p>
    <w:p w14:paraId="667BE407" w14:textId="77777777" w:rsidR="00CA4A43" w:rsidRDefault="00CA4A43" w:rsidP="00CA4A43">
      <w:pPr>
        <w:pStyle w:val="ListParagraph"/>
        <w:numPr>
          <w:ilvl w:val="1"/>
          <w:numId w:val="13"/>
        </w:numPr>
        <w:tabs>
          <w:tab w:val="left" w:pos="3061"/>
        </w:tabs>
        <w:ind w:hanging="361"/>
        <w:rPr>
          <w:sz w:val="24"/>
        </w:rPr>
      </w:pPr>
      <w:r>
        <w:rPr>
          <w:sz w:val="24"/>
        </w:rPr>
        <w:t>Option</w:t>
      </w:r>
      <w:r>
        <w:rPr>
          <w:spacing w:val="-2"/>
          <w:sz w:val="24"/>
        </w:rPr>
        <w:t xml:space="preserve"> </w:t>
      </w:r>
      <w:r>
        <w:rPr>
          <w:sz w:val="24"/>
        </w:rPr>
        <w:t>125</w:t>
      </w:r>
      <w:r>
        <w:rPr>
          <w:spacing w:val="-3"/>
          <w:sz w:val="24"/>
        </w:rPr>
        <w:t xml:space="preserve"> </w:t>
      </w:r>
      <w:r>
        <w:rPr>
          <w:sz w:val="24"/>
        </w:rPr>
        <w:t>to</w:t>
      </w:r>
      <w:r>
        <w:rPr>
          <w:spacing w:val="-3"/>
          <w:sz w:val="24"/>
        </w:rPr>
        <w:t xml:space="preserve"> </w:t>
      </w:r>
      <w:r>
        <w:rPr>
          <w:sz w:val="24"/>
        </w:rPr>
        <w:t>provide</w:t>
      </w:r>
      <w:r>
        <w:rPr>
          <w:spacing w:val="-1"/>
          <w:sz w:val="24"/>
        </w:rPr>
        <w:t xml:space="preserve"> </w:t>
      </w:r>
      <w:r>
        <w:rPr>
          <w:sz w:val="24"/>
        </w:rPr>
        <w:t>URL</w:t>
      </w:r>
      <w:r>
        <w:rPr>
          <w:spacing w:val="-2"/>
          <w:sz w:val="24"/>
        </w:rPr>
        <w:t xml:space="preserve"> </w:t>
      </w:r>
      <w:r>
        <w:rPr>
          <w:sz w:val="24"/>
        </w:rPr>
        <w:t>of</w:t>
      </w:r>
      <w:r>
        <w:rPr>
          <w:spacing w:val="-1"/>
          <w:sz w:val="24"/>
        </w:rPr>
        <w:t xml:space="preserve"> </w:t>
      </w:r>
      <w:r>
        <w:rPr>
          <w:sz w:val="24"/>
        </w:rPr>
        <w:t>Command</w:t>
      </w:r>
      <w:r>
        <w:rPr>
          <w:spacing w:val="-3"/>
          <w:sz w:val="24"/>
        </w:rPr>
        <w:t xml:space="preserve"> </w:t>
      </w:r>
      <w:r>
        <w:rPr>
          <w:spacing w:val="-5"/>
          <w:sz w:val="24"/>
        </w:rPr>
        <w:t>Fil</w:t>
      </w:r>
    </w:p>
    <w:p w14:paraId="39E7DA9A" w14:textId="77777777" w:rsidR="00CA4A43" w:rsidRDefault="00CA4A43" w:rsidP="00CA4A43">
      <w:pPr>
        <w:pStyle w:val="ListParagraph"/>
        <w:numPr>
          <w:ilvl w:val="0"/>
          <w:numId w:val="13"/>
        </w:numPr>
        <w:tabs>
          <w:tab w:val="left" w:pos="2341"/>
        </w:tabs>
        <w:spacing w:before="2"/>
        <w:ind w:hanging="361"/>
        <w:rPr>
          <w:sz w:val="24"/>
        </w:rPr>
      </w:pPr>
      <w:r>
        <w:rPr>
          <w:sz w:val="24"/>
        </w:rPr>
        <w:t>Ensure</w:t>
      </w:r>
      <w:r>
        <w:rPr>
          <w:spacing w:val="-6"/>
          <w:sz w:val="24"/>
        </w:rPr>
        <w:t xml:space="preserve"> </w:t>
      </w:r>
      <w:r>
        <w:rPr>
          <w:sz w:val="24"/>
        </w:rPr>
        <w:t>that</w:t>
      </w:r>
      <w:r>
        <w:rPr>
          <w:spacing w:val="-4"/>
          <w:sz w:val="24"/>
        </w:rPr>
        <w:t xml:space="preserve"> </w:t>
      </w:r>
      <w:r>
        <w:rPr>
          <w:sz w:val="24"/>
        </w:rPr>
        <w:t>the</w:t>
      </w:r>
      <w:r>
        <w:rPr>
          <w:spacing w:val="-1"/>
          <w:sz w:val="24"/>
        </w:rPr>
        <w:t xml:space="preserve"> </w:t>
      </w:r>
      <w:r>
        <w:rPr>
          <w:sz w:val="24"/>
        </w:rPr>
        <w:t>image</w:t>
      </w:r>
      <w:r>
        <w:rPr>
          <w:spacing w:val="-2"/>
          <w:sz w:val="24"/>
        </w:rPr>
        <w:t xml:space="preserve"> </w:t>
      </w:r>
      <w:r>
        <w:rPr>
          <w:sz w:val="24"/>
        </w:rPr>
        <w:t>you</w:t>
      </w:r>
      <w:r>
        <w:rPr>
          <w:spacing w:val="-2"/>
          <w:sz w:val="24"/>
        </w:rPr>
        <w:t xml:space="preserve"> </w:t>
      </w:r>
      <w:r>
        <w:rPr>
          <w:sz w:val="24"/>
        </w:rPr>
        <w:t>want</w:t>
      </w:r>
      <w:r>
        <w:rPr>
          <w:spacing w:val="-3"/>
          <w:sz w:val="24"/>
        </w:rPr>
        <w:t xml:space="preserve"> </w:t>
      </w:r>
      <w:r>
        <w:rPr>
          <w:sz w:val="24"/>
        </w:rPr>
        <w:t>to</w:t>
      </w:r>
      <w:r>
        <w:rPr>
          <w:spacing w:val="-2"/>
          <w:sz w:val="24"/>
        </w:rPr>
        <w:t xml:space="preserve"> </w:t>
      </w:r>
      <w:r>
        <w:rPr>
          <w:sz w:val="24"/>
        </w:rPr>
        <w:t>download</w:t>
      </w:r>
      <w:r>
        <w:rPr>
          <w:spacing w:val="-1"/>
          <w:sz w:val="24"/>
        </w:rPr>
        <w:t xml:space="preserve"> </w:t>
      </w:r>
      <w:r>
        <w:rPr>
          <w:sz w:val="24"/>
        </w:rPr>
        <w:t>is</w:t>
      </w:r>
      <w:r>
        <w:rPr>
          <w:spacing w:val="-3"/>
          <w:sz w:val="24"/>
        </w:rPr>
        <w:t xml:space="preserve"> </w:t>
      </w:r>
      <w:r>
        <w:rPr>
          <w:sz w:val="24"/>
        </w:rPr>
        <w:t>located</w:t>
      </w:r>
      <w:r>
        <w:rPr>
          <w:spacing w:val="-3"/>
          <w:sz w:val="24"/>
        </w:rPr>
        <w:t xml:space="preserve"> </w:t>
      </w:r>
      <w:r>
        <w:rPr>
          <w:sz w:val="24"/>
        </w:rPr>
        <w:t>on</w:t>
      </w:r>
      <w:r>
        <w:rPr>
          <w:spacing w:val="-3"/>
          <w:sz w:val="24"/>
        </w:rPr>
        <w:t xml:space="preserve"> </w:t>
      </w:r>
      <w:r>
        <w:rPr>
          <w:sz w:val="24"/>
        </w:rPr>
        <w:t>an</w:t>
      </w:r>
      <w:r>
        <w:rPr>
          <w:spacing w:val="-2"/>
          <w:sz w:val="24"/>
        </w:rPr>
        <w:t xml:space="preserve"> </w:t>
      </w:r>
      <w:r>
        <w:rPr>
          <w:sz w:val="24"/>
        </w:rPr>
        <w:t>HTTP/TFTP</w:t>
      </w:r>
      <w:r>
        <w:rPr>
          <w:spacing w:val="-3"/>
          <w:sz w:val="24"/>
        </w:rPr>
        <w:t xml:space="preserve"> </w:t>
      </w:r>
      <w:r>
        <w:rPr>
          <w:spacing w:val="-2"/>
          <w:sz w:val="24"/>
        </w:rPr>
        <w:t>server</w:t>
      </w:r>
    </w:p>
    <w:p w14:paraId="0EBA1BAB" w14:textId="77777777" w:rsidR="00CA4A43" w:rsidRDefault="00CA4A43" w:rsidP="00CA4A43">
      <w:pPr>
        <w:pStyle w:val="ListParagraph"/>
        <w:numPr>
          <w:ilvl w:val="0"/>
          <w:numId w:val="13"/>
        </w:numPr>
        <w:tabs>
          <w:tab w:val="left" w:pos="2341"/>
        </w:tabs>
        <w:ind w:hanging="361"/>
        <w:rPr>
          <w:sz w:val="24"/>
        </w:rPr>
      </w:pPr>
      <w:r>
        <w:rPr>
          <w:sz w:val="24"/>
        </w:rPr>
        <w:t>Verify</w:t>
      </w:r>
      <w:r>
        <w:rPr>
          <w:spacing w:val="-6"/>
          <w:sz w:val="24"/>
        </w:rPr>
        <w:t xml:space="preserve"> </w:t>
      </w:r>
      <w:r>
        <w:rPr>
          <w:sz w:val="24"/>
        </w:rPr>
        <w:t>that</w:t>
      </w:r>
      <w:r>
        <w:rPr>
          <w:spacing w:val="-3"/>
          <w:sz w:val="24"/>
        </w:rPr>
        <w:t xml:space="preserve"> </w:t>
      </w:r>
      <w:r>
        <w:rPr>
          <w:sz w:val="24"/>
        </w:rPr>
        <w:t>the</w:t>
      </w:r>
      <w:r>
        <w:rPr>
          <w:spacing w:val="-4"/>
          <w:sz w:val="24"/>
        </w:rPr>
        <w:t xml:space="preserve"> </w:t>
      </w:r>
      <w:r>
        <w:rPr>
          <w:sz w:val="24"/>
        </w:rPr>
        <w:t>command</w:t>
      </w:r>
      <w:r>
        <w:rPr>
          <w:spacing w:val="-2"/>
          <w:sz w:val="24"/>
        </w:rPr>
        <w:t xml:space="preserve"> </w:t>
      </w:r>
      <w:r>
        <w:rPr>
          <w:sz w:val="24"/>
        </w:rPr>
        <w:t>file</w:t>
      </w:r>
      <w:r>
        <w:rPr>
          <w:spacing w:val="-4"/>
          <w:sz w:val="24"/>
        </w:rPr>
        <w:t xml:space="preserve"> </w:t>
      </w:r>
      <w:r>
        <w:rPr>
          <w:sz w:val="24"/>
        </w:rPr>
        <w:t>is</w:t>
      </w:r>
      <w:r>
        <w:rPr>
          <w:spacing w:val="-2"/>
          <w:sz w:val="24"/>
        </w:rPr>
        <w:t xml:space="preserve"> </w:t>
      </w:r>
      <w:r>
        <w:rPr>
          <w:sz w:val="24"/>
        </w:rPr>
        <w:t>located</w:t>
      </w:r>
      <w:r>
        <w:rPr>
          <w:spacing w:val="-2"/>
          <w:sz w:val="24"/>
        </w:rPr>
        <w:t xml:space="preserve"> </w:t>
      </w:r>
      <w:r>
        <w:rPr>
          <w:sz w:val="24"/>
        </w:rPr>
        <w:t>at</w:t>
      </w:r>
      <w:r>
        <w:rPr>
          <w:spacing w:val="-2"/>
          <w:sz w:val="24"/>
        </w:rPr>
        <w:t xml:space="preserve"> </w:t>
      </w:r>
      <w:r>
        <w:rPr>
          <w:sz w:val="24"/>
        </w:rPr>
        <w:t>the</w:t>
      </w:r>
      <w:r>
        <w:rPr>
          <w:spacing w:val="-1"/>
          <w:sz w:val="24"/>
        </w:rPr>
        <w:t xml:space="preserve"> </w:t>
      </w:r>
      <w:r>
        <w:rPr>
          <w:sz w:val="24"/>
        </w:rPr>
        <w:t>TFTP</w:t>
      </w:r>
      <w:r>
        <w:rPr>
          <w:spacing w:val="-1"/>
          <w:sz w:val="24"/>
        </w:rPr>
        <w:t xml:space="preserve"> </w:t>
      </w:r>
      <w:proofErr w:type="gramStart"/>
      <w:r>
        <w:rPr>
          <w:sz w:val="24"/>
        </w:rPr>
        <w:t>server</w:t>
      </w:r>
      <w:proofErr w:type="gramEnd"/>
      <w:r>
        <w:rPr>
          <w:spacing w:val="-3"/>
          <w:sz w:val="24"/>
        </w:rPr>
        <w:t xml:space="preserve"> </w:t>
      </w:r>
      <w:r>
        <w:rPr>
          <w:sz w:val="24"/>
        </w:rPr>
        <w:t>and the</w:t>
      </w:r>
      <w:r>
        <w:rPr>
          <w:spacing w:val="-4"/>
          <w:sz w:val="24"/>
        </w:rPr>
        <w:t xml:space="preserve"> </w:t>
      </w:r>
      <w:r>
        <w:rPr>
          <w:sz w:val="24"/>
        </w:rPr>
        <w:t>config</w:t>
      </w:r>
      <w:r>
        <w:rPr>
          <w:spacing w:val="-2"/>
          <w:sz w:val="24"/>
        </w:rPr>
        <w:t xml:space="preserve"> </w:t>
      </w:r>
      <w:r>
        <w:rPr>
          <w:sz w:val="24"/>
        </w:rPr>
        <w:t>file</w:t>
      </w:r>
      <w:r>
        <w:rPr>
          <w:spacing w:val="-1"/>
          <w:sz w:val="24"/>
        </w:rPr>
        <w:t xml:space="preserve"> </w:t>
      </w:r>
      <w:r>
        <w:rPr>
          <w:sz w:val="24"/>
        </w:rPr>
        <w:t>is</w:t>
      </w:r>
      <w:r>
        <w:rPr>
          <w:spacing w:val="-1"/>
          <w:sz w:val="24"/>
        </w:rPr>
        <w:t xml:space="preserve"> </w:t>
      </w:r>
      <w:r>
        <w:rPr>
          <w:spacing w:val="-2"/>
          <w:sz w:val="24"/>
        </w:rPr>
        <w:t>supplied</w:t>
      </w:r>
    </w:p>
    <w:p w14:paraId="14C41ACF" w14:textId="77777777" w:rsidR="00CA4A43" w:rsidRDefault="00CA4A43" w:rsidP="00CA4A43">
      <w:pPr>
        <w:pStyle w:val="ListParagraph"/>
        <w:numPr>
          <w:ilvl w:val="0"/>
          <w:numId w:val="13"/>
        </w:numPr>
        <w:tabs>
          <w:tab w:val="left" w:pos="2341"/>
        </w:tabs>
        <w:ind w:hanging="361"/>
        <w:rPr>
          <w:sz w:val="24"/>
        </w:rPr>
      </w:pPr>
      <w:r>
        <w:rPr>
          <w:sz w:val="24"/>
        </w:rPr>
        <w:t>Start</w:t>
      </w:r>
      <w:r>
        <w:rPr>
          <w:spacing w:val="-3"/>
          <w:sz w:val="24"/>
        </w:rPr>
        <w:t xml:space="preserve"> </w:t>
      </w:r>
      <w:r>
        <w:rPr>
          <w:sz w:val="24"/>
        </w:rPr>
        <w:t>the</w:t>
      </w:r>
      <w:r>
        <w:rPr>
          <w:spacing w:val="-2"/>
          <w:sz w:val="24"/>
        </w:rPr>
        <w:t xml:space="preserve"> </w:t>
      </w:r>
      <w:r>
        <w:rPr>
          <w:sz w:val="24"/>
        </w:rPr>
        <w:t>node</w:t>
      </w:r>
      <w:r>
        <w:rPr>
          <w:spacing w:val="-1"/>
          <w:sz w:val="24"/>
        </w:rPr>
        <w:t xml:space="preserve"> </w:t>
      </w:r>
      <w:r>
        <w:rPr>
          <w:sz w:val="24"/>
        </w:rPr>
        <w:t>if it is</w:t>
      </w:r>
      <w:r>
        <w:rPr>
          <w:spacing w:val="-3"/>
          <w:sz w:val="24"/>
        </w:rPr>
        <w:t xml:space="preserve"> </w:t>
      </w:r>
      <w:r>
        <w:rPr>
          <w:sz w:val="24"/>
        </w:rPr>
        <w:t>the</w:t>
      </w:r>
      <w:r>
        <w:rPr>
          <w:spacing w:val="-6"/>
          <w:sz w:val="24"/>
        </w:rPr>
        <w:t xml:space="preserve"> </w:t>
      </w:r>
      <w:r>
        <w:rPr>
          <w:sz w:val="24"/>
        </w:rPr>
        <w:t>first</w:t>
      </w:r>
      <w:r>
        <w:rPr>
          <w:spacing w:val="-2"/>
          <w:sz w:val="24"/>
        </w:rPr>
        <w:t xml:space="preserve"> </w:t>
      </w:r>
      <w:r>
        <w:rPr>
          <w:sz w:val="24"/>
        </w:rPr>
        <w:t>time</w:t>
      </w:r>
      <w:r>
        <w:rPr>
          <w:spacing w:val="-2"/>
          <w:sz w:val="24"/>
        </w:rPr>
        <w:t xml:space="preserve"> </w:t>
      </w:r>
      <w:r>
        <w:rPr>
          <w:sz w:val="24"/>
        </w:rPr>
        <w:t>it</w:t>
      </w:r>
      <w:r>
        <w:rPr>
          <w:spacing w:val="-2"/>
          <w:sz w:val="24"/>
        </w:rPr>
        <w:t xml:space="preserve"> </w:t>
      </w:r>
      <w:r>
        <w:rPr>
          <w:sz w:val="24"/>
        </w:rPr>
        <w:t>is</w:t>
      </w:r>
      <w:r>
        <w:rPr>
          <w:spacing w:val="-1"/>
          <w:sz w:val="24"/>
        </w:rPr>
        <w:t xml:space="preserve"> </w:t>
      </w:r>
      <w:r>
        <w:rPr>
          <w:sz w:val="24"/>
        </w:rPr>
        <w:t>being</w:t>
      </w:r>
      <w:r>
        <w:rPr>
          <w:spacing w:val="-3"/>
          <w:sz w:val="24"/>
        </w:rPr>
        <w:t xml:space="preserve"> </w:t>
      </w:r>
      <w:r>
        <w:rPr>
          <w:sz w:val="24"/>
        </w:rPr>
        <w:t>powered</w:t>
      </w:r>
      <w:r>
        <w:rPr>
          <w:spacing w:val="-1"/>
          <w:sz w:val="24"/>
        </w:rPr>
        <w:t xml:space="preserve"> </w:t>
      </w:r>
      <w:r>
        <w:rPr>
          <w:spacing w:val="-5"/>
          <w:sz w:val="24"/>
        </w:rPr>
        <w:t>up</w:t>
      </w:r>
    </w:p>
    <w:p w14:paraId="424526B4" w14:textId="77777777" w:rsidR="00CA4A43" w:rsidRDefault="00CA4A43" w:rsidP="00CA4A43">
      <w:pPr>
        <w:pStyle w:val="ListParagraph"/>
        <w:numPr>
          <w:ilvl w:val="0"/>
          <w:numId w:val="13"/>
        </w:numPr>
        <w:tabs>
          <w:tab w:val="left" w:pos="2341"/>
        </w:tabs>
        <w:ind w:right="1169"/>
        <w:rPr>
          <w:sz w:val="24"/>
        </w:rPr>
      </w:pPr>
      <w:r>
        <w:rPr>
          <w:sz w:val="24"/>
        </w:rPr>
        <w:t>Once the device</w:t>
      </w:r>
      <w:r>
        <w:rPr>
          <w:spacing w:val="-3"/>
          <w:sz w:val="24"/>
        </w:rPr>
        <w:t xml:space="preserve"> </w:t>
      </w:r>
      <w:r>
        <w:rPr>
          <w:sz w:val="24"/>
        </w:rPr>
        <w:t>boots</w:t>
      </w:r>
      <w:r>
        <w:rPr>
          <w:spacing w:val="-1"/>
          <w:sz w:val="24"/>
        </w:rPr>
        <w:t xml:space="preserve"> </w:t>
      </w:r>
      <w:r>
        <w:rPr>
          <w:sz w:val="24"/>
        </w:rPr>
        <w:t>up, Login</w:t>
      </w:r>
      <w:r>
        <w:rPr>
          <w:spacing w:val="-1"/>
          <w:sz w:val="24"/>
        </w:rPr>
        <w:t xml:space="preserve"> </w:t>
      </w:r>
      <w:r>
        <w:rPr>
          <w:sz w:val="24"/>
        </w:rPr>
        <w:t>to UI</w:t>
      </w:r>
      <w:r>
        <w:rPr>
          <w:spacing w:val="-1"/>
          <w:sz w:val="24"/>
        </w:rPr>
        <w:t xml:space="preserve"> </w:t>
      </w:r>
      <w:r>
        <w:rPr>
          <w:sz w:val="24"/>
        </w:rPr>
        <w:t>container</w:t>
      </w:r>
      <w:r>
        <w:rPr>
          <w:spacing w:val="-2"/>
          <w:sz w:val="24"/>
        </w:rPr>
        <w:t xml:space="preserve"> </w:t>
      </w:r>
      <w:r>
        <w:rPr>
          <w:sz w:val="24"/>
        </w:rPr>
        <w:t>using the management IP you checked in the previous step (default login/passwd displayed below):</w:t>
      </w:r>
    </w:p>
    <w:p w14:paraId="71EAA75F" w14:textId="77777777" w:rsidR="00CA4A43" w:rsidRDefault="00CA4A43" w:rsidP="00CA4A43">
      <w:pPr>
        <w:pStyle w:val="BodyText"/>
        <w:spacing w:before="11"/>
        <w:rPr>
          <w:sz w:val="23"/>
        </w:rPr>
      </w:pPr>
    </w:p>
    <w:p w14:paraId="5223DB80" w14:textId="77777777" w:rsidR="00CA4A43" w:rsidRDefault="00CA4A43" w:rsidP="00CA4A43">
      <w:pPr>
        <w:pStyle w:val="BodyText"/>
        <w:spacing w:before="1" w:line="272" w:lineRule="exact"/>
        <w:ind w:left="2340"/>
        <w:rPr>
          <w:rFonts w:ascii="Courier New"/>
        </w:rPr>
      </w:pPr>
      <w:proofErr w:type="spellStart"/>
      <w:r>
        <w:rPr>
          <w:rFonts w:ascii="Courier New"/>
        </w:rPr>
        <w:t>ssh</w:t>
      </w:r>
      <w:proofErr w:type="spellEnd"/>
      <w:r>
        <w:rPr>
          <w:rFonts w:ascii="Courier New"/>
          <w:spacing w:val="-3"/>
        </w:rPr>
        <w:t xml:space="preserve"> </w:t>
      </w:r>
      <w:hyperlink r:id="rId9">
        <w:r>
          <w:rPr>
            <w:rFonts w:ascii="Courier New"/>
            <w:spacing w:val="-2"/>
          </w:rPr>
          <w:t>diag@x.x.x.x</w:t>
        </w:r>
      </w:hyperlink>
    </w:p>
    <w:p w14:paraId="44A89E3C" w14:textId="77777777" w:rsidR="00CA4A43" w:rsidRDefault="00CA4A43" w:rsidP="00CA4A43">
      <w:pPr>
        <w:pStyle w:val="BodyText"/>
        <w:spacing w:line="300" w:lineRule="exact"/>
        <w:ind w:left="2340"/>
        <w:rPr>
          <w:rFonts w:ascii="Courier New"/>
        </w:rPr>
      </w:pPr>
      <w:r>
        <w:t>username:</w:t>
      </w:r>
      <w:r>
        <w:rPr>
          <w:spacing w:val="59"/>
          <w:w w:val="150"/>
        </w:rPr>
        <w:t xml:space="preserve"> </w:t>
      </w:r>
      <w:proofErr w:type="spellStart"/>
      <w:r>
        <w:rPr>
          <w:rFonts w:ascii="Courier New"/>
        </w:rPr>
        <w:t>diag</w:t>
      </w:r>
      <w:proofErr w:type="spellEnd"/>
      <w:r>
        <w:rPr>
          <w:rFonts w:ascii="Courier New"/>
          <w:spacing w:val="-4"/>
        </w:rPr>
        <w:t xml:space="preserve"> </w:t>
      </w:r>
      <w:r>
        <w:t>password:</w:t>
      </w:r>
      <w:r>
        <w:rPr>
          <w:spacing w:val="59"/>
          <w:w w:val="150"/>
        </w:rPr>
        <w:t xml:space="preserve"> </w:t>
      </w:r>
      <w:r>
        <w:rPr>
          <w:rFonts w:ascii="Courier New"/>
          <w:spacing w:val="-2"/>
        </w:rPr>
        <w:t>ciena123</w:t>
      </w:r>
    </w:p>
    <w:p w14:paraId="13CB2A62" w14:textId="77777777" w:rsidR="00CA4A43" w:rsidRDefault="00CA4A43" w:rsidP="00CA4A43">
      <w:pPr>
        <w:rPr>
          <w:sz w:val="26"/>
        </w:rPr>
      </w:pPr>
    </w:p>
    <w:p w14:paraId="7425A91F" w14:textId="77777777" w:rsidR="00CA4A43" w:rsidRDefault="00CA4A43" w:rsidP="00CA4A43">
      <w:pPr>
        <w:pStyle w:val="Heading9"/>
      </w:pPr>
      <w:r>
        <w:t>Test</w:t>
      </w:r>
      <w:r>
        <w:rPr>
          <w:spacing w:val="-1"/>
        </w:rPr>
        <w:t xml:space="preserve"> </w:t>
      </w:r>
      <w:r>
        <w:t>Case</w:t>
      </w:r>
      <w:r>
        <w:rPr>
          <w:spacing w:val="-1"/>
        </w:rPr>
        <w:t xml:space="preserve"> </w:t>
      </w:r>
      <w:r>
        <w:rPr>
          <w:spacing w:val="-2"/>
        </w:rPr>
        <w:t>Results:</w:t>
      </w:r>
    </w:p>
    <w:p w14:paraId="63D5FAF4" w14:textId="77777777" w:rsidR="00CA4A43" w:rsidRDefault="00CA4A43" w:rsidP="00CA4A43">
      <w:pPr>
        <w:pStyle w:val="BodyText"/>
        <w:tabs>
          <w:tab w:val="left" w:pos="3431"/>
          <w:tab w:val="left" w:pos="4534"/>
          <w:tab w:val="left" w:pos="6773"/>
          <w:tab w:val="left" w:pos="8939"/>
          <w:tab w:val="left" w:pos="8991"/>
        </w:tabs>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30943AD" w14:textId="34622157" w:rsidR="00CA4A43" w:rsidRDefault="00CA4A43" w:rsidP="00CA4A43">
      <w:pPr>
        <w:pStyle w:val="BodyText"/>
        <w:spacing w:before="7"/>
        <w:rPr>
          <w:sz w:val="19"/>
        </w:rPr>
      </w:pPr>
      <w:r>
        <w:rPr>
          <w:noProof/>
        </w:rPr>
        <mc:AlternateContent>
          <mc:Choice Requires="wps">
            <w:drawing>
              <wp:anchor distT="0" distB="0" distL="0" distR="0" simplePos="0" relativeHeight="251659264" behindDoc="1" locked="0" layoutInCell="1" allowOverlap="1" wp14:anchorId="4499706C" wp14:editId="49E6C00A">
                <wp:simplePos x="0" y="0"/>
                <wp:positionH relativeFrom="page">
                  <wp:posOffset>800100</wp:posOffset>
                </wp:positionH>
                <wp:positionV relativeFrom="paragraph">
                  <wp:posOffset>167005</wp:posOffset>
                </wp:positionV>
                <wp:extent cx="4854575" cy="1270"/>
                <wp:effectExtent l="9525" t="8890" r="3175" b="0"/>
                <wp:wrapTopAndBottom/>
                <wp:docPr id="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5FB2A" id="Freeform: Shape 5" o:spid="_x0000_s1026" style="position:absolute;margin-left:63pt;margin-top:13.15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4D7AC61C" wp14:editId="44147292">
                <wp:simplePos x="0" y="0"/>
                <wp:positionH relativeFrom="page">
                  <wp:posOffset>800100</wp:posOffset>
                </wp:positionH>
                <wp:positionV relativeFrom="paragraph">
                  <wp:posOffset>353060</wp:posOffset>
                </wp:positionV>
                <wp:extent cx="4854575" cy="1270"/>
                <wp:effectExtent l="9525" t="4445" r="3175" b="3810"/>
                <wp:wrapTopAndBottom/>
                <wp:docPr id="7"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8BBD5"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A0F0911" wp14:editId="64A744D2">
                <wp:simplePos x="0" y="0"/>
                <wp:positionH relativeFrom="page">
                  <wp:posOffset>800100</wp:posOffset>
                </wp:positionH>
                <wp:positionV relativeFrom="paragraph">
                  <wp:posOffset>539115</wp:posOffset>
                </wp:positionV>
                <wp:extent cx="4854575" cy="1270"/>
                <wp:effectExtent l="9525" t="9525" r="3175" b="8255"/>
                <wp:wrapTopAndBottom/>
                <wp:docPr id="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2A1AD" id="Freeform: Shape 3" o:spid="_x0000_s1026" style="position:absolute;margin-left:63pt;margin-top:42.45pt;width:382.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2DDBDCC5" wp14:editId="23C80417">
                <wp:simplePos x="0" y="0"/>
                <wp:positionH relativeFrom="page">
                  <wp:posOffset>800100</wp:posOffset>
                </wp:positionH>
                <wp:positionV relativeFrom="paragraph">
                  <wp:posOffset>725170</wp:posOffset>
                </wp:positionV>
                <wp:extent cx="4855845" cy="1270"/>
                <wp:effectExtent l="9525" t="5080" r="1905" b="3175"/>
                <wp:wrapTopAndBottom/>
                <wp:docPr id="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6 1260"/>
                            <a:gd name="T3" fmla="*/ T2 w 7647"/>
                          </a:gdLst>
                          <a:ahLst/>
                          <a:cxnLst>
                            <a:cxn ang="0">
                              <a:pos x="T1" y="0"/>
                            </a:cxn>
                            <a:cxn ang="0">
                              <a:pos x="T3" y="0"/>
                            </a:cxn>
                          </a:cxnLst>
                          <a:rect l="0" t="0" r="r" b="b"/>
                          <a:pathLst>
                            <a:path w="7647">
                              <a:moveTo>
                                <a:pt x="0" y="0"/>
                              </a:moveTo>
                              <a:lnTo>
                                <a:pt x="7646"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E9553" id="Freeform: Shape 2" o:spid="_x0000_s1026" style="position:absolute;margin-left:63pt;margin-top:57.1pt;width:382.3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" path="m,l7646,e" filled="f" strokeweight=".27489mm">
                <v:path arrowok="t" o:connecttype="custom" o:connectlocs="0,0;4855210,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66B13453" wp14:editId="613F20D1">
                <wp:simplePos x="0" y="0"/>
                <wp:positionH relativeFrom="page">
                  <wp:posOffset>800100</wp:posOffset>
                </wp:positionH>
                <wp:positionV relativeFrom="paragraph">
                  <wp:posOffset>911225</wp:posOffset>
                </wp:positionV>
                <wp:extent cx="4854575" cy="1270"/>
                <wp:effectExtent l="9525" t="635" r="3175" b="7620"/>
                <wp:wrapTopAndBottom/>
                <wp:docPr id="1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BA6E2" id="Freeform: Shape 1" o:spid="_x0000_s1026" style="position:absolute;margin-left:63pt;margin-top:71.7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3575FFF1" w14:textId="77777777" w:rsidR="00CA4A43" w:rsidRDefault="00CA4A43" w:rsidP="00CA4A43">
      <w:pPr>
        <w:pStyle w:val="BodyText"/>
        <w:spacing w:before="4"/>
        <w:rPr>
          <w:sz w:val="21"/>
        </w:rPr>
      </w:pPr>
    </w:p>
    <w:p w14:paraId="0AE88DF5" w14:textId="77777777" w:rsidR="00CA4A43" w:rsidRDefault="00CA4A43" w:rsidP="00CA4A43">
      <w:pPr>
        <w:pStyle w:val="BodyText"/>
        <w:spacing w:before="4"/>
        <w:rPr>
          <w:sz w:val="21"/>
        </w:rPr>
      </w:pPr>
    </w:p>
    <w:p w14:paraId="169A9579" w14:textId="77777777" w:rsidR="00CA4A43" w:rsidRDefault="00CA4A43" w:rsidP="00CA4A43">
      <w:pPr>
        <w:pStyle w:val="BodyText"/>
        <w:spacing w:before="4"/>
        <w:rPr>
          <w:sz w:val="21"/>
        </w:rPr>
      </w:pPr>
    </w:p>
    <w:p w14:paraId="4364EF8A" w14:textId="77777777" w:rsidR="00CA4A43" w:rsidRDefault="00CA4A43" w:rsidP="00CA4A43">
      <w:pPr>
        <w:pStyle w:val="BodyText"/>
        <w:spacing w:before="4"/>
        <w:rPr>
          <w:sz w:val="21"/>
        </w:rPr>
      </w:pPr>
    </w:p>
    <w:p w14:paraId="12465DE6" w14:textId="77777777" w:rsidR="00CA4A43" w:rsidRDefault="00CA4A43" w:rsidP="00CA4A43">
      <w:pPr>
        <w:pStyle w:val="BodyText"/>
        <w:rPr>
          <w:sz w:val="20"/>
        </w:rPr>
      </w:pPr>
    </w:p>
    <w:p w14:paraId="5BB3AEDA" w14:textId="77777777" w:rsidR="009E64AA" w:rsidRDefault="009E64AA"/>
    <w:p w14:paraId="78BD60A3" w14:textId="77777777" w:rsidR="00AD2303" w:rsidRDefault="00AD2303" w:rsidP="00AD2303">
      <w:pPr>
        <w:pStyle w:val="Heading6"/>
        <w:numPr>
          <w:ilvl w:val="2"/>
          <w:numId w:val="14"/>
        </w:numPr>
        <w:tabs>
          <w:tab w:val="left" w:pos="1885"/>
        </w:tabs>
      </w:pPr>
      <w:r>
        <w:t>Verify</w:t>
      </w:r>
      <w:r>
        <w:rPr>
          <w:spacing w:val="-9"/>
        </w:rPr>
        <w:t xml:space="preserve"> </w:t>
      </w:r>
      <w:r>
        <w:t>Manual</w:t>
      </w:r>
      <w:r>
        <w:rPr>
          <w:spacing w:val="-13"/>
        </w:rPr>
        <w:t xml:space="preserve"> </w:t>
      </w:r>
      <w:r>
        <w:t>network-based</w:t>
      </w:r>
      <w:r>
        <w:rPr>
          <w:spacing w:val="-13"/>
        </w:rPr>
        <w:t xml:space="preserve"> </w:t>
      </w:r>
      <w:r>
        <w:rPr>
          <w:spacing w:val="-2"/>
        </w:rPr>
        <w:t>installation</w:t>
      </w:r>
    </w:p>
    <w:p w14:paraId="143133A5" w14:textId="77777777" w:rsidR="00AD2303" w:rsidRDefault="00AD2303" w:rsidP="00AD2303">
      <w:pPr>
        <w:pStyle w:val="BodyText"/>
        <w:spacing w:before="7"/>
        <w:rPr>
          <w:b/>
          <w:sz w:val="19"/>
        </w:rPr>
      </w:pPr>
    </w:p>
    <w:p w14:paraId="3E97001B" w14:textId="77777777" w:rsidR="00AD2303" w:rsidRDefault="00AD2303" w:rsidP="00AD2303">
      <w:pPr>
        <w:ind w:left="1260"/>
        <w:rPr>
          <w:rFonts w:ascii="Calibri"/>
          <w:b/>
          <w:i/>
          <w:sz w:val="24"/>
        </w:rPr>
      </w:pPr>
      <w:r>
        <w:rPr>
          <w:rFonts w:ascii="Calibri"/>
          <w:b/>
          <w:i/>
          <w:spacing w:val="-2"/>
          <w:sz w:val="24"/>
        </w:rPr>
        <w:t>Objective:</w:t>
      </w:r>
    </w:p>
    <w:p w14:paraId="41EBEA5E" w14:textId="77777777" w:rsidR="00AD2303" w:rsidRDefault="00AD2303" w:rsidP="00AD2303">
      <w:pPr>
        <w:pStyle w:val="BodyText"/>
        <w:spacing w:before="1"/>
        <w:ind w:left="1260"/>
      </w:pPr>
      <w:r>
        <w:t>Objective</w:t>
      </w:r>
      <w:r>
        <w:rPr>
          <w:spacing w:val="-4"/>
        </w:rPr>
        <w:t xml:space="preserve"> </w:t>
      </w:r>
      <w:r>
        <w:t>is</w:t>
      </w:r>
      <w:r>
        <w:rPr>
          <w:spacing w:val="-4"/>
        </w:rPr>
        <w:t xml:space="preserve"> </w:t>
      </w:r>
      <w:r>
        <w:t>to</w:t>
      </w:r>
      <w:r>
        <w:rPr>
          <w:spacing w:val="-4"/>
        </w:rPr>
        <w:t xml:space="preserve"> </w:t>
      </w:r>
      <w:r>
        <w:t>install</w:t>
      </w:r>
      <w:r>
        <w:rPr>
          <w:spacing w:val="1"/>
        </w:rPr>
        <w:t xml:space="preserve"> </w:t>
      </w:r>
      <w:r>
        <w:t>SAOS</w:t>
      </w:r>
      <w:r>
        <w:rPr>
          <w:spacing w:val="-2"/>
        </w:rPr>
        <w:t xml:space="preserve"> </w:t>
      </w:r>
      <w:r>
        <w:t>10.x</w:t>
      </w:r>
      <w:r>
        <w:rPr>
          <w:spacing w:val="-2"/>
        </w:rPr>
        <w:t xml:space="preserve"> </w:t>
      </w:r>
      <w:r>
        <w:t>on</w:t>
      </w:r>
      <w:r>
        <w:rPr>
          <w:spacing w:val="-2"/>
        </w:rPr>
        <w:t xml:space="preserve"> </w:t>
      </w:r>
      <w:r>
        <w:t>a</w:t>
      </w:r>
      <w:r>
        <w:rPr>
          <w:spacing w:val="-2"/>
        </w:rPr>
        <w:t xml:space="preserve"> </w:t>
      </w:r>
      <w:r>
        <w:t>system,</w:t>
      </w:r>
      <w:r>
        <w:rPr>
          <w:spacing w:val="-3"/>
        </w:rPr>
        <w:t xml:space="preserve"> </w:t>
      </w:r>
      <w:r>
        <w:t>using</w:t>
      </w:r>
      <w:r>
        <w:rPr>
          <w:spacing w:val="-2"/>
        </w:rPr>
        <w:t xml:space="preserve"> </w:t>
      </w:r>
      <w:r>
        <w:t>the</w:t>
      </w:r>
      <w:r>
        <w:rPr>
          <w:spacing w:val="-2"/>
        </w:rPr>
        <w:t xml:space="preserve"> </w:t>
      </w:r>
      <w:r>
        <w:t>manual</w:t>
      </w:r>
      <w:r>
        <w:rPr>
          <w:spacing w:val="-2"/>
        </w:rPr>
        <w:t xml:space="preserve"> </w:t>
      </w:r>
      <w:r>
        <w:t>network-based</w:t>
      </w:r>
      <w:r>
        <w:rPr>
          <w:spacing w:val="-2"/>
        </w:rPr>
        <w:t xml:space="preserve"> installation.</w:t>
      </w:r>
    </w:p>
    <w:p w14:paraId="128AFAD5" w14:textId="77777777" w:rsidR="00AD2303" w:rsidRDefault="00AD2303" w:rsidP="00AD2303">
      <w:pPr>
        <w:pStyle w:val="BodyText"/>
        <w:spacing w:before="11"/>
        <w:rPr>
          <w:sz w:val="23"/>
        </w:rPr>
      </w:pPr>
    </w:p>
    <w:p w14:paraId="78C57952" w14:textId="77777777" w:rsidR="00AD2303" w:rsidRDefault="00AD2303" w:rsidP="00AD2303">
      <w:pPr>
        <w:ind w:left="1260"/>
        <w:rPr>
          <w:rFonts w:ascii="Calibri"/>
          <w:b/>
          <w:i/>
          <w:sz w:val="24"/>
        </w:rPr>
      </w:pPr>
      <w:r>
        <w:rPr>
          <w:rFonts w:ascii="Calibri"/>
          <w:b/>
          <w:i/>
          <w:spacing w:val="-2"/>
          <w:sz w:val="24"/>
        </w:rPr>
        <w:t>Procedure:</w:t>
      </w:r>
    </w:p>
    <w:p w14:paraId="4ACC249E" w14:textId="77777777" w:rsidR="00AD2303" w:rsidRDefault="00AD2303" w:rsidP="00AD2303">
      <w:pPr>
        <w:pStyle w:val="BodyText"/>
        <w:spacing w:before="5"/>
        <w:rPr>
          <w:b/>
          <w:i/>
          <w:sz w:val="22"/>
        </w:rPr>
      </w:pPr>
    </w:p>
    <w:p w14:paraId="14A5958C" w14:textId="77777777" w:rsidR="00AD2303" w:rsidRDefault="00AD2303" w:rsidP="00AD2303">
      <w:pPr>
        <w:pStyle w:val="ListParagraph"/>
        <w:numPr>
          <w:ilvl w:val="0"/>
          <w:numId w:val="15"/>
        </w:numPr>
        <w:tabs>
          <w:tab w:val="left" w:pos="2341"/>
        </w:tabs>
        <w:ind w:hanging="361"/>
        <w:rPr>
          <w:sz w:val="24"/>
        </w:rPr>
      </w:pPr>
      <w:r>
        <w:rPr>
          <w:sz w:val="24"/>
        </w:rPr>
        <w:t>Login</w:t>
      </w:r>
      <w:r>
        <w:rPr>
          <w:spacing w:val="-5"/>
          <w:sz w:val="24"/>
        </w:rPr>
        <w:t xml:space="preserve"> </w:t>
      </w:r>
      <w:r>
        <w:rPr>
          <w:sz w:val="24"/>
        </w:rPr>
        <w:t>to</w:t>
      </w:r>
      <w:r>
        <w:rPr>
          <w:spacing w:val="-3"/>
          <w:sz w:val="24"/>
        </w:rPr>
        <w:t xml:space="preserve"> </w:t>
      </w:r>
      <w:r>
        <w:rPr>
          <w:sz w:val="24"/>
        </w:rPr>
        <w:t>system</w:t>
      </w:r>
      <w:r>
        <w:rPr>
          <w:spacing w:val="-3"/>
          <w:sz w:val="24"/>
        </w:rPr>
        <w:t xml:space="preserve"> </w:t>
      </w:r>
      <w:r>
        <w:rPr>
          <w:sz w:val="24"/>
        </w:rPr>
        <w:t>console</w:t>
      </w:r>
      <w:r>
        <w:rPr>
          <w:spacing w:val="-4"/>
          <w:sz w:val="24"/>
        </w:rPr>
        <w:t xml:space="preserve"> </w:t>
      </w:r>
      <w:r>
        <w:rPr>
          <w:spacing w:val="-2"/>
          <w:sz w:val="24"/>
        </w:rPr>
        <w:t>port.</w:t>
      </w:r>
    </w:p>
    <w:p w14:paraId="2F66CEA9" w14:textId="77777777" w:rsidR="00AD2303" w:rsidRDefault="00AD2303" w:rsidP="00AD2303">
      <w:pPr>
        <w:rPr>
          <w:sz w:val="24"/>
        </w:rPr>
        <w:sectPr w:rsidR="00AD2303">
          <w:pgSz w:w="12240" w:h="15840"/>
          <w:pgMar w:top="1500" w:right="0" w:bottom="280" w:left="0" w:header="720" w:footer="720" w:gutter="0"/>
          <w:cols w:space="720"/>
        </w:sectPr>
      </w:pPr>
    </w:p>
    <w:p w14:paraId="16130915" w14:textId="77777777" w:rsidR="00AD2303" w:rsidRDefault="00AD2303" w:rsidP="00AD2303">
      <w:pPr>
        <w:pStyle w:val="ListParagraph"/>
        <w:numPr>
          <w:ilvl w:val="0"/>
          <w:numId w:val="15"/>
        </w:numPr>
        <w:tabs>
          <w:tab w:val="left" w:pos="2341"/>
        </w:tabs>
        <w:spacing w:before="48"/>
        <w:ind w:right="1169"/>
        <w:jc w:val="both"/>
        <w:rPr>
          <w:sz w:val="24"/>
        </w:rPr>
      </w:pPr>
      <w:r>
        <w:rPr>
          <w:sz w:val="24"/>
        </w:rPr>
        <w:lastRenderedPageBreak/>
        <w:t>When ONIE comes up it will try to find the resource for ZTP. If you want to specify the location of the installer file manually, which is different from what it might fetch from network installer, you should stop it:</w:t>
      </w:r>
    </w:p>
    <w:p w14:paraId="73501C61" w14:textId="77777777" w:rsidR="00AD2303" w:rsidRDefault="00AD2303" w:rsidP="00AD2303">
      <w:pPr>
        <w:pStyle w:val="BodyText"/>
        <w:spacing w:line="271" w:lineRule="exact"/>
        <w:ind w:left="2340"/>
        <w:jc w:val="both"/>
        <w:rPr>
          <w:rFonts w:ascii="Courier New"/>
        </w:rPr>
      </w:pPr>
      <w:r>
        <w:rPr>
          <w:rFonts w:ascii="Courier New"/>
        </w:rPr>
        <w:t>ONIE:/</w:t>
      </w:r>
      <w:r>
        <w:rPr>
          <w:rFonts w:ascii="Courier New"/>
          <w:spacing w:val="-11"/>
        </w:rPr>
        <w:t xml:space="preserve"> </w:t>
      </w:r>
      <w:r>
        <w:rPr>
          <w:rFonts w:ascii="Courier New"/>
        </w:rPr>
        <w:t>#</w:t>
      </w:r>
      <w:r>
        <w:rPr>
          <w:rFonts w:ascii="Courier New"/>
          <w:spacing w:val="-10"/>
        </w:rPr>
        <w:t xml:space="preserve"> </w:t>
      </w:r>
      <w:proofErr w:type="spellStart"/>
      <w:r>
        <w:rPr>
          <w:rFonts w:ascii="Courier New"/>
        </w:rPr>
        <w:t>onie</w:t>
      </w:r>
      <w:proofErr w:type="spellEnd"/>
      <w:r>
        <w:rPr>
          <w:rFonts w:ascii="Courier New"/>
        </w:rPr>
        <w:t>-discovery-</w:t>
      </w:r>
      <w:r>
        <w:rPr>
          <w:rFonts w:ascii="Courier New"/>
          <w:spacing w:val="-4"/>
        </w:rPr>
        <w:t>stop</w:t>
      </w:r>
    </w:p>
    <w:p w14:paraId="635DA674" w14:textId="77777777" w:rsidR="00AD2303" w:rsidRDefault="00AD2303" w:rsidP="00AD2303">
      <w:pPr>
        <w:spacing w:before="10"/>
        <w:rPr>
          <w:sz w:val="23"/>
        </w:rPr>
      </w:pPr>
    </w:p>
    <w:p w14:paraId="1AC79BAA" w14:textId="77777777" w:rsidR="00AD2303" w:rsidRDefault="00AD2303" w:rsidP="00AD2303">
      <w:pPr>
        <w:pStyle w:val="ListParagraph"/>
        <w:numPr>
          <w:ilvl w:val="0"/>
          <w:numId w:val="15"/>
        </w:numPr>
        <w:tabs>
          <w:tab w:val="left" w:pos="2341"/>
        </w:tabs>
        <w:ind w:right="1169"/>
        <w:jc w:val="both"/>
        <w:rPr>
          <w:sz w:val="24"/>
        </w:rPr>
      </w:pPr>
      <w:r>
        <w:rPr>
          <w:sz w:val="24"/>
        </w:rPr>
        <w:t xml:space="preserve">Then proceed with the manual installation from the installer file from http, </w:t>
      </w:r>
      <w:proofErr w:type="spellStart"/>
      <w:r>
        <w:rPr>
          <w:sz w:val="24"/>
        </w:rPr>
        <w:t>tftp</w:t>
      </w:r>
      <w:proofErr w:type="spellEnd"/>
      <w:r>
        <w:rPr>
          <w:sz w:val="24"/>
        </w:rPr>
        <w:t xml:space="preserve"> or ftp </w:t>
      </w:r>
      <w:r>
        <w:rPr>
          <w:spacing w:val="-2"/>
          <w:sz w:val="24"/>
        </w:rPr>
        <w:t>server.</w:t>
      </w:r>
    </w:p>
    <w:p w14:paraId="76AB9555" w14:textId="77777777" w:rsidR="00AD2303" w:rsidRDefault="00AD2303" w:rsidP="00AD2303">
      <w:pPr>
        <w:pStyle w:val="BodyText"/>
        <w:spacing w:before="2"/>
        <w:ind w:left="2340" w:right="2121"/>
        <w:jc w:val="both"/>
        <w:rPr>
          <w:rFonts w:ascii="Courier New"/>
        </w:rPr>
      </w:pPr>
      <w:r>
        <w:rPr>
          <w:rFonts w:ascii="Courier New"/>
        </w:rPr>
        <w:t>ONIE:/</w:t>
      </w:r>
      <w:r>
        <w:rPr>
          <w:rFonts w:ascii="Courier New"/>
          <w:spacing w:val="-13"/>
        </w:rPr>
        <w:t xml:space="preserve"> </w:t>
      </w:r>
      <w:r>
        <w:rPr>
          <w:rFonts w:ascii="Courier New"/>
        </w:rPr>
        <w:t>#</w:t>
      </w:r>
      <w:r>
        <w:rPr>
          <w:rFonts w:ascii="Courier New"/>
          <w:spacing w:val="-13"/>
        </w:rPr>
        <w:t xml:space="preserve">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w:t>
      </w:r>
      <w:r>
        <w:rPr>
          <w:rFonts w:ascii="Courier New"/>
          <w:spacing w:val="-13"/>
        </w:rPr>
        <w:t xml:space="preserve"> </w:t>
      </w:r>
      <w:hyperlink r:id="rId10">
        <w:r>
          <w:rPr>
            <w:rFonts w:ascii="Courier New"/>
          </w:rPr>
          <w:t>http://x.x.x.x/installer.bin</w:t>
        </w:r>
      </w:hyperlink>
      <w:r>
        <w:rPr>
          <w:rFonts w:ascii="Courier New"/>
        </w:rPr>
        <w:t xml:space="preserve"> ONIE:/</w:t>
      </w:r>
      <w:r>
        <w:rPr>
          <w:rFonts w:ascii="Courier New"/>
          <w:spacing w:val="-13"/>
        </w:rPr>
        <w:t xml:space="preserve"> </w:t>
      </w:r>
      <w:r>
        <w:rPr>
          <w:rFonts w:ascii="Courier New"/>
        </w:rPr>
        <w:t>#</w:t>
      </w:r>
      <w:r>
        <w:rPr>
          <w:rFonts w:ascii="Courier New"/>
          <w:spacing w:val="-13"/>
        </w:rPr>
        <w:t xml:space="preserve">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w:t>
      </w:r>
      <w:r>
        <w:rPr>
          <w:rFonts w:ascii="Courier New"/>
          <w:spacing w:val="-13"/>
        </w:rPr>
        <w:t xml:space="preserve"> </w:t>
      </w:r>
      <w:r>
        <w:rPr>
          <w:rFonts w:ascii="Courier New"/>
        </w:rPr>
        <w:t xml:space="preserve">tftp://x.x.x.x/installer.bin ONIE:/ #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 ftp://x.x.x.x/installer.bin</w:t>
      </w:r>
    </w:p>
    <w:p w14:paraId="2F8CD025" w14:textId="77777777" w:rsidR="00AD2303" w:rsidRDefault="00AD2303" w:rsidP="00AD2303">
      <w:pPr>
        <w:spacing w:before="8"/>
        <w:rPr>
          <w:sz w:val="25"/>
        </w:rPr>
      </w:pPr>
    </w:p>
    <w:p w14:paraId="4819F56E" w14:textId="77777777" w:rsidR="00AD2303" w:rsidRDefault="00AD2303" w:rsidP="00AD2303">
      <w:pPr>
        <w:pStyle w:val="BodyText"/>
        <w:spacing w:line="242" w:lineRule="auto"/>
        <w:ind w:left="2393" w:right="1165"/>
      </w:pPr>
      <w:r>
        <w:t xml:space="preserve">Replace </w:t>
      </w:r>
      <w:proofErr w:type="spellStart"/>
      <w:r>
        <w:rPr>
          <w:rFonts w:ascii="Courier New"/>
        </w:rPr>
        <w:t>x.x.x.x</w:t>
      </w:r>
      <w:proofErr w:type="spellEnd"/>
      <w:r>
        <w:rPr>
          <w:rFonts w:ascii="Courier New"/>
          <w:spacing w:val="-82"/>
        </w:rPr>
        <w:t xml:space="preserve"> </w:t>
      </w:r>
      <w:r>
        <w:t xml:space="preserve">with IP address or the URL of where the image is residing. Here is an </w:t>
      </w:r>
      <w:r>
        <w:rPr>
          <w:spacing w:val="-2"/>
        </w:rPr>
        <w:t>example:</w:t>
      </w:r>
    </w:p>
    <w:p w14:paraId="26E95C92" w14:textId="77777777" w:rsidR="00AD2303" w:rsidRDefault="00AD2303" w:rsidP="00AD2303">
      <w:pPr>
        <w:pStyle w:val="BodyText"/>
        <w:ind w:left="2393" w:right="1491"/>
        <w:rPr>
          <w:rFonts w:ascii="Courier New"/>
        </w:rPr>
      </w:pPr>
      <w:r>
        <w:rPr>
          <w:rFonts w:ascii="Courier New"/>
        </w:rPr>
        <w:t xml:space="preserve">ONIE:/ #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 xml:space="preserve">-install </w:t>
      </w:r>
      <w:hyperlink r:id="rId11">
        <w:r>
          <w:rPr>
            <w:rFonts w:ascii="Courier New"/>
          </w:rPr>
          <w:t>http://x.x.x.x/valimar-</w:t>
        </w:r>
      </w:hyperlink>
      <w:r>
        <w:rPr>
          <w:rFonts w:ascii="Courier New"/>
        </w:rPr>
        <w:t xml:space="preserve"> </w:t>
      </w:r>
      <w:r>
        <w:rPr>
          <w:rFonts w:ascii="Courier New"/>
          <w:spacing w:val="-2"/>
        </w:rPr>
        <w:t>snapshot/17-12-00-0141/meta-</w:t>
      </w:r>
      <w:proofErr w:type="spellStart"/>
      <w:r>
        <w:rPr>
          <w:rFonts w:ascii="Courier New"/>
          <w:spacing w:val="-2"/>
        </w:rPr>
        <w:t>onie</w:t>
      </w:r>
      <w:proofErr w:type="spellEnd"/>
      <w:r>
        <w:rPr>
          <w:rFonts w:ascii="Courier New"/>
          <w:spacing w:val="-2"/>
        </w:rPr>
        <w:t>-installer-</w:t>
      </w:r>
      <w:proofErr w:type="spellStart"/>
      <w:r>
        <w:rPr>
          <w:rFonts w:ascii="Courier New"/>
          <w:spacing w:val="-2"/>
        </w:rPr>
        <w:t>dnx</w:t>
      </w:r>
      <w:proofErr w:type="spellEnd"/>
      <w:r>
        <w:rPr>
          <w:rFonts w:ascii="Courier New"/>
          <w:spacing w:val="-2"/>
        </w:rPr>
        <w:t>/meta_01-00- 00-0181-core.bin</w:t>
      </w:r>
    </w:p>
    <w:p w14:paraId="61911E2F" w14:textId="77777777" w:rsidR="00AD2303" w:rsidRDefault="00AD2303" w:rsidP="00AD2303">
      <w:pPr>
        <w:spacing w:before="6"/>
        <w:rPr>
          <w:sz w:val="25"/>
        </w:rPr>
      </w:pPr>
    </w:p>
    <w:p w14:paraId="173FE66A" w14:textId="77777777" w:rsidR="00AD2303" w:rsidRDefault="00AD2303" w:rsidP="00AD2303">
      <w:pPr>
        <w:pStyle w:val="Heading9"/>
      </w:pPr>
      <w:r>
        <w:t>Test</w:t>
      </w:r>
      <w:r>
        <w:rPr>
          <w:spacing w:val="-1"/>
        </w:rPr>
        <w:t xml:space="preserve"> </w:t>
      </w:r>
      <w:r>
        <w:t>Case</w:t>
      </w:r>
      <w:r>
        <w:rPr>
          <w:spacing w:val="-1"/>
        </w:rPr>
        <w:t xml:space="preserve"> </w:t>
      </w:r>
      <w:r>
        <w:rPr>
          <w:spacing w:val="-2"/>
        </w:rPr>
        <w:t>Results:</w:t>
      </w:r>
    </w:p>
    <w:p w14:paraId="09773539" w14:textId="77777777" w:rsidR="00AD2303" w:rsidRDefault="00AD2303" w:rsidP="00AD2303">
      <w:pPr>
        <w:pStyle w:val="BodyText"/>
        <w:tabs>
          <w:tab w:val="left" w:pos="3431"/>
          <w:tab w:val="left" w:pos="4537"/>
          <w:tab w:val="left" w:pos="6776"/>
          <w:tab w:val="left" w:pos="8942"/>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3D416E79" w14:textId="7DED7AB8" w:rsidR="00AD2303" w:rsidRDefault="00AD2303" w:rsidP="00AD2303">
      <w:pPr>
        <w:pStyle w:val="BodyText"/>
        <w:spacing w:before="7"/>
        <w:rPr>
          <w:sz w:val="19"/>
        </w:rPr>
      </w:pPr>
      <w:r>
        <w:rPr>
          <w:noProof/>
        </w:rPr>
        <mc:AlternateContent>
          <mc:Choice Requires="wps">
            <w:drawing>
              <wp:anchor distT="0" distB="0" distL="0" distR="0" simplePos="0" relativeHeight="251659264" behindDoc="1" locked="0" layoutInCell="1" allowOverlap="1" wp14:anchorId="4C4A0673" wp14:editId="13E2C6B3">
                <wp:simplePos x="0" y="0"/>
                <wp:positionH relativeFrom="page">
                  <wp:posOffset>800100</wp:posOffset>
                </wp:positionH>
                <wp:positionV relativeFrom="paragraph">
                  <wp:posOffset>167640</wp:posOffset>
                </wp:positionV>
                <wp:extent cx="4854575" cy="1270"/>
                <wp:effectExtent l="9525" t="2540" r="3175" b="5715"/>
                <wp:wrapTopAndBottom/>
                <wp:docPr id="11"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B53B6" id="Freeform: Shape 15" o:spid="_x0000_s1026" style="position:absolute;margin-left:63pt;margin-top:13.2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4EE63C6D" wp14:editId="2C6EBFD0">
                <wp:simplePos x="0" y="0"/>
                <wp:positionH relativeFrom="page">
                  <wp:posOffset>800100</wp:posOffset>
                </wp:positionH>
                <wp:positionV relativeFrom="paragraph">
                  <wp:posOffset>353695</wp:posOffset>
                </wp:positionV>
                <wp:extent cx="4854575" cy="1270"/>
                <wp:effectExtent l="9525" t="7620" r="3175" b="635"/>
                <wp:wrapTopAndBottom/>
                <wp:docPr id="12"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42FC1" id="Freeform: Shape 14" o:spid="_x0000_s1026" style="position:absolute;margin-left:63pt;margin-top:27.85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1A8EDF2" wp14:editId="70C7A404">
                <wp:simplePos x="0" y="0"/>
                <wp:positionH relativeFrom="page">
                  <wp:posOffset>800100</wp:posOffset>
                </wp:positionH>
                <wp:positionV relativeFrom="paragraph">
                  <wp:posOffset>539115</wp:posOffset>
                </wp:positionV>
                <wp:extent cx="4855845" cy="1270"/>
                <wp:effectExtent l="9525" t="2540" r="1905" b="5715"/>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96DD7" id="Freeform: Shape 13" o:spid="_x0000_s1026" style="position:absolute;margin-left:63pt;margin-top:42.45pt;width:382.3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p>
    <w:p w14:paraId="1237FC97" w14:textId="77777777" w:rsidR="00AD2303" w:rsidRDefault="00AD2303" w:rsidP="00AD2303">
      <w:pPr>
        <w:pStyle w:val="BodyText"/>
        <w:spacing w:before="4"/>
        <w:rPr>
          <w:sz w:val="21"/>
        </w:rPr>
      </w:pPr>
    </w:p>
    <w:p w14:paraId="08E1DE29" w14:textId="77777777" w:rsidR="00AD2303" w:rsidRDefault="00AD2303" w:rsidP="00AD2303">
      <w:pPr>
        <w:pStyle w:val="BodyText"/>
        <w:spacing w:before="4"/>
        <w:rPr>
          <w:sz w:val="21"/>
        </w:rPr>
      </w:pPr>
    </w:p>
    <w:p w14:paraId="5C14924D" w14:textId="77777777" w:rsidR="00AD2303" w:rsidRDefault="00AD2303" w:rsidP="00AD2303">
      <w:pPr>
        <w:pStyle w:val="BodyText"/>
        <w:rPr>
          <w:sz w:val="20"/>
        </w:rPr>
      </w:pPr>
    </w:p>
    <w:p w14:paraId="1C3D71C9" w14:textId="77777777" w:rsidR="00AD2303" w:rsidRDefault="00AD2303" w:rsidP="00AD2303">
      <w:pPr>
        <w:pStyle w:val="BodyText"/>
        <w:rPr>
          <w:sz w:val="20"/>
        </w:rPr>
      </w:pPr>
    </w:p>
    <w:p w14:paraId="7C42EF60" w14:textId="77777777" w:rsidR="00AD2303" w:rsidRDefault="00AD2303" w:rsidP="00AD2303">
      <w:pPr>
        <w:pStyle w:val="BodyText"/>
        <w:rPr>
          <w:sz w:val="20"/>
        </w:rPr>
      </w:pPr>
    </w:p>
    <w:p w14:paraId="357C1E62" w14:textId="77777777" w:rsidR="009E64AA" w:rsidRDefault="009E64AA"/>
    <w:p w14:paraId="041E45A7" w14:textId="77777777" w:rsidR="00923ED0" w:rsidRDefault="00923ED0" w:rsidP="00923ED0">
      <w:pPr>
        <w:pStyle w:val="Heading6"/>
        <w:numPr>
          <w:ilvl w:val="2"/>
          <w:numId w:val="16"/>
        </w:numPr>
        <w:tabs>
          <w:tab w:val="left" w:pos="1885"/>
        </w:tabs>
        <w:spacing w:before="189"/>
      </w:pPr>
      <w:r>
        <w:t>Verify</w:t>
      </w:r>
      <w:r>
        <w:rPr>
          <w:spacing w:val="-11"/>
        </w:rPr>
        <w:t xml:space="preserve"> </w:t>
      </w:r>
      <w:r>
        <w:t>USB-based</w:t>
      </w:r>
      <w:r>
        <w:rPr>
          <w:spacing w:val="-9"/>
        </w:rPr>
        <w:t xml:space="preserve"> </w:t>
      </w:r>
      <w:r>
        <w:t>installation</w:t>
      </w:r>
      <w:r>
        <w:rPr>
          <w:spacing w:val="-11"/>
        </w:rPr>
        <w:t xml:space="preserve"> </w:t>
      </w:r>
      <w:r>
        <w:t>of</w:t>
      </w:r>
      <w:r>
        <w:rPr>
          <w:spacing w:val="-6"/>
        </w:rPr>
        <w:t xml:space="preserve"> </w:t>
      </w:r>
      <w:r>
        <w:t>SAOS</w:t>
      </w:r>
      <w:r>
        <w:rPr>
          <w:spacing w:val="-9"/>
        </w:rPr>
        <w:t xml:space="preserve"> </w:t>
      </w:r>
      <w:r>
        <w:rPr>
          <w:spacing w:val="-4"/>
        </w:rPr>
        <w:t>10.x</w:t>
      </w:r>
    </w:p>
    <w:p w14:paraId="1862D8EF" w14:textId="77777777" w:rsidR="00923ED0" w:rsidRDefault="00923ED0" w:rsidP="00923ED0">
      <w:pPr>
        <w:pStyle w:val="BodyText"/>
        <w:spacing w:before="5"/>
        <w:rPr>
          <w:b/>
          <w:sz w:val="19"/>
        </w:rPr>
      </w:pPr>
    </w:p>
    <w:p w14:paraId="23290452" w14:textId="77777777" w:rsidR="00923ED0" w:rsidRDefault="00923ED0" w:rsidP="00923ED0">
      <w:pPr>
        <w:ind w:left="1260"/>
        <w:rPr>
          <w:rFonts w:ascii="Calibri"/>
          <w:b/>
          <w:i/>
          <w:sz w:val="24"/>
        </w:rPr>
      </w:pPr>
      <w:r>
        <w:rPr>
          <w:rFonts w:ascii="Calibri"/>
          <w:b/>
          <w:i/>
          <w:spacing w:val="-2"/>
          <w:sz w:val="24"/>
        </w:rPr>
        <w:t>Objective:</w:t>
      </w:r>
    </w:p>
    <w:p w14:paraId="779779CE" w14:textId="77777777" w:rsidR="00923ED0" w:rsidRDefault="00923ED0" w:rsidP="00923ED0">
      <w:pPr>
        <w:pStyle w:val="BodyText"/>
        <w:spacing w:before="3"/>
        <w:ind w:left="1260"/>
      </w:pPr>
      <w:r>
        <w:t>Objective</w:t>
      </w:r>
      <w:r>
        <w:rPr>
          <w:spacing w:val="-4"/>
        </w:rPr>
        <w:t xml:space="preserve"> </w:t>
      </w:r>
      <w:r>
        <w:t>is</w:t>
      </w:r>
      <w:r>
        <w:rPr>
          <w:spacing w:val="-4"/>
        </w:rPr>
        <w:t xml:space="preserve"> </w:t>
      </w:r>
      <w:r>
        <w:t>to</w:t>
      </w:r>
      <w:r>
        <w:rPr>
          <w:spacing w:val="-4"/>
        </w:rPr>
        <w:t xml:space="preserve"> </w:t>
      </w:r>
      <w:r>
        <w:t>install</w:t>
      </w:r>
      <w:r>
        <w:rPr>
          <w:spacing w:val="-2"/>
        </w:rPr>
        <w:t xml:space="preserve"> </w:t>
      </w:r>
      <w:r>
        <w:t>SAOS</w:t>
      </w:r>
      <w:r>
        <w:rPr>
          <w:spacing w:val="-1"/>
        </w:rPr>
        <w:t xml:space="preserve"> </w:t>
      </w:r>
      <w:r>
        <w:t>10.x</w:t>
      </w:r>
      <w:r>
        <w:rPr>
          <w:spacing w:val="-2"/>
        </w:rPr>
        <w:t xml:space="preserve"> </w:t>
      </w:r>
      <w:r>
        <w:t>on</w:t>
      </w:r>
      <w:r>
        <w:rPr>
          <w:spacing w:val="-2"/>
        </w:rPr>
        <w:t xml:space="preserve"> </w:t>
      </w:r>
      <w:r>
        <w:t>a</w:t>
      </w:r>
      <w:r>
        <w:rPr>
          <w:spacing w:val="-2"/>
        </w:rPr>
        <w:t xml:space="preserve"> </w:t>
      </w:r>
      <w:r>
        <w:t>system using</w:t>
      </w:r>
      <w:r>
        <w:rPr>
          <w:spacing w:val="-2"/>
        </w:rPr>
        <w:t xml:space="preserve"> </w:t>
      </w:r>
      <w:r>
        <w:t>USB-based</w:t>
      </w:r>
      <w:r>
        <w:rPr>
          <w:spacing w:val="-2"/>
        </w:rPr>
        <w:t xml:space="preserve"> method.</w:t>
      </w:r>
    </w:p>
    <w:p w14:paraId="0928C0A3" w14:textId="77777777" w:rsidR="00923ED0" w:rsidRDefault="00923ED0" w:rsidP="00923ED0">
      <w:pPr>
        <w:pStyle w:val="BodyText"/>
        <w:spacing w:before="11"/>
        <w:rPr>
          <w:sz w:val="23"/>
        </w:rPr>
      </w:pPr>
    </w:p>
    <w:p w14:paraId="7B72D6CC" w14:textId="77777777" w:rsidR="00923ED0" w:rsidRDefault="00923ED0" w:rsidP="00923ED0">
      <w:pPr>
        <w:ind w:left="1260"/>
        <w:rPr>
          <w:rFonts w:ascii="Calibri"/>
          <w:b/>
          <w:i/>
          <w:sz w:val="24"/>
        </w:rPr>
      </w:pPr>
      <w:r>
        <w:rPr>
          <w:rFonts w:ascii="Calibri"/>
          <w:b/>
          <w:i/>
          <w:spacing w:val="-2"/>
          <w:sz w:val="24"/>
        </w:rPr>
        <w:t>Procedure:</w:t>
      </w:r>
    </w:p>
    <w:p w14:paraId="7FA7490A" w14:textId="77777777" w:rsidR="00923ED0" w:rsidRDefault="00923ED0" w:rsidP="00923ED0">
      <w:pPr>
        <w:pStyle w:val="ListParagraph"/>
        <w:numPr>
          <w:ilvl w:val="0"/>
          <w:numId w:val="17"/>
        </w:numPr>
        <w:tabs>
          <w:tab w:val="left" w:pos="2341"/>
        </w:tabs>
        <w:ind w:hanging="361"/>
        <w:rPr>
          <w:sz w:val="24"/>
        </w:rPr>
      </w:pPr>
      <w:r>
        <w:rPr>
          <w:sz w:val="24"/>
        </w:rPr>
        <w:t>Ensure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format</w:t>
      </w:r>
      <w:r>
        <w:rPr>
          <w:spacing w:val="-2"/>
          <w:sz w:val="24"/>
        </w:rPr>
        <w:t xml:space="preserve"> </w:t>
      </w:r>
      <w:r>
        <w:rPr>
          <w:sz w:val="24"/>
        </w:rPr>
        <w:t>of</w:t>
      </w:r>
      <w:r>
        <w:rPr>
          <w:spacing w:val="-1"/>
          <w:sz w:val="24"/>
        </w:rPr>
        <w:t xml:space="preserve"> </w:t>
      </w:r>
      <w:r>
        <w:rPr>
          <w:sz w:val="24"/>
        </w:rPr>
        <w:t>your</w:t>
      </w:r>
      <w:r>
        <w:rPr>
          <w:spacing w:val="-3"/>
          <w:sz w:val="24"/>
        </w:rPr>
        <w:t xml:space="preserve"> </w:t>
      </w:r>
      <w:r>
        <w:rPr>
          <w:sz w:val="24"/>
        </w:rPr>
        <w:t>USB</w:t>
      </w:r>
      <w:r>
        <w:rPr>
          <w:spacing w:val="-3"/>
          <w:sz w:val="24"/>
        </w:rPr>
        <w:t xml:space="preserve"> </w:t>
      </w:r>
      <w:r>
        <w:rPr>
          <w:sz w:val="24"/>
        </w:rPr>
        <w:t>stick</w:t>
      </w:r>
      <w:r>
        <w:rPr>
          <w:spacing w:val="-2"/>
          <w:sz w:val="24"/>
        </w:rPr>
        <w:t xml:space="preserve"> </w:t>
      </w:r>
      <w:r>
        <w:rPr>
          <w:sz w:val="24"/>
        </w:rPr>
        <w:t>is</w:t>
      </w:r>
      <w:r>
        <w:rPr>
          <w:spacing w:val="-2"/>
          <w:sz w:val="24"/>
        </w:rPr>
        <w:t xml:space="preserve"> </w:t>
      </w:r>
      <w:r>
        <w:rPr>
          <w:sz w:val="24"/>
        </w:rPr>
        <w:t xml:space="preserve">FAT32 </w:t>
      </w:r>
      <w:r>
        <w:rPr>
          <w:spacing w:val="-2"/>
          <w:sz w:val="24"/>
        </w:rPr>
        <w:t>formatted.</w:t>
      </w:r>
    </w:p>
    <w:p w14:paraId="4FAA0B6E" w14:textId="77777777" w:rsidR="00923ED0" w:rsidRDefault="00923ED0" w:rsidP="00923ED0">
      <w:pPr>
        <w:pStyle w:val="ListParagraph"/>
        <w:numPr>
          <w:ilvl w:val="0"/>
          <w:numId w:val="17"/>
        </w:numPr>
        <w:tabs>
          <w:tab w:val="left" w:pos="2341"/>
        </w:tabs>
        <w:ind w:hanging="361"/>
        <w:rPr>
          <w:sz w:val="24"/>
        </w:rPr>
      </w:pPr>
      <w:r>
        <w:rPr>
          <w:sz w:val="24"/>
        </w:rPr>
        <w:t>Ensure</w:t>
      </w:r>
      <w:r>
        <w:rPr>
          <w:spacing w:val="-3"/>
          <w:sz w:val="24"/>
        </w:rPr>
        <w:t xml:space="preserve"> </w:t>
      </w:r>
      <w:r>
        <w:rPr>
          <w:sz w:val="24"/>
        </w:rPr>
        <w:t>that</w:t>
      </w:r>
      <w:r>
        <w:rPr>
          <w:spacing w:val="-2"/>
          <w:sz w:val="24"/>
        </w:rPr>
        <w:t xml:space="preserve"> </w:t>
      </w:r>
      <w:r>
        <w:rPr>
          <w:sz w:val="24"/>
        </w:rPr>
        <w:t>the</w:t>
      </w:r>
      <w:r>
        <w:rPr>
          <w:spacing w:val="-1"/>
          <w:sz w:val="24"/>
        </w:rPr>
        <w:t xml:space="preserve"> </w:t>
      </w:r>
      <w:r>
        <w:rPr>
          <w:sz w:val="24"/>
        </w:rPr>
        <w:t>image</w:t>
      </w:r>
      <w:r>
        <w:rPr>
          <w:spacing w:val="-1"/>
          <w:sz w:val="24"/>
        </w:rPr>
        <w:t xml:space="preserve"> </w:t>
      </w:r>
      <w:r>
        <w:rPr>
          <w:sz w:val="24"/>
        </w:rPr>
        <w:t>you want</w:t>
      </w:r>
      <w:r>
        <w:rPr>
          <w:spacing w:val="-3"/>
          <w:sz w:val="24"/>
        </w:rPr>
        <w:t xml:space="preserve"> </w:t>
      </w:r>
      <w:r>
        <w:rPr>
          <w:sz w:val="24"/>
        </w:rPr>
        <w:t>is</w:t>
      </w:r>
      <w:r>
        <w:rPr>
          <w:spacing w:val="-1"/>
          <w:sz w:val="24"/>
        </w:rPr>
        <w:t xml:space="preserve"> </w:t>
      </w:r>
      <w:r>
        <w:rPr>
          <w:sz w:val="24"/>
        </w:rPr>
        <w:t>on</w:t>
      </w:r>
      <w:r>
        <w:rPr>
          <w:spacing w:val="-3"/>
          <w:sz w:val="24"/>
        </w:rPr>
        <w:t xml:space="preserve"> </w:t>
      </w:r>
      <w:r>
        <w:rPr>
          <w:sz w:val="24"/>
        </w:rPr>
        <w:t>the</w:t>
      </w:r>
      <w:r>
        <w:rPr>
          <w:spacing w:val="-3"/>
          <w:sz w:val="24"/>
        </w:rPr>
        <w:t xml:space="preserve"> </w:t>
      </w:r>
      <w:r>
        <w:rPr>
          <w:sz w:val="24"/>
        </w:rPr>
        <w:t>USB</w:t>
      </w:r>
      <w:r>
        <w:rPr>
          <w:spacing w:val="-2"/>
          <w:sz w:val="24"/>
        </w:rPr>
        <w:t xml:space="preserve"> </w:t>
      </w:r>
      <w:r>
        <w:rPr>
          <w:spacing w:val="-4"/>
          <w:sz w:val="24"/>
        </w:rPr>
        <w:t>stick</w:t>
      </w:r>
    </w:p>
    <w:p w14:paraId="49854C1C" w14:textId="77777777" w:rsidR="00923ED0" w:rsidRDefault="00923ED0" w:rsidP="00923ED0">
      <w:pPr>
        <w:pStyle w:val="ListParagraph"/>
        <w:numPr>
          <w:ilvl w:val="0"/>
          <w:numId w:val="17"/>
        </w:numPr>
        <w:tabs>
          <w:tab w:val="left" w:pos="2341"/>
        </w:tabs>
        <w:ind w:right="1164"/>
        <w:rPr>
          <w:sz w:val="24"/>
        </w:rPr>
      </w:pPr>
      <w:r>
        <w:rPr>
          <w:sz w:val="24"/>
        </w:rPr>
        <w:t>Ensure</w:t>
      </w:r>
      <w:r>
        <w:rPr>
          <w:spacing w:val="-9"/>
          <w:sz w:val="24"/>
        </w:rPr>
        <w:t xml:space="preserve"> </w:t>
      </w:r>
      <w:r>
        <w:rPr>
          <w:sz w:val="24"/>
        </w:rPr>
        <w:t>that</w:t>
      </w:r>
      <w:r>
        <w:rPr>
          <w:spacing w:val="-6"/>
          <w:sz w:val="24"/>
        </w:rPr>
        <w:t xml:space="preserve"> </w:t>
      </w:r>
      <w:r>
        <w:rPr>
          <w:sz w:val="24"/>
        </w:rPr>
        <w:t>the</w:t>
      </w:r>
      <w:r>
        <w:rPr>
          <w:spacing w:val="-4"/>
          <w:sz w:val="24"/>
        </w:rPr>
        <w:t xml:space="preserve"> </w:t>
      </w:r>
      <w:r>
        <w:rPr>
          <w:sz w:val="24"/>
        </w:rPr>
        <w:t>image</w:t>
      </w:r>
      <w:r>
        <w:rPr>
          <w:spacing w:val="-4"/>
          <w:sz w:val="24"/>
        </w:rPr>
        <w:t xml:space="preserve"> </w:t>
      </w:r>
      <w:r>
        <w:rPr>
          <w:sz w:val="24"/>
        </w:rPr>
        <w:t>is</w:t>
      </w:r>
      <w:r>
        <w:rPr>
          <w:spacing w:val="-10"/>
          <w:sz w:val="24"/>
        </w:rPr>
        <w:t xml:space="preserve"> </w:t>
      </w:r>
      <w:r>
        <w:rPr>
          <w:sz w:val="24"/>
        </w:rPr>
        <w:t>named</w:t>
      </w:r>
      <w:r>
        <w:rPr>
          <w:spacing w:val="-4"/>
          <w:sz w:val="24"/>
        </w:rPr>
        <w:t xml:space="preserve"> </w:t>
      </w:r>
      <w:r>
        <w:rPr>
          <w:sz w:val="24"/>
        </w:rPr>
        <w:t>“</w:t>
      </w:r>
      <w:proofErr w:type="spellStart"/>
      <w:r>
        <w:rPr>
          <w:rFonts w:ascii="Courier New" w:hAnsi="Courier New"/>
          <w:b/>
          <w:sz w:val="24"/>
        </w:rPr>
        <w:t>onie</w:t>
      </w:r>
      <w:proofErr w:type="spellEnd"/>
      <w:r>
        <w:rPr>
          <w:rFonts w:ascii="Courier New" w:hAnsi="Courier New"/>
          <w:b/>
          <w:sz w:val="24"/>
        </w:rPr>
        <w:t>-installer</w:t>
      </w:r>
      <w:r>
        <w:rPr>
          <w:rFonts w:ascii="Courier New" w:hAnsi="Courier New"/>
          <w:sz w:val="20"/>
        </w:rPr>
        <w:t>”.</w:t>
      </w:r>
      <w:r>
        <w:rPr>
          <w:rFonts w:ascii="Courier New" w:hAnsi="Courier New"/>
          <w:spacing w:val="-14"/>
          <w:sz w:val="20"/>
        </w:rPr>
        <w:t xml:space="preserve"> </w:t>
      </w:r>
      <w:r>
        <w:rPr>
          <w:sz w:val="24"/>
        </w:rPr>
        <w:t>This</w:t>
      </w:r>
      <w:r>
        <w:rPr>
          <w:spacing w:val="-5"/>
          <w:sz w:val="24"/>
        </w:rPr>
        <w:t xml:space="preserve"> </w:t>
      </w:r>
      <w:r>
        <w:rPr>
          <w:sz w:val="24"/>
        </w:rPr>
        <w:t>is</w:t>
      </w:r>
      <w:r>
        <w:rPr>
          <w:spacing w:val="-7"/>
          <w:sz w:val="24"/>
        </w:rPr>
        <w:t xml:space="preserve"> </w:t>
      </w:r>
      <w:r>
        <w:rPr>
          <w:sz w:val="24"/>
        </w:rPr>
        <w:t>important.</w:t>
      </w:r>
      <w:r>
        <w:rPr>
          <w:spacing w:val="40"/>
          <w:sz w:val="24"/>
        </w:rPr>
        <w:t xml:space="preserve"> </w:t>
      </w:r>
      <w:r>
        <w:rPr>
          <w:sz w:val="24"/>
        </w:rPr>
        <w:t>Currently,</w:t>
      </w:r>
      <w:r>
        <w:rPr>
          <w:spacing w:val="-7"/>
          <w:sz w:val="24"/>
        </w:rPr>
        <w:t xml:space="preserve"> </w:t>
      </w:r>
      <w:r>
        <w:rPr>
          <w:sz w:val="24"/>
        </w:rPr>
        <w:t>the load name cannot be named anything else.</w:t>
      </w:r>
    </w:p>
    <w:p w14:paraId="19C59D26" w14:textId="77777777" w:rsidR="00923ED0" w:rsidRDefault="00923ED0" w:rsidP="00923ED0">
      <w:pPr>
        <w:pStyle w:val="ListParagraph"/>
        <w:numPr>
          <w:ilvl w:val="0"/>
          <w:numId w:val="17"/>
        </w:numPr>
        <w:tabs>
          <w:tab w:val="left" w:pos="2341"/>
        </w:tabs>
        <w:ind w:right="1165"/>
        <w:rPr>
          <w:sz w:val="24"/>
        </w:rPr>
      </w:pPr>
      <w:r>
        <w:rPr>
          <w:sz w:val="24"/>
        </w:rPr>
        <w:t>Start the node if it is the first time it is being powered up, or</w:t>
      </w:r>
      <w:r>
        <w:rPr>
          <w:spacing w:val="21"/>
          <w:sz w:val="24"/>
        </w:rPr>
        <w:t xml:space="preserve"> </w:t>
      </w:r>
      <w:r>
        <w:rPr>
          <w:sz w:val="24"/>
        </w:rPr>
        <w:t>follow the following steps</w:t>
      </w:r>
      <w:r>
        <w:rPr>
          <w:spacing w:val="80"/>
          <w:sz w:val="24"/>
        </w:rPr>
        <w:t xml:space="preserve"> </w:t>
      </w:r>
      <w:r>
        <w:rPr>
          <w:spacing w:val="-2"/>
          <w:sz w:val="24"/>
        </w:rPr>
        <w:t>otherwise</w:t>
      </w:r>
    </w:p>
    <w:p w14:paraId="4D2A7F83" w14:textId="77777777" w:rsidR="00923ED0" w:rsidRDefault="00923ED0" w:rsidP="00923ED0">
      <w:pPr>
        <w:pStyle w:val="ListParagraph"/>
        <w:numPr>
          <w:ilvl w:val="0"/>
          <w:numId w:val="17"/>
        </w:numPr>
        <w:tabs>
          <w:tab w:val="left" w:pos="2341"/>
        </w:tabs>
        <w:spacing w:line="293" w:lineRule="exact"/>
        <w:ind w:hanging="361"/>
        <w:rPr>
          <w:sz w:val="24"/>
        </w:rPr>
      </w:pPr>
      <w:r>
        <w:rPr>
          <w:sz w:val="24"/>
        </w:rPr>
        <w:t>Login</w:t>
      </w:r>
      <w:r>
        <w:rPr>
          <w:spacing w:val="-6"/>
          <w:sz w:val="24"/>
        </w:rPr>
        <w:t xml:space="preserve"> </w:t>
      </w:r>
      <w:r>
        <w:rPr>
          <w:sz w:val="24"/>
        </w:rPr>
        <w:t>to</w:t>
      </w:r>
      <w:r>
        <w:rPr>
          <w:spacing w:val="-1"/>
          <w:sz w:val="24"/>
        </w:rPr>
        <w:t xml:space="preserve"> </w:t>
      </w:r>
      <w:r>
        <w:rPr>
          <w:sz w:val="24"/>
        </w:rPr>
        <w:t>UI</w:t>
      </w:r>
      <w:r>
        <w:rPr>
          <w:spacing w:val="-4"/>
          <w:sz w:val="24"/>
        </w:rPr>
        <w:t xml:space="preserve"> </w:t>
      </w:r>
      <w:r>
        <w:rPr>
          <w:sz w:val="24"/>
        </w:rPr>
        <w:t>container</w:t>
      </w:r>
      <w:r>
        <w:rPr>
          <w:spacing w:val="-3"/>
          <w:sz w:val="24"/>
        </w:rPr>
        <w:t xml:space="preserve"> </w:t>
      </w:r>
      <w:r>
        <w:rPr>
          <w:sz w:val="24"/>
        </w:rPr>
        <w:t>using</w:t>
      </w:r>
      <w:r>
        <w:rPr>
          <w:spacing w:val="-2"/>
          <w:sz w:val="24"/>
        </w:rPr>
        <w:t xml:space="preserve"> </w:t>
      </w:r>
      <w:r>
        <w:rPr>
          <w:sz w:val="24"/>
        </w:rPr>
        <w:t>the</w:t>
      </w:r>
      <w:r>
        <w:rPr>
          <w:spacing w:val="-2"/>
          <w:sz w:val="24"/>
        </w:rPr>
        <w:t xml:space="preserve"> </w:t>
      </w:r>
      <w:r>
        <w:rPr>
          <w:sz w:val="24"/>
        </w:rPr>
        <w:t>management</w:t>
      </w:r>
      <w:r>
        <w:rPr>
          <w:spacing w:val="-1"/>
          <w:sz w:val="24"/>
        </w:rPr>
        <w:t xml:space="preserve"> </w:t>
      </w:r>
      <w:r>
        <w:rPr>
          <w:sz w:val="24"/>
        </w:rPr>
        <w:t>IP</w:t>
      </w:r>
      <w:r>
        <w:rPr>
          <w:spacing w:val="-5"/>
          <w:sz w:val="24"/>
        </w:rPr>
        <w:t xml:space="preserve"> </w:t>
      </w:r>
      <w:r>
        <w:rPr>
          <w:sz w:val="24"/>
        </w:rPr>
        <w:t>you</w:t>
      </w:r>
      <w:r>
        <w:rPr>
          <w:spacing w:val="-1"/>
          <w:sz w:val="24"/>
        </w:rPr>
        <w:t xml:space="preserve"> </w:t>
      </w:r>
      <w:r>
        <w:rPr>
          <w:sz w:val="24"/>
        </w:rPr>
        <w:t>checked in</w:t>
      </w:r>
      <w:r>
        <w:rPr>
          <w:spacing w:val="-4"/>
          <w:sz w:val="24"/>
        </w:rPr>
        <w:t xml:space="preserve"> </w:t>
      </w:r>
      <w:r>
        <w:rPr>
          <w:sz w:val="24"/>
        </w:rPr>
        <w:t>the</w:t>
      </w:r>
      <w:r>
        <w:rPr>
          <w:spacing w:val="-3"/>
          <w:sz w:val="24"/>
        </w:rPr>
        <w:t xml:space="preserve"> </w:t>
      </w:r>
      <w:r>
        <w:rPr>
          <w:sz w:val="24"/>
        </w:rPr>
        <w:t>previous</w:t>
      </w:r>
      <w:r>
        <w:rPr>
          <w:spacing w:val="-2"/>
          <w:sz w:val="24"/>
        </w:rPr>
        <w:t xml:space="preserve"> step:</w:t>
      </w:r>
    </w:p>
    <w:p w14:paraId="726AB415" w14:textId="77777777" w:rsidR="00923ED0" w:rsidRDefault="00923ED0" w:rsidP="00923ED0">
      <w:pPr>
        <w:pStyle w:val="BodyText"/>
        <w:ind w:left="2340"/>
        <w:rPr>
          <w:rFonts w:ascii="Courier New"/>
        </w:rPr>
      </w:pPr>
      <w:proofErr w:type="spellStart"/>
      <w:r>
        <w:rPr>
          <w:rFonts w:ascii="Courier New"/>
        </w:rPr>
        <w:t>ssh</w:t>
      </w:r>
      <w:proofErr w:type="spellEnd"/>
      <w:r>
        <w:rPr>
          <w:rFonts w:ascii="Courier New"/>
          <w:spacing w:val="-3"/>
        </w:rPr>
        <w:t xml:space="preserve"> </w:t>
      </w:r>
      <w:hyperlink r:id="rId9">
        <w:r>
          <w:rPr>
            <w:rFonts w:ascii="Courier New"/>
            <w:spacing w:val="-2"/>
          </w:rPr>
          <w:t>diag@x.x.x.x</w:t>
        </w:r>
      </w:hyperlink>
    </w:p>
    <w:p w14:paraId="028B6E43" w14:textId="77777777" w:rsidR="00923ED0" w:rsidRDefault="00923ED0" w:rsidP="00923ED0">
      <w:pPr>
        <w:pStyle w:val="BodyText"/>
        <w:spacing w:before="1"/>
        <w:ind w:left="2340"/>
        <w:rPr>
          <w:rFonts w:ascii="Courier New"/>
        </w:rPr>
      </w:pPr>
      <w:r>
        <w:t>username:</w:t>
      </w:r>
      <w:r>
        <w:rPr>
          <w:spacing w:val="59"/>
          <w:w w:val="150"/>
        </w:rPr>
        <w:t xml:space="preserve"> </w:t>
      </w:r>
      <w:proofErr w:type="spellStart"/>
      <w:r>
        <w:rPr>
          <w:rFonts w:ascii="Courier New"/>
        </w:rPr>
        <w:t>diag</w:t>
      </w:r>
      <w:proofErr w:type="spellEnd"/>
      <w:r>
        <w:rPr>
          <w:rFonts w:ascii="Courier New"/>
          <w:spacing w:val="-4"/>
        </w:rPr>
        <w:t xml:space="preserve"> </w:t>
      </w:r>
      <w:r>
        <w:t>password:</w:t>
      </w:r>
      <w:r>
        <w:rPr>
          <w:spacing w:val="59"/>
          <w:w w:val="150"/>
        </w:rPr>
        <w:t xml:space="preserve"> </w:t>
      </w:r>
      <w:r>
        <w:rPr>
          <w:rFonts w:ascii="Courier New"/>
          <w:spacing w:val="-2"/>
        </w:rPr>
        <w:t>ciena123</w:t>
      </w:r>
    </w:p>
    <w:p w14:paraId="3A448F6E" w14:textId="77777777" w:rsidR="00923ED0" w:rsidRDefault="00923ED0" w:rsidP="00923ED0">
      <w:pPr>
        <w:rPr>
          <w:rFonts w:ascii="Calibri" w:eastAsia="Calibri" w:hAnsi="Calibri" w:cs="Calibri"/>
          <w:sz w:val="24"/>
          <w:szCs w:val="24"/>
        </w:rPr>
      </w:pPr>
    </w:p>
    <w:p w14:paraId="533B82E2" w14:textId="77777777" w:rsidR="00923ED0" w:rsidRPr="00923ED0" w:rsidRDefault="00923ED0" w:rsidP="00923ED0"/>
    <w:p w14:paraId="53DBAE38" w14:textId="77777777" w:rsidR="00923ED0" w:rsidRDefault="00923ED0" w:rsidP="00923ED0">
      <w:pPr>
        <w:pStyle w:val="BodyText"/>
        <w:spacing w:before="28"/>
        <w:ind w:left="720" w:right="1165" w:firstLine="720"/>
      </w:pPr>
      <w:r>
        <w:t>When</w:t>
      </w:r>
      <w:r>
        <w:rPr>
          <w:spacing w:val="36"/>
        </w:rPr>
        <w:t xml:space="preserve"> </w:t>
      </w:r>
      <w:r>
        <w:t>ONIE</w:t>
      </w:r>
      <w:r>
        <w:rPr>
          <w:spacing w:val="34"/>
        </w:rPr>
        <w:t xml:space="preserve"> </w:t>
      </w:r>
      <w:r>
        <w:t>comes</w:t>
      </w:r>
      <w:r>
        <w:rPr>
          <w:spacing w:val="34"/>
        </w:rPr>
        <w:t xml:space="preserve"> </w:t>
      </w:r>
      <w:r>
        <w:t>up</w:t>
      </w:r>
      <w:r>
        <w:rPr>
          <w:spacing w:val="35"/>
        </w:rPr>
        <w:t xml:space="preserve"> </w:t>
      </w:r>
      <w:r>
        <w:t>it</w:t>
      </w:r>
      <w:r>
        <w:rPr>
          <w:spacing w:val="35"/>
        </w:rPr>
        <w:t xml:space="preserve"> </w:t>
      </w:r>
      <w:r>
        <w:t>will</w:t>
      </w:r>
      <w:r>
        <w:rPr>
          <w:spacing w:val="34"/>
        </w:rPr>
        <w:t xml:space="preserve"> </w:t>
      </w:r>
      <w:r>
        <w:t>try</w:t>
      </w:r>
      <w:r>
        <w:rPr>
          <w:spacing w:val="34"/>
        </w:rPr>
        <w:t xml:space="preserve"> </w:t>
      </w:r>
      <w:r>
        <w:t>to</w:t>
      </w:r>
      <w:r>
        <w:rPr>
          <w:spacing w:val="35"/>
        </w:rPr>
        <w:t xml:space="preserve"> </w:t>
      </w:r>
      <w:r>
        <w:t>find</w:t>
      </w:r>
      <w:r>
        <w:rPr>
          <w:spacing w:val="32"/>
        </w:rPr>
        <w:t xml:space="preserve"> </w:t>
      </w:r>
      <w:r>
        <w:t>the</w:t>
      </w:r>
      <w:r>
        <w:rPr>
          <w:spacing w:val="35"/>
        </w:rPr>
        <w:t xml:space="preserve"> </w:t>
      </w:r>
      <w:r>
        <w:t>resource</w:t>
      </w:r>
      <w:r>
        <w:rPr>
          <w:spacing w:val="34"/>
        </w:rPr>
        <w:t xml:space="preserve"> </w:t>
      </w:r>
      <w:r>
        <w:t>for</w:t>
      </w:r>
      <w:r>
        <w:rPr>
          <w:spacing w:val="34"/>
        </w:rPr>
        <w:t xml:space="preserve"> </w:t>
      </w:r>
      <w:r>
        <w:t>ZTP.</w:t>
      </w:r>
      <w:r>
        <w:rPr>
          <w:spacing w:val="40"/>
        </w:rPr>
        <w:t xml:space="preserve"> </w:t>
      </w:r>
      <w:r>
        <w:t>Wait</w:t>
      </w:r>
      <w:r>
        <w:rPr>
          <w:spacing w:val="35"/>
        </w:rPr>
        <w:t xml:space="preserve"> </w:t>
      </w:r>
      <w:r>
        <w:t>for</w:t>
      </w:r>
      <w:r>
        <w:rPr>
          <w:spacing w:val="32"/>
        </w:rPr>
        <w:t xml:space="preserve"> </w:t>
      </w:r>
      <w:r>
        <w:t>the</w:t>
      </w:r>
      <w:r>
        <w:rPr>
          <w:spacing w:val="35"/>
        </w:rPr>
        <w:t xml:space="preserve"> </w:t>
      </w:r>
      <w:r>
        <w:t>installation</w:t>
      </w:r>
      <w:r>
        <w:rPr>
          <w:spacing w:val="33"/>
        </w:rPr>
        <w:t xml:space="preserve"> </w:t>
      </w:r>
      <w:r>
        <w:t>to complete from here.</w:t>
      </w:r>
    </w:p>
    <w:p w14:paraId="2DB78B0A" w14:textId="77777777" w:rsidR="00923ED0" w:rsidRDefault="00923ED0" w:rsidP="00923ED0">
      <w:pPr>
        <w:pStyle w:val="BodyText"/>
      </w:pPr>
    </w:p>
    <w:p w14:paraId="755DB94C" w14:textId="77777777" w:rsidR="00923ED0" w:rsidRDefault="00923ED0" w:rsidP="00923ED0">
      <w:pPr>
        <w:pStyle w:val="BodyText"/>
      </w:pPr>
    </w:p>
    <w:p w14:paraId="279AA16E" w14:textId="77777777" w:rsidR="00923ED0" w:rsidRDefault="00923ED0" w:rsidP="00923ED0">
      <w:pPr>
        <w:pStyle w:val="Heading9"/>
      </w:pPr>
      <w:r>
        <w:t>Test</w:t>
      </w:r>
      <w:r>
        <w:rPr>
          <w:spacing w:val="-1"/>
        </w:rPr>
        <w:t xml:space="preserve"> </w:t>
      </w:r>
      <w:r>
        <w:t>Case</w:t>
      </w:r>
      <w:r>
        <w:rPr>
          <w:spacing w:val="-1"/>
        </w:rPr>
        <w:t xml:space="preserve"> </w:t>
      </w:r>
      <w:r>
        <w:rPr>
          <w:spacing w:val="-2"/>
        </w:rPr>
        <w:t>Results:</w:t>
      </w:r>
    </w:p>
    <w:p w14:paraId="722FC682" w14:textId="77777777" w:rsidR="00923ED0" w:rsidRDefault="00923ED0" w:rsidP="00923ED0">
      <w:pPr>
        <w:pStyle w:val="BodyText"/>
        <w:tabs>
          <w:tab w:val="left" w:pos="3431"/>
          <w:tab w:val="left" w:pos="4534"/>
          <w:tab w:val="left" w:pos="6773"/>
          <w:tab w:val="left" w:pos="8939"/>
          <w:tab w:val="left" w:pos="8991"/>
        </w:tabs>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DDF695B" w14:textId="0D06FF8D" w:rsidR="00923ED0" w:rsidRDefault="00923ED0" w:rsidP="00923ED0">
      <w:pPr>
        <w:pStyle w:val="BodyText"/>
        <w:spacing w:before="7"/>
        <w:rPr>
          <w:sz w:val="19"/>
        </w:rPr>
      </w:pPr>
      <w:r>
        <w:rPr>
          <w:noProof/>
        </w:rPr>
        <mc:AlternateContent>
          <mc:Choice Requires="wps">
            <w:drawing>
              <wp:anchor distT="0" distB="0" distL="0" distR="0" simplePos="0" relativeHeight="251659264" behindDoc="1" locked="0" layoutInCell="1" allowOverlap="1" wp14:anchorId="4619BFC0" wp14:editId="1D6028B9">
                <wp:simplePos x="0" y="0"/>
                <wp:positionH relativeFrom="page">
                  <wp:posOffset>800100</wp:posOffset>
                </wp:positionH>
                <wp:positionV relativeFrom="paragraph">
                  <wp:posOffset>167005</wp:posOffset>
                </wp:positionV>
                <wp:extent cx="4854575" cy="1270"/>
                <wp:effectExtent l="9525" t="1270" r="3175" b="6985"/>
                <wp:wrapTopAndBottom/>
                <wp:docPr id="14"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2CC2A" id="Freeform: Shape 5" o:spid="_x0000_s1026" style="position:absolute;margin-left:63pt;margin-top:13.15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64DE0835" wp14:editId="1F0BBA4A">
                <wp:simplePos x="0" y="0"/>
                <wp:positionH relativeFrom="page">
                  <wp:posOffset>800100</wp:posOffset>
                </wp:positionH>
                <wp:positionV relativeFrom="paragraph">
                  <wp:posOffset>353060</wp:posOffset>
                </wp:positionV>
                <wp:extent cx="4854575" cy="1270"/>
                <wp:effectExtent l="9525" t="6350" r="3175" b="1905"/>
                <wp:wrapTopAndBottom/>
                <wp:docPr id="15"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8277"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34EDC2D4" wp14:editId="735E8823">
                <wp:simplePos x="0" y="0"/>
                <wp:positionH relativeFrom="page">
                  <wp:posOffset>800100</wp:posOffset>
                </wp:positionH>
                <wp:positionV relativeFrom="paragraph">
                  <wp:posOffset>539115</wp:posOffset>
                </wp:positionV>
                <wp:extent cx="4854575" cy="1270"/>
                <wp:effectExtent l="9525" t="1905" r="3175" b="6350"/>
                <wp:wrapTopAndBottom/>
                <wp:docPr id="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698EC" id="Freeform: Shape 3" o:spid="_x0000_s1026" style="position:absolute;margin-left:63pt;margin-top:42.45pt;width:382.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2058163C" wp14:editId="62A23A82">
                <wp:simplePos x="0" y="0"/>
                <wp:positionH relativeFrom="page">
                  <wp:posOffset>800100</wp:posOffset>
                </wp:positionH>
                <wp:positionV relativeFrom="paragraph">
                  <wp:posOffset>724535</wp:posOffset>
                </wp:positionV>
                <wp:extent cx="4855845" cy="1270"/>
                <wp:effectExtent l="9525" t="6350" r="1905" b="1905"/>
                <wp:wrapTopAndBottom/>
                <wp:docPr id="1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6 1260"/>
                            <a:gd name="T3" fmla="*/ T2 w 7647"/>
                          </a:gdLst>
                          <a:ahLst/>
                          <a:cxnLst>
                            <a:cxn ang="0">
                              <a:pos x="T1" y="0"/>
                            </a:cxn>
                            <a:cxn ang="0">
                              <a:pos x="T3" y="0"/>
                            </a:cxn>
                          </a:cxnLst>
                          <a:rect l="0" t="0" r="r" b="b"/>
                          <a:pathLst>
                            <a:path w="7647">
                              <a:moveTo>
                                <a:pt x="0" y="0"/>
                              </a:moveTo>
                              <a:lnTo>
                                <a:pt x="7646"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96EF1" id="Freeform: Shape 2" o:spid="_x0000_s1026" style="position:absolute;margin-left:63pt;margin-top:57.05pt;width:382.3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" path="m,l7646,e" filled="f" strokeweight=".27489mm">
                <v:path arrowok="t" o:connecttype="custom" o:connectlocs="0,0;4855210,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6E59BFC1" wp14:editId="7CE93190">
                <wp:simplePos x="0" y="0"/>
                <wp:positionH relativeFrom="page">
                  <wp:posOffset>800100</wp:posOffset>
                </wp:positionH>
                <wp:positionV relativeFrom="paragraph">
                  <wp:posOffset>911225</wp:posOffset>
                </wp:positionV>
                <wp:extent cx="4854575" cy="1270"/>
                <wp:effectExtent l="9525" t="2540" r="3175" b="5715"/>
                <wp:wrapTopAndBottom/>
                <wp:docPr id="1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433F8" id="Freeform: Shape 1" o:spid="_x0000_s1026" style="position:absolute;margin-left:63pt;margin-top:71.7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6ED992E9" w14:textId="77777777" w:rsidR="00923ED0" w:rsidRDefault="00923ED0" w:rsidP="00923ED0">
      <w:pPr>
        <w:pStyle w:val="BodyText"/>
        <w:spacing w:before="4"/>
        <w:rPr>
          <w:sz w:val="21"/>
        </w:rPr>
      </w:pPr>
    </w:p>
    <w:p w14:paraId="2BE5E018" w14:textId="77777777" w:rsidR="00923ED0" w:rsidRDefault="00923ED0" w:rsidP="00923ED0">
      <w:pPr>
        <w:pStyle w:val="BodyText"/>
        <w:spacing w:before="4"/>
        <w:rPr>
          <w:sz w:val="21"/>
        </w:rPr>
      </w:pPr>
    </w:p>
    <w:p w14:paraId="2CD2BE7A" w14:textId="77777777" w:rsidR="00923ED0" w:rsidRDefault="00923ED0" w:rsidP="00923ED0">
      <w:pPr>
        <w:pStyle w:val="BodyText"/>
        <w:spacing w:before="4"/>
        <w:rPr>
          <w:sz w:val="21"/>
        </w:rPr>
      </w:pPr>
    </w:p>
    <w:p w14:paraId="2BE22C48" w14:textId="77777777" w:rsidR="00923ED0" w:rsidRDefault="00923ED0" w:rsidP="00923ED0">
      <w:pPr>
        <w:pStyle w:val="BodyText"/>
        <w:spacing w:before="5"/>
        <w:rPr>
          <w:sz w:val="21"/>
        </w:rPr>
      </w:pPr>
    </w:p>
    <w:p w14:paraId="1EC99775" w14:textId="77777777" w:rsidR="00923ED0" w:rsidRDefault="00923ED0" w:rsidP="00923ED0">
      <w:pPr>
        <w:rPr>
          <w:sz w:val="21"/>
        </w:rPr>
        <w:sectPr w:rsidR="00923ED0">
          <w:pgSz w:w="12240" w:h="15840"/>
          <w:pgMar w:top="1560" w:right="0" w:bottom="280" w:left="0" w:header="720" w:footer="720" w:gutter="0"/>
          <w:cols w:space="720"/>
        </w:sectPr>
      </w:pPr>
    </w:p>
    <w:p w14:paraId="1CF03553" w14:textId="77777777" w:rsidR="009E64AA" w:rsidRDefault="009E64AA"/>
    <w:p w14:paraId="07D4AF52" w14:textId="77777777" w:rsidR="00112827" w:rsidRDefault="00112827" w:rsidP="00112827">
      <w:pPr>
        <w:pStyle w:val="Heading6"/>
        <w:numPr>
          <w:ilvl w:val="2"/>
          <w:numId w:val="18"/>
        </w:numPr>
        <w:tabs>
          <w:tab w:val="num" w:pos="360"/>
          <w:tab w:val="left" w:pos="1885"/>
        </w:tabs>
        <w:spacing w:before="239"/>
        <w:ind w:left="1980" w:hanging="721"/>
      </w:pPr>
      <w:r>
        <w:t>Verify</w:t>
      </w:r>
      <w:r>
        <w:rPr>
          <w:spacing w:val="-8"/>
        </w:rPr>
        <w:t xml:space="preserve"> </w:t>
      </w:r>
      <w:r>
        <w:t>System</w:t>
      </w:r>
      <w:r>
        <w:rPr>
          <w:spacing w:val="-8"/>
        </w:rPr>
        <w:t xml:space="preserve"> </w:t>
      </w:r>
      <w:r>
        <w:t>Power</w:t>
      </w:r>
      <w:r>
        <w:rPr>
          <w:spacing w:val="-9"/>
        </w:rPr>
        <w:t xml:space="preserve"> </w:t>
      </w:r>
      <w:r>
        <w:t>Cycle</w:t>
      </w:r>
      <w:r>
        <w:rPr>
          <w:spacing w:val="-10"/>
        </w:rPr>
        <w:t xml:space="preserve"> </w:t>
      </w:r>
      <w:r>
        <w:t>will</w:t>
      </w:r>
      <w:r>
        <w:rPr>
          <w:spacing w:val="-8"/>
        </w:rPr>
        <w:t xml:space="preserve"> </w:t>
      </w:r>
      <w:r>
        <w:t>maintain</w:t>
      </w:r>
      <w:r>
        <w:rPr>
          <w:spacing w:val="-7"/>
        </w:rPr>
        <w:t xml:space="preserve"> </w:t>
      </w:r>
      <w:r>
        <w:t>the</w:t>
      </w:r>
      <w:r>
        <w:rPr>
          <w:spacing w:val="-5"/>
        </w:rPr>
        <w:t xml:space="preserve"> </w:t>
      </w:r>
      <w:r>
        <w:rPr>
          <w:spacing w:val="-2"/>
        </w:rPr>
        <w:t>configuration</w:t>
      </w:r>
    </w:p>
    <w:p w14:paraId="055697C3" w14:textId="77777777" w:rsidR="00112827" w:rsidRDefault="00112827" w:rsidP="00112827">
      <w:pPr>
        <w:pStyle w:val="BodyText"/>
        <w:spacing w:before="7"/>
        <w:rPr>
          <w:b/>
          <w:sz w:val="19"/>
        </w:rPr>
      </w:pPr>
    </w:p>
    <w:p w14:paraId="6608C571" w14:textId="77777777" w:rsidR="00112827" w:rsidRDefault="00112827" w:rsidP="00112827">
      <w:pPr>
        <w:ind w:left="1260"/>
        <w:rPr>
          <w:rFonts w:ascii="Calibri"/>
          <w:b/>
          <w:i/>
          <w:sz w:val="24"/>
        </w:rPr>
      </w:pPr>
      <w:r>
        <w:rPr>
          <w:rFonts w:ascii="Calibri"/>
          <w:b/>
          <w:i/>
          <w:spacing w:val="-2"/>
          <w:sz w:val="24"/>
        </w:rPr>
        <w:t>Objective:</w:t>
      </w:r>
    </w:p>
    <w:p w14:paraId="798B6354" w14:textId="77777777" w:rsidR="00112827" w:rsidRDefault="00112827" w:rsidP="00112827">
      <w:pPr>
        <w:pStyle w:val="BodyText"/>
        <w:ind w:left="1260" w:right="1165"/>
      </w:pPr>
      <w:r>
        <w:t xml:space="preserve">To verify that SAOS 10.x on </w:t>
      </w:r>
      <w:proofErr w:type="spellStart"/>
      <w:r>
        <w:t>sytem</w:t>
      </w:r>
      <w:proofErr w:type="spellEnd"/>
      <w:r>
        <w:t xml:space="preserve"> maintains configuration and operation following a disruption to</w:t>
      </w:r>
      <w:r>
        <w:rPr>
          <w:spacing w:val="40"/>
        </w:rPr>
        <w:t xml:space="preserve"> </w:t>
      </w:r>
      <w:r>
        <w:rPr>
          <w:spacing w:val="-2"/>
        </w:rPr>
        <w:t>power.</w:t>
      </w:r>
    </w:p>
    <w:p w14:paraId="736E8134" w14:textId="77777777" w:rsidR="00112827" w:rsidRDefault="00112827" w:rsidP="00112827">
      <w:pPr>
        <w:pStyle w:val="BodyText"/>
        <w:spacing w:before="1"/>
      </w:pPr>
    </w:p>
    <w:p w14:paraId="715F931C" w14:textId="77777777" w:rsidR="00112827" w:rsidRDefault="00112827" w:rsidP="00112827">
      <w:pPr>
        <w:spacing w:before="1"/>
        <w:ind w:left="1260"/>
        <w:rPr>
          <w:rFonts w:ascii="Calibri"/>
          <w:b/>
          <w:i/>
          <w:sz w:val="24"/>
        </w:rPr>
      </w:pPr>
      <w:r>
        <w:rPr>
          <w:rFonts w:ascii="Calibri"/>
          <w:b/>
          <w:i/>
          <w:spacing w:val="-2"/>
          <w:sz w:val="24"/>
        </w:rPr>
        <w:t>Procedure:</w:t>
      </w:r>
    </w:p>
    <w:p w14:paraId="7A9B96AC" w14:textId="77777777" w:rsidR="00112827" w:rsidRDefault="00112827" w:rsidP="00112827">
      <w:pPr>
        <w:pStyle w:val="ListParagraph"/>
        <w:numPr>
          <w:ilvl w:val="0"/>
          <w:numId w:val="19"/>
        </w:numPr>
        <w:tabs>
          <w:tab w:val="left" w:pos="2341"/>
        </w:tabs>
        <w:spacing w:line="293" w:lineRule="exact"/>
        <w:ind w:hanging="361"/>
        <w:rPr>
          <w:rFonts w:ascii="Wingdings" w:hAnsi="Wingdings"/>
        </w:rPr>
      </w:pPr>
      <w:r>
        <w:rPr>
          <w:sz w:val="24"/>
        </w:rPr>
        <w:t>Login</w:t>
      </w:r>
      <w:r>
        <w:rPr>
          <w:spacing w:val="-6"/>
          <w:sz w:val="24"/>
        </w:rPr>
        <w:t xml:space="preserve"> </w:t>
      </w:r>
      <w:r>
        <w:rPr>
          <w:sz w:val="24"/>
        </w:rPr>
        <w:t>to</w:t>
      </w:r>
      <w:r>
        <w:rPr>
          <w:spacing w:val="-1"/>
          <w:sz w:val="24"/>
        </w:rPr>
        <w:t xml:space="preserve"> </w:t>
      </w:r>
      <w:r>
        <w:rPr>
          <w:sz w:val="24"/>
        </w:rPr>
        <w:t>UI</w:t>
      </w:r>
      <w:r>
        <w:rPr>
          <w:spacing w:val="-4"/>
          <w:sz w:val="24"/>
        </w:rPr>
        <w:t xml:space="preserve"> </w:t>
      </w:r>
      <w:r>
        <w:rPr>
          <w:sz w:val="24"/>
        </w:rPr>
        <w:t>container</w:t>
      </w:r>
      <w:r>
        <w:rPr>
          <w:spacing w:val="-3"/>
          <w:sz w:val="24"/>
        </w:rPr>
        <w:t xml:space="preserve"> </w:t>
      </w:r>
      <w:r>
        <w:rPr>
          <w:sz w:val="24"/>
        </w:rPr>
        <w:t>using</w:t>
      </w:r>
      <w:r>
        <w:rPr>
          <w:spacing w:val="-2"/>
          <w:sz w:val="24"/>
        </w:rPr>
        <w:t xml:space="preserve"> </w:t>
      </w:r>
      <w:r>
        <w:rPr>
          <w:sz w:val="24"/>
        </w:rPr>
        <w:t>the</w:t>
      </w:r>
      <w:r>
        <w:rPr>
          <w:spacing w:val="-2"/>
          <w:sz w:val="24"/>
        </w:rPr>
        <w:t xml:space="preserve"> </w:t>
      </w:r>
      <w:r>
        <w:rPr>
          <w:sz w:val="24"/>
        </w:rPr>
        <w:t>management</w:t>
      </w:r>
      <w:r>
        <w:rPr>
          <w:spacing w:val="-1"/>
          <w:sz w:val="24"/>
        </w:rPr>
        <w:t xml:space="preserve"> </w:t>
      </w:r>
      <w:r>
        <w:rPr>
          <w:sz w:val="24"/>
        </w:rPr>
        <w:t>IP</w:t>
      </w:r>
      <w:r>
        <w:rPr>
          <w:spacing w:val="-5"/>
          <w:sz w:val="24"/>
        </w:rPr>
        <w:t xml:space="preserve"> </w:t>
      </w:r>
      <w:r>
        <w:rPr>
          <w:sz w:val="24"/>
        </w:rPr>
        <w:t>you</w:t>
      </w:r>
      <w:r>
        <w:rPr>
          <w:spacing w:val="-1"/>
          <w:sz w:val="24"/>
        </w:rPr>
        <w:t xml:space="preserve"> </w:t>
      </w:r>
      <w:r>
        <w:rPr>
          <w:sz w:val="24"/>
        </w:rPr>
        <w:t>checked in</w:t>
      </w:r>
      <w:r>
        <w:rPr>
          <w:spacing w:val="-4"/>
          <w:sz w:val="24"/>
        </w:rPr>
        <w:t xml:space="preserve"> </w:t>
      </w:r>
      <w:r>
        <w:rPr>
          <w:sz w:val="24"/>
        </w:rPr>
        <w:t>the</w:t>
      </w:r>
      <w:r>
        <w:rPr>
          <w:spacing w:val="-3"/>
          <w:sz w:val="24"/>
        </w:rPr>
        <w:t xml:space="preserve"> </w:t>
      </w:r>
      <w:r>
        <w:rPr>
          <w:sz w:val="24"/>
        </w:rPr>
        <w:t>previous</w:t>
      </w:r>
      <w:r>
        <w:rPr>
          <w:spacing w:val="-2"/>
          <w:sz w:val="24"/>
        </w:rPr>
        <w:t xml:space="preserve"> step:</w:t>
      </w:r>
    </w:p>
    <w:p w14:paraId="3DF04E47" w14:textId="77777777" w:rsidR="00112827" w:rsidRDefault="00112827" w:rsidP="00112827">
      <w:pPr>
        <w:pStyle w:val="BodyText"/>
        <w:spacing w:line="271" w:lineRule="exact"/>
        <w:ind w:left="2340"/>
        <w:rPr>
          <w:rFonts w:ascii="Courier New"/>
        </w:rPr>
      </w:pPr>
      <w:proofErr w:type="spellStart"/>
      <w:r>
        <w:rPr>
          <w:rFonts w:ascii="Courier New"/>
        </w:rPr>
        <w:t>ssh</w:t>
      </w:r>
      <w:proofErr w:type="spellEnd"/>
      <w:r>
        <w:rPr>
          <w:rFonts w:ascii="Courier New"/>
          <w:spacing w:val="-3"/>
        </w:rPr>
        <w:t xml:space="preserve"> </w:t>
      </w:r>
      <w:hyperlink r:id="rId9">
        <w:r>
          <w:rPr>
            <w:rFonts w:ascii="Courier New"/>
            <w:spacing w:val="-2"/>
          </w:rPr>
          <w:t>diag@x.x.x.x</w:t>
        </w:r>
      </w:hyperlink>
    </w:p>
    <w:p w14:paraId="46F7D521" w14:textId="77777777" w:rsidR="00112827" w:rsidRDefault="00112827" w:rsidP="00112827">
      <w:pPr>
        <w:pStyle w:val="BodyText"/>
        <w:spacing w:line="300" w:lineRule="exact"/>
        <w:ind w:left="2340"/>
        <w:rPr>
          <w:rFonts w:ascii="Courier New"/>
        </w:rPr>
      </w:pPr>
      <w:r>
        <w:t>username:</w:t>
      </w:r>
      <w:r>
        <w:rPr>
          <w:spacing w:val="59"/>
          <w:w w:val="150"/>
        </w:rPr>
        <w:t xml:space="preserve"> </w:t>
      </w:r>
      <w:proofErr w:type="spellStart"/>
      <w:r>
        <w:rPr>
          <w:rFonts w:ascii="Courier New"/>
        </w:rPr>
        <w:t>diag</w:t>
      </w:r>
      <w:proofErr w:type="spellEnd"/>
      <w:r>
        <w:rPr>
          <w:rFonts w:ascii="Courier New"/>
          <w:spacing w:val="-4"/>
        </w:rPr>
        <w:t xml:space="preserve"> </w:t>
      </w:r>
      <w:r>
        <w:t>password:</w:t>
      </w:r>
      <w:r>
        <w:rPr>
          <w:spacing w:val="59"/>
          <w:w w:val="150"/>
        </w:rPr>
        <w:t xml:space="preserve"> </w:t>
      </w:r>
      <w:r>
        <w:rPr>
          <w:rFonts w:ascii="Courier New"/>
          <w:spacing w:val="-2"/>
        </w:rPr>
        <w:t>ciena123</w:t>
      </w:r>
    </w:p>
    <w:p w14:paraId="2CB83CF0" w14:textId="77777777" w:rsidR="00112827" w:rsidRDefault="00112827" w:rsidP="00112827">
      <w:pPr>
        <w:spacing w:before="1"/>
        <w:rPr>
          <w:sz w:val="24"/>
        </w:rPr>
      </w:pPr>
    </w:p>
    <w:p w14:paraId="330696E2" w14:textId="77777777" w:rsidR="00112827" w:rsidRDefault="00112827" w:rsidP="00112827">
      <w:pPr>
        <w:pStyle w:val="ListParagraph"/>
        <w:numPr>
          <w:ilvl w:val="0"/>
          <w:numId w:val="19"/>
        </w:numPr>
        <w:tabs>
          <w:tab w:val="left" w:pos="2341"/>
        </w:tabs>
        <w:spacing w:line="293" w:lineRule="exact"/>
        <w:ind w:hanging="361"/>
        <w:rPr>
          <w:rFonts w:ascii="Wingdings" w:hAnsi="Wingdings"/>
        </w:rPr>
      </w:pPr>
      <w:r>
        <w:rPr>
          <w:sz w:val="24"/>
        </w:rPr>
        <w:t>Then</w:t>
      </w:r>
      <w:r>
        <w:rPr>
          <w:spacing w:val="-4"/>
          <w:sz w:val="24"/>
        </w:rPr>
        <w:t xml:space="preserve"> </w:t>
      </w:r>
      <w:r>
        <w:rPr>
          <w:sz w:val="24"/>
        </w:rPr>
        <w:t>issue</w:t>
      </w:r>
      <w:r>
        <w:rPr>
          <w:spacing w:val="-3"/>
          <w:sz w:val="24"/>
        </w:rPr>
        <w:t xml:space="preserve"> </w:t>
      </w:r>
      <w:r>
        <w:rPr>
          <w:sz w:val="24"/>
        </w:rPr>
        <w:t>the</w:t>
      </w:r>
      <w:r>
        <w:rPr>
          <w:spacing w:val="-1"/>
          <w:sz w:val="24"/>
        </w:rPr>
        <w:t xml:space="preserve"> </w:t>
      </w:r>
      <w:r>
        <w:rPr>
          <w:sz w:val="24"/>
        </w:rPr>
        <w:t>reboot</w:t>
      </w:r>
      <w:r>
        <w:rPr>
          <w:spacing w:val="-2"/>
          <w:sz w:val="24"/>
        </w:rPr>
        <w:t xml:space="preserve"> </w:t>
      </w:r>
      <w:r>
        <w:rPr>
          <w:sz w:val="24"/>
        </w:rPr>
        <w:t>command</w:t>
      </w:r>
      <w:r>
        <w:rPr>
          <w:spacing w:val="-1"/>
          <w:sz w:val="24"/>
        </w:rPr>
        <w:t xml:space="preserve"> </w:t>
      </w:r>
      <w:r>
        <w:rPr>
          <w:sz w:val="24"/>
        </w:rPr>
        <w:t>below</w:t>
      </w:r>
      <w:r>
        <w:rPr>
          <w:spacing w:val="-3"/>
          <w:sz w:val="24"/>
        </w:rPr>
        <w:t xml:space="preserve"> </w:t>
      </w:r>
      <w:r>
        <w:rPr>
          <w:sz w:val="24"/>
        </w:rPr>
        <w:t>or</w:t>
      </w:r>
      <w:r>
        <w:rPr>
          <w:spacing w:val="-2"/>
          <w:sz w:val="24"/>
        </w:rPr>
        <w:t xml:space="preserve"> </w:t>
      </w:r>
      <w:r>
        <w:rPr>
          <w:sz w:val="24"/>
        </w:rPr>
        <w:t>power</w:t>
      </w:r>
      <w:r>
        <w:rPr>
          <w:spacing w:val="-2"/>
          <w:sz w:val="24"/>
        </w:rPr>
        <w:t xml:space="preserve"> </w:t>
      </w:r>
      <w:r>
        <w:rPr>
          <w:sz w:val="24"/>
        </w:rPr>
        <w:t>cycle</w:t>
      </w:r>
      <w:r>
        <w:rPr>
          <w:spacing w:val="-1"/>
          <w:sz w:val="24"/>
        </w:rPr>
        <w:t xml:space="preserve"> </w:t>
      </w:r>
      <w:r>
        <w:rPr>
          <w:sz w:val="24"/>
        </w:rPr>
        <w:t>the</w:t>
      </w:r>
      <w:r>
        <w:rPr>
          <w:spacing w:val="-2"/>
          <w:sz w:val="24"/>
        </w:rPr>
        <w:t xml:space="preserve"> node.</w:t>
      </w:r>
    </w:p>
    <w:p w14:paraId="1ED731D2" w14:textId="77777777" w:rsidR="00112827" w:rsidRDefault="00112827" w:rsidP="00112827">
      <w:pPr>
        <w:pStyle w:val="ListParagraph"/>
        <w:numPr>
          <w:ilvl w:val="1"/>
          <w:numId w:val="19"/>
        </w:numPr>
        <w:tabs>
          <w:tab w:val="left" w:pos="2581"/>
        </w:tabs>
        <w:ind w:hanging="241"/>
        <w:rPr>
          <w:rFonts w:ascii="Courier New" w:hAnsi="Courier New"/>
          <w:sz w:val="24"/>
        </w:rPr>
      </w:pPr>
      <w:r>
        <w:rPr>
          <w:rFonts w:ascii="Courier New" w:hAnsi="Courier New"/>
          <w:sz w:val="24"/>
        </w:rPr>
        <w:t>system</w:t>
      </w:r>
      <w:r>
        <w:rPr>
          <w:rFonts w:ascii="Courier New" w:hAnsi="Courier New"/>
          <w:spacing w:val="-6"/>
          <w:sz w:val="24"/>
        </w:rPr>
        <w:t xml:space="preserve"> </w:t>
      </w:r>
      <w:r>
        <w:rPr>
          <w:rFonts w:ascii="Courier New" w:hAnsi="Courier New"/>
          <w:spacing w:val="-2"/>
          <w:sz w:val="24"/>
        </w:rPr>
        <w:t>restart</w:t>
      </w:r>
    </w:p>
    <w:p w14:paraId="409F1756" w14:textId="77777777" w:rsidR="00112827" w:rsidRDefault="00112827" w:rsidP="00112827">
      <w:pPr>
        <w:spacing w:before="9"/>
        <w:rPr>
          <w:sz w:val="25"/>
        </w:rPr>
      </w:pPr>
    </w:p>
    <w:p w14:paraId="324F141C" w14:textId="77777777" w:rsidR="00112827" w:rsidRDefault="00112827" w:rsidP="00112827">
      <w:pPr>
        <w:pStyle w:val="ListParagraph"/>
        <w:numPr>
          <w:ilvl w:val="0"/>
          <w:numId w:val="19"/>
        </w:numPr>
        <w:tabs>
          <w:tab w:val="left" w:pos="2341"/>
        </w:tabs>
        <w:ind w:right="1165"/>
        <w:rPr>
          <w:rFonts w:ascii="Wingdings" w:hAnsi="Wingdings"/>
        </w:rPr>
      </w:pPr>
      <w:r>
        <w:rPr>
          <w:sz w:val="24"/>
        </w:rPr>
        <w:t>Once</w:t>
      </w:r>
      <w:r>
        <w:rPr>
          <w:spacing w:val="-2"/>
          <w:sz w:val="24"/>
        </w:rPr>
        <w:t xml:space="preserve"> </w:t>
      </w:r>
      <w:r>
        <w:rPr>
          <w:sz w:val="24"/>
        </w:rPr>
        <w:t>powered</w:t>
      </w:r>
      <w:r>
        <w:rPr>
          <w:spacing w:val="-4"/>
          <w:sz w:val="24"/>
        </w:rPr>
        <w:t xml:space="preserve"> </w:t>
      </w:r>
      <w:r>
        <w:rPr>
          <w:sz w:val="24"/>
        </w:rPr>
        <w:t>up</w:t>
      </w:r>
      <w:r>
        <w:rPr>
          <w:spacing w:val="-2"/>
          <w:sz w:val="24"/>
        </w:rPr>
        <w:t xml:space="preserve"> </w:t>
      </w:r>
      <w:r>
        <w:rPr>
          <w:sz w:val="24"/>
        </w:rPr>
        <w:t>verify</w:t>
      </w:r>
      <w:r>
        <w:rPr>
          <w:spacing w:val="-5"/>
          <w:sz w:val="24"/>
        </w:rPr>
        <w:t xml:space="preserve"> </w:t>
      </w:r>
      <w:r>
        <w:rPr>
          <w:sz w:val="24"/>
        </w:rPr>
        <w:t>that device</w:t>
      </w:r>
      <w:r>
        <w:rPr>
          <w:spacing w:val="-3"/>
          <w:sz w:val="24"/>
        </w:rPr>
        <w:t xml:space="preserve"> </w:t>
      </w:r>
      <w:r>
        <w:rPr>
          <w:sz w:val="24"/>
        </w:rPr>
        <w:t>can</w:t>
      </w:r>
      <w:r>
        <w:rPr>
          <w:spacing w:val="-4"/>
          <w:sz w:val="24"/>
        </w:rPr>
        <w:t xml:space="preserve"> </w:t>
      </w:r>
      <w:r>
        <w:rPr>
          <w:sz w:val="24"/>
        </w:rPr>
        <w:t>be</w:t>
      </w:r>
      <w:r>
        <w:rPr>
          <w:spacing w:val="-2"/>
          <w:sz w:val="24"/>
        </w:rPr>
        <w:t xml:space="preserve"> </w:t>
      </w:r>
      <w:r>
        <w:rPr>
          <w:sz w:val="24"/>
        </w:rPr>
        <w:t>reachable</w:t>
      </w:r>
      <w:r>
        <w:rPr>
          <w:spacing w:val="-2"/>
          <w:sz w:val="24"/>
        </w:rPr>
        <w:t xml:space="preserve"> </w:t>
      </w:r>
      <w:r>
        <w:rPr>
          <w:sz w:val="24"/>
        </w:rPr>
        <w:t>by</w:t>
      </w:r>
      <w:r>
        <w:rPr>
          <w:spacing w:val="-3"/>
          <w:sz w:val="24"/>
        </w:rPr>
        <w:t xml:space="preserve"> </w:t>
      </w:r>
      <w:r>
        <w:rPr>
          <w:sz w:val="24"/>
        </w:rPr>
        <w:t>management</w:t>
      </w:r>
      <w:r>
        <w:rPr>
          <w:spacing w:val="-4"/>
          <w:sz w:val="24"/>
        </w:rPr>
        <w:t xml:space="preserve"> </w:t>
      </w:r>
      <w:r>
        <w:rPr>
          <w:sz w:val="24"/>
        </w:rPr>
        <w:t>network, and</w:t>
      </w:r>
      <w:r>
        <w:rPr>
          <w:spacing w:val="-4"/>
          <w:sz w:val="24"/>
        </w:rPr>
        <w:t xml:space="preserve"> </w:t>
      </w:r>
      <w:r>
        <w:rPr>
          <w:sz w:val="24"/>
        </w:rPr>
        <w:t>login is re-enabled.</w:t>
      </w:r>
    </w:p>
    <w:p w14:paraId="1EC35628" w14:textId="77777777" w:rsidR="00112827" w:rsidRDefault="00112827" w:rsidP="00112827">
      <w:pPr>
        <w:pStyle w:val="BodyText"/>
      </w:pPr>
    </w:p>
    <w:p w14:paraId="46CD0A28" w14:textId="77777777" w:rsidR="00112827" w:rsidRDefault="00112827" w:rsidP="00112827">
      <w:pPr>
        <w:pStyle w:val="ListParagraph"/>
        <w:numPr>
          <w:ilvl w:val="0"/>
          <w:numId w:val="19"/>
        </w:numPr>
        <w:tabs>
          <w:tab w:val="left" w:pos="2341"/>
        </w:tabs>
        <w:ind w:hanging="361"/>
        <w:rPr>
          <w:rFonts w:ascii="Wingdings" w:hAnsi="Wingdings"/>
          <w:sz w:val="24"/>
        </w:rPr>
      </w:pPr>
      <w:r>
        <w:rPr>
          <w:sz w:val="24"/>
        </w:rPr>
        <w:t>Login</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box</w:t>
      </w:r>
      <w:r>
        <w:rPr>
          <w:spacing w:val="-1"/>
          <w:sz w:val="24"/>
        </w:rPr>
        <w:t xml:space="preserve"> </w:t>
      </w:r>
      <w:r>
        <w:rPr>
          <w:sz w:val="24"/>
        </w:rPr>
        <w:t>and</w:t>
      </w:r>
      <w:r>
        <w:rPr>
          <w:spacing w:val="-1"/>
          <w:sz w:val="24"/>
        </w:rPr>
        <w:t xml:space="preserve"> </w:t>
      </w:r>
      <w:r>
        <w:rPr>
          <w:sz w:val="24"/>
        </w:rPr>
        <w:t>confirm</w:t>
      </w:r>
      <w:r>
        <w:rPr>
          <w:spacing w:val="-1"/>
          <w:sz w:val="24"/>
        </w:rPr>
        <w:t xml:space="preserve"> </w:t>
      </w:r>
      <w:r>
        <w:rPr>
          <w:sz w:val="24"/>
        </w:rPr>
        <w:t>configuration</w:t>
      </w:r>
      <w:r>
        <w:rPr>
          <w:spacing w:val="2"/>
          <w:sz w:val="24"/>
        </w:rPr>
        <w:t xml:space="preserve"> </w:t>
      </w:r>
      <w:r>
        <w:rPr>
          <w:sz w:val="24"/>
        </w:rPr>
        <w:t>is</w:t>
      </w:r>
      <w:r>
        <w:rPr>
          <w:spacing w:val="-4"/>
          <w:sz w:val="24"/>
        </w:rPr>
        <w:t xml:space="preserve"> </w:t>
      </w:r>
      <w:r>
        <w:rPr>
          <w:sz w:val="24"/>
        </w:rPr>
        <w:t>still</w:t>
      </w:r>
      <w:r>
        <w:rPr>
          <w:spacing w:val="-6"/>
          <w:sz w:val="24"/>
        </w:rPr>
        <w:t xml:space="preserve"> </w:t>
      </w:r>
      <w:r>
        <w:rPr>
          <w:sz w:val="24"/>
        </w:rPr>
        <w:t>in</w:t>
      </w:r>
      <w:r>
        <w:rPr>
          <w:spacing w:val="-1"/>
          <w:sz w:val="24"/>
        </w:rPr>
        <w:t xml:space="preserve"> </w:t>
      </w:r>
      <w:r>
        <w:rPr>
          <w:spacing w:val="-2"/>
          <w:sz w:val="24"/>
        </w:rPr>
        <w:t>place.</w:t>
      </w:r>
    </w:p>
    <w:p w14:paraId="430B8144" w14:textId="77777777" w:rsidR="00112827" w:rsidRDefault="00112827" w:rsidP="00112827">
      <w:pPr>
        <w:pStyle w:val="BodyText"/>
        <w:rPr>
          <w:sz w:val="28"/>
        </w:rPr>
      </w:pPr>
    </w:p>
    <w:p w14:paraId="2B6AD44A" w14:textId="77777777" w:rsidR="00112827" w:rsidRDefault="00112827" w:rsidP="00112827">
      <w:pPr>
        <w:pStyle w:val="Heading9"/>
        <w:spacing w:before="243"/>
      </w:pPr>
      <w:r>
        <w:t>Test</w:t>
      </w:r>
      <w:r>
        <w:rPr>
          <w:spacing w:val="-1"/>
        </w:rPr>
        <w:t xml:space="preserve"> </w:t>
      </w:r>
      <w:r>
        <w:t>Case</w:t>
      </w:r>
      <w:r>
        <w:rPr>
          <w:spacing w:val="-1"/>
        </w:rPr>
        <w:t xml:space="preserve"> </w:t>
      </w:r>
      <w:r>
        <w:rPr>
          <w:spacing w:val="-2"/>
        </w:rPr>
        <w:t>Results:</w:t>
      </w:r>
    </w:p>
    <w:p w14:paraId="3C5ED268" w14:textId="77777777" w:rsidR="00112827" w:rsidRDefault="00112827" w:rsidP="00112827">
      <w:pPr>
        <w:pStyle w:val="BodyText"/>
        <w:tabs>
          <w:tab w:val="left" w:pos="3431"/>
          <w:tab w:val="left" w:pos="4537"/>
          <w:tab w:val="left" w:pos="6776"/>
          <w:tab w:val="left" w:pos="8942"/>
          <w:tab w:val="left" w:pos="8990"/>
        </w:tabs>
        <w:spacing w:before="1"/>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1CBAAA1D" w14:textId="162BF950" w:rsidR="00112827" w:rsidRDefault="00112827" w:rsidP="00112827">
      <w:pPr>
        <w:pStyle w:val="BodyText"/>
        <w:spacing w:before="9"/>
        <w:rPr>
          <w:sz w:val="19"/>
        </w:rPr>
      </w:pPr>
      <w:r>
        <w:rPr>
          <w:noProof/>
        </w:rPr>
        <mc:AlternateContent>
          <mc:Choice Requires="wps">
            <w:drawing>
              <wp:anchor distT="0" distB="0" distL="0" distR="0" simplePos="0" relativeHeight="251659264" behindDoc="1" locked="0" layoutInCell="1" allowOverlap="1" wp14:anchorId="2DA19DBD" wp14:editId="51286809">
                <wp:simplePos x="0" y="0"/>
                <wp:positionH relativeFrom="page">
                  <wp:posOffset>800100</wp:posOffset>
                </wp:positionH>
                <wp:positionV relativeFrom="paragraph">
                  <wp:posOffset>168275</wp:posOffset>
                </wp:positionV>
                <wp:extent cx="4854575" cy="1270"/>
                <wp:effectExtent l="9525" t="8255" r="3175" b="0"/>
                <wp:wrapTopAndBottom/>
                <wp:docPr id="1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01026" id="Freeform: Shape 5" o:spid="_x0000_s1026" style="position:absolute;margin-left:63pt;margin-top:13.25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2C2D14D5" wp14:editId="17DB4EF4">
                <wp:simplePos x="0" y="0"/>
                <wp:positionH relativeFrom="page">
                  <wp:posOffset>800100</wp:posOffset>
                </wp:positionH>
                <wp:positionV relativeFrom="paragraph">
                  <wp:posOffset>354330</wp:posOffset>
                </wp:positionV>
                <wp:extent cx="4854575" cy="1270"/>
                <wp:effectExtent l="9525" t="3810" r="3175" b="4445"/>
                <wp:wrapTopAndBottom/>
                <wp:docPr id="2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22C24" id="Freeform: Shape 4" o:spid="_x0000_s1026" style="position:absolute;margin-left:63pt;margin-top:27.9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5884F98F" wp14:editId="113CAED3">
                <wp:simplePos x="0" y="0"/>
                <wp:positionH relativeFrom="page">
                  <wp:posOffset>800100</wp:posOffset>
                </wp:positionH>
                <wp:positionV relativeFrom="paragraph">
                  <wp:posOffset>540385</wp:posOffset>
                </wp:positionV>
                <wp:extent cx="4855845" cy="1270"/>
                <wp:effectExtent l="9525" t="8890" r="1905" b="0"/>
                <wp:wrapTopAndBottom/>
                <wp:docPr id="2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E066A" id="Freeform: Shape 3" o:spid="_x0000_s1026" style="position:absolute;margin-left:63pt;margin-top:42.55pt;width:382.3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0066B60D" wp14:editId="5DBFC945">
                <wp:simplePos x="0" y="0"/>
                <wp:positionH relativeFrom="page">
                  <wp:posOffset>800100</wp:posOffset>
                </wp:positionH>
                <wp:positionV relativeFrom="paragraph">
                  <wp:posOffset>726440</wp:posOffset>
                </wp:positionV>
                <wp:extent cx="4854575" cy="1270"/>
                <wp:effectExtent l="9525" t="4445" r="3175" b="3810"/>
                <wp:wrapTopAndBottom/>
                <wp:docPr id="2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32FE" id="Freeform: Shape 2" o:spid="_x0000_s1026" style="position:absolute;margin-left:63pt;margin-top:57.2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F62AEB1" wp14:editId="71BD6477">
                <wp:simplePos x="0" y="0"/>
                <wp:positionH relativeFrom="page">
                  <wp:posOffset>800100</wp:posOffset>
                </wp:positionH>
                <wp:positionV relativeFrom="paragraph">
                  <wp:posOffset>911860</wp:posOffset>
                </wp:positionV>
                <wp:extent cx="4854575" cy="1270"/>
                <wp:effectExtent l="9525" t="8890" r="3175" b="0"/>
                <wp:wrapTopAndBottom/>
                <wp:docPr id="2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508D2" id="Freeform: Shape 1" o:spid="_x0000_s1026" style="position:absolute;margin-left:63pt;margin-top:71.8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401CD534" w14:textId="77777777" w:rsidR="00112827" w:rsidRDefault="00112827" w:rsidP="00112827">
      <w:pPr>
        <w:pStyle w:val="BodyText"/>
        <w:spacing w:before="4"/>
        <w:rPr>
          <w:sz w:val="21"/>
        </w:rPr>
      </w:pPr>
    </w:p>
    <w:p w14:paraId="2D2C0E59" w14:textId="77777777" w:rsidR="00112827" w:rsidRDefault="00112827" w:rsidP="00112827">
      <w:pPr>
        <w:pStyle w:val="BodyText"/>
        <w:spacing w:before="4"/>
        <w:rPr>
          <w:sz w:val="21"/>
        </w:rPr>
      </w:pPr>
    </w:p>
    <w:p w14:paraId="0E2F39BC" w14:textId="77777777" w:rsidR="00112827" w:rsidRDefault="00112827" w:rsidP="00112827">
      <w:pPr>
        <w:pStyle w:val="BodyText"/>
        <w:spacing w:before="4"/>
        <w:rPr>
          <w:sz w:val="21"/>
        </w:rPr>
      </w:pPr>
    </w:p>
    <w:p w14:paraId="44C6AD20" w14:textId="77777777" w:rsidR="00112827" w:rsidRDefault="00112827" w:rsidP="00112827">
      <w:pPr>
        <w:pStyle w:val="BodyText"/>
        <w:spacing w:before="4"/>
        <w:rPr>
          <w:sz w:val="21"/>
        </w:rPr>
      </w:pPr>
    </w:p>
    <w:p w14:paraId="14EC7793" w14:textId="77777777" w:rsidR="00112827" w:rsidRDefault="00112827" w:rsidP="00112827">
      <w:pPr>
        <w:rPr>
          <w:sz w:val="21"/>
        </w:rPr>
        <w:sectPr w:rsidR="00112827">
          <w:pgSz w:w="12240" w:h="15840"/>
          <w:pgMar w:top="1560" w:right="0" w:bottom="280" w:left="0" w:header="720" w:footer="720" w:gutter="0"/>
          <w:cols w:space="720"/>
        </w:sectPr>
      </w:pPr>
    </w:p>
    <w:p w14:paraId="705C1060" w14:textId="77777777" w:rsidR="009E64AA" w:rsidRDefault="009E64AA"/>
    <w:p w14:paraId="7DAC4D09" w14:textId="77777777" w:rsidR="000C7A88" w:rsidRDefault="000C7A88" w:rsidP="000C7A88">
      <w:pPr>
        <w:pStyle w:val="Heading6"/>
        <w:numPr>
          <w:ilvl w:val="2"/>
          <w:numId w:val="20"/>
        </w:numPr>
        <w:tabs>
          <w:tab w:val="left" w:pos="1885"/>
        </w:tabs>
      </w:pPr>
      <w:r>
        <w:t>SNMP</w:t>
      </w:r>
      <w:r>
        <w:rPr>
          <w:spacing w:val="-5"/>
        </w:rPr>
        <w:t xml:space="preserve"> </w:t>
      </w:r>
      <w:r>
        <w:t>v3</w:t>
      </w:r>
      <w:r>
        <w:rPr>
          <w:spacing w:val="-7"/>
        </w:rPr>
        <w:t xml:space="preserve"> </w:t>
      </w:r>
      <w:r>
        <w:t>Trap</w:t>
      </w:r>
      <w:r>
        <w:rPr>
          <w:spacing w:val="-5"/>
        </w:rPr>
        <w:t xml:space="preserve"> </w:t>
      </w:r>
      <w:r>
        <w:rPr>
          <w:spacing w:val="-2"/>
        </w:rPr>
        <w:t>Configuration</w:t>
      </w:r>
    </w:p>
    <w:p w14:paraId="56145C10" w14:textId="77777777" w:rsidR="000C7A88" w:rsidRDefault="000C7A88" w:rsidP="000C7A88">
      <w:pPr>
        <w:pStyle w:val="BodyText"/>
        <w:spacing w:before="5"/>
        <w:rPr>
          <w:b/>
          <w:sz w:val="19"/>
        </w:rPr>
      </w:pPr>
    </w:p>
    <w:p w14:paraId="661CAD26" w14:textId="77777777" w:rsidR="000C7A88" w:rsidRDefault="000C7A88" w:rsidP="000C7A88">
      <w:pPr>
        <w:ind w:left="1260"/>
        <w:rPr>
          <w:rFonts w:ascii="Calibri"/>
          <w:b/>
          <w:i/>
          <w:sz w:val="24"/>
        </w:rPr>
      </w:pPr>
      <w:r>
        <w:rPr>
          <w:rFonts w:ascii="Calibri"/>
          <w:b/>
          <w:i/>
          <w:spacing w:val="-2"/>
          <w:sz w:val="24"/>
        </w:rPr>
        <w:t>Objective:</w:t>
      </w:r>
    </w:p>
    <w:p w14:paraId="752B74C0" w14:textId="77777777" w:rsidR="000C7A88" w:rsidRDefault="000C7A88" w:rsidP="000C7A88">
      <w:pPr>
        <w:pStyle w:val="BodyText"/>
        <w:spacing w:before="3"/>
        <w:ind w:left="1260"/>
      </w:pPr>
      <w:r>
        <w:t>The</w:t>
      </w:r>
      <w:r>
        <w:rPr>
          <w:spacing w:val="-5"/>
        </w:rPr>
        <w:t xml:space="preserve"> </w:t>
      </w:r>
      <w:r>
        <w:t>objective</w:t>
      </w:r>
      <w:r>
        <w:rPr>
          <w:spacing w:val="-2"/>
        </w:rPr>
        <w:t xml:space="preserve"> </w:t>
      </w:r>
      <w:r>
        <w:t>of</w:t>
      </w:r>
      <w:r>
        <w:rPr>
          <w:spacing w:val="-3"/>
        </w:rPr>
        <w:t xml:space="preserve"> </w:t>
      </w:r>
      <w:r>
        <w:t>this</w:t>
      </w:r>
      <w:r>
        <w:rPr>
          <w:spacing w:val="-4"/>
        </w:rPr>
        <w:t xml:space="preserve"> </w:t>
      </w:r>
      <w:r>
        <w:t>section is</w:t>
      </w:r>
      <w:r>
        <w:rPr>
          <w:spacing w:val="-4"/>
        </w:rPr>
        <w:t xml:space="preserve"> </w:t>
      </w:r>
      <w:r>
        <w:t>to</w:t>
      </w:r>
      <w:r>
        <w:rPr>
          <w:spacing w:val="-4"/>
        </w:rPr>
        <w:t xml:space="preserve"> </w:t>
      </w:r>
      <w:r>
        <w:t>configure</w:t>
      </w:r>
      <w:r>
        <w:rPr>
          <w:spacing w:val="-3"/>
        </w:rPr>
        <w:t xml:space="preserve"> </w:t>
      </w:r>
      <w:r>
        <w:t>SNMP</w:t>
      </w:r>
      <w:r>
        <w:rPr>
          <w:spacing w:val="-3"/>
        </w:rPr>
        <w:t xml:space="preserve"> </w:t>
      </w:r>
      <w:r>
        <w:t>v3</w:t>
      </w:r>
      <w:r>
        <w:rPr>
          <w:spacing w:val="-1"/>
        </w:rPr>
        <w:t xml:space="preserve"> </w:t>
      </w:r>
      <w:r>
        <w:t>Trap</w:t>
      </w:r>
      <w:r>
        <w:rPr>
          <w:spacing w:val="-3"/>
        </w:rPr>
        <w:t xml:space="preserve"> </w:t>
      </w:r>
      <w:r>
        <w:t>on</w:t>
      </w:r>
      <w:r>
        <w:rPr>
          <w:spacing w:val="4"/>
        </w:rPr>
        <w:t xml:space="preserve"> </w:t>
      </w:r>
      <w:r>
        <w:t>the</w:t>
      </w:r>
      <w:r>
        <w:rPr>
          <w:spacing w:val="-3"/>
        </w:rPr>
        <w:t xml:space="preserve"> </w:t>
      </w:r>
      <w:r>
        <w:t>SAOS</w:t>
      </w:r>
      <w:r>
        <w:rPr>
          <w:spacing w:val="-2"/>
        </w:rPr>
        <w:t xml:space="preserve"> </w:t>
      </w:r>
      <w:r>
        <w:rPr>
          <w:spacing w:val="-4"/>
        </w:rPr>
        <w:t>cli.</w:t>
      </w:r>
    </w:p>
    <w:p w14:paraId="1F2AE3CF" w14:textId="77777777" w:rsidR="000C7A88" w:rsidRDefault="000C7A88" w:rsidP="000C7A88">
      <w:pPr>
        <w:pStyle w:val="BodyText"/>
        <w:spacing w:before="11"/>
        <w:rPr>
          <w:sz w:val="23"/>
        </w:rPr>
      </w:pPr>
    </w:p>
    <w:p w14:paraId="4B7251FE" w14:textId="77777777" w:rsidR="000C7A88" w:rsidRDefault="000C7A88" w:rsidP="000C7A88">
      <w:pPr>
        <w:ind w:left="1260"/>
        <w:rPr>
          <w:rFonts w:ascii="Calibri"/>
          <w:b/>
          <w:i/>
          <w:sz w:val="24"/>
        </w:rPr>
      </w:pPr>
      <w:r>
        <w:rPr>
          <w:rFonts w:ascii="Calibri"/>
          <w:b/>
          <w:i/>
          <w:sz w:val="24"/>
        </w:rPr>
        <w:t>SNMPv3</w:t>
      </w:r>
      <w:r>
        <w:rPr>
          <w:rFonts w:ascii="Calibri"/>
          <w:b/>
          <w:i/>
          <w:spacing w:val="-4"/>
          <w:sz w:val="24"/>
        </w:rPr>
        <w:t xml:space="preserve"> Trap:</w:t>
      </w:r>
    </w:p>
    <w:p w14:paraId="7BC05649" w14:textId="77777777" w:rsidR="000C7A88" w:rsidRDefault="000C7A88" w:rsidP="000C7A88">
      <w:pPr>
        <w:pStyle w:val="ListParagraph"/>
        <w:numPr>
          <w:ilvl w:val="3"/>
          <w:numId w:val="21"/>
        </w:numPr>
        <w:tabs>
          <w:tab w:val="left" w:pos="1980"/>
          <w:tab w:val="left" w:pos="1981"/>
        </w:tabs>
        <w:ind w:right="1258"/>
        <w:rPr>
          <w:sz w:val="24"/>
        </w:rPr>
      </w:pPr>
      <w:r>
        <w:rPr>
          <w:sz w:val="24"/>
        </w:rPr>
        <w:t>Same</w:t>
      </w:r>
      <w:r>
        <w:rPr>
          <w:spacing w:val="-2"/>
          <w:sz w:val="24"/>
        </w:rPr>
        <w:t xml:space="preserve"> </w:t>
      </w:r>
      <w:r>
        <w:rPr>
          <w:sz w:val="24"/>
        </w:rPr>
        <w:t>as</w:t>
      </w:r>
      <w:r>
        <w:rPr>
          <w:spacing w:val="-5"/>
          <w:sz w:val="24"/>
        </w:rPr>
        <w:t xml:space="preserve"> </w:t>
      </w:r>
      <w:r>
        <w:rPr>
          <w:sz w:val="24"/>
        </w:rPr>
        <w:t>the</w:t>
      </w:r>
      <w:r>
        <w:rPr>
          <w:spacing w:val="-5"/>
          <w:sz w:val="24"/>
        </w:rPr>
        <w:t xml:space="preserve"> </w:t>
      </w:r>
      <w:r>
        <w:rPr>
          <w:sz w:val="24"/>
        </w:rPr>
        <w:t>SNMP</w:t>
      </w:r>
      <w:r>
        <w:rPr>
          <w:spacing w:val="-4"/>
          <w:sz w:val="24"/>
        </w:rPr>
        <w:t xml:space="preserve"> </w:t>
      </w:r>
      <w:r>
        <w:rPr>
          <w:sz w:val="24"/>
        </w:rPr>
        <w:t>GET</w:t>
      </w:r>
      <w:r>
        <w:rPr>
          <w:spacing w:val="-4"/>
          <w:sz w:val="24"/>
        </w:rPr>
        <w:t xml:space="preserve"> </w:t>
      </w:r>
      <w:r>
        <w:rPr>
          <w:sz w:val="24"/>
        </w:rPr>
        <w:t>parameters</w:t>
      </w:r>
      <w:r>
        <w:rPr>
          <w:spacing w:val="-3"/>
          <w:sz w:val="24"/>
        </w:rPr>
        <w:t xml:space="preserve"> </w:t>
      </w:r>
      <w:r>
        <w:rPr>
          <w:sz w:val="24"/>
        </w:rPr>
        <w:t>but</w:t>
      </w:r>
      <w:r>
        <w:rPr>
          <w:spacing w:val="-4"/>
          <w:sz w:val="24"/>
        </w:rPr>
        <w:t xml:space="preserve"> </w:t>
      </w:r>
      <w:r>
        <w:rPr>
          <w:sz w:val="24"/>
        </w:rPr>
        <w:t>additional</w:t>
      </w:r>
      <w:r>
        <w:rPr>
          <w:spacing w:val="-5"/>
          <w:sz w:val="24"/>
        </w:rPr>
        <w:t xml:space="preserve"> </w:t>
      </w:r>
      <w:r>
        <w:rPr>
          <w:sz w:val="24"/>
        </w:rPr>
        <w:t>fields</w:t>
      </w:r>
      <w:r>
        <w:rPr>
          <w:spacing w:val="-3"/>
          <w:sz w:val="24"/>
        </w:rPr>
        <w:t xml:space="preserve"> </w:t>
      </w:r>
      <w:r>
        <w:rPr>
          <w:sz w:val="24"/>
        </w:rPr>
        <w:t>are</w:t>
      </w:r>
      <w:r>
        <w:rPr>
          <w:spacing w:val="-4"/>
          <w:sz w:val="24"/>
        </w:rPr>
        <w:t xml:space="preserve"> </w:t>
      </w:r>
      <w:r>
        <w:rPr>
          <w:sz w:val="24"/>
        </w:rPr>
        <w:t>added</w:t>
      </w:r>
      <w:r>
        <w:rPr>
          <w:spacing w:val="-2"/>
          <w:sz w:val="24"/>
        </w:rPr>
        <w:t xml:space="preserve"> </w:t>
      </w:r>
      <w:r>
        <w:rPr>
          <w:sz w:val="24"/>
        </w:rPr>
        <w:t>to</w:t>
      </w:r>
      <w:r>
        <w:rPr>
          <w:spacing w:val="-2"/>
          <w:sz w:val="24"/>
        </w:rPr>
        <w:t xml:space="preserve"> </w:t>
      </w:r>
      <w:r>
        <w:rPr>
          <w:sz w:val="24"/>
        </w:rPr>
        <w:t>specify</w:t>
      </w:r>
      <w:r>
        <w:rPr>
          <w:spacing w:val="-3"/>
          <w:sz w:val="24"/>
        </w:rPr>
        <w:t xml:space="preserve"> </w:t>
      </w:r>
      <w:r>
        <w:rPr>
          <w:sz w:val="24"/>
        </w:rPr>
        <w:t>the</w:t>
      </w:r>
      <w:r>
        <w:rPr>
          <w:spacing w:val="-2"/>
          <w:sz w:val="24"/>
        </w:rPr>
        <w:t xml:space="preserve"> </w:t>
      </w:r>
      <w:r>
        <w:rPr>
          <w:sz w:val="24"/>
        </w:rPr>
        <w:t>Trap</w:t>
      </w:r>
      <w:r>
        <w:rPr>
          <w:spacing w:val="-3"/>
          <w:sz w:val="24"/>
        </w:rPr>
        <w:t xml:space="preserve"> </w:t>
      </w:r>
      <w:r>
        <w:rPr>
          <w:sz w:val="24"/>
        </w:rPr>
        <w:t xml:space="preserve">target </w:t>
      </w:r>
      <w:r>
        <w:rPr>
          <w:spacing w:val="-4"/>
          <w:sz w:val="24"/>
        </w:rPr>
        <w:t>IP.</w:t>
      </w:r>
    </w:p>
    <w:p w14:paraId="1CBB26A2" w14:textId="77777777" w:rsidR="000C7A88" w:rsidRDefault="000C7A88" w:rsidP="000C7A88">
      <w:pPr>
        <w:pStyle w:val="BodyText"/>
      </w:pPr>
    </w:p>
    <w:p w14:paraId="52C5CEEC" w14:textId="77777777" w:rsidR="000C7A88" w:rsidRDefault="000C7A88" w:rsidP="000C7A88">
      <w:pPr>
        <w:ind w:left="1260"/>
        <w:rPr>
          <w:rFonts w:ascii="Calibri"/>
          <w:b/>
          <w:i/>
          <w:sz w:val="24"/>
        </w:rPr>
      </w:pPr>
      <w:r>
        <w:rPr>
          <w:rFonts w:ascii="Calibri"/>
          <w:b/>
          <w:i/>
          <w:spacing w:val="-2"/>
          <w:sz w:val="24"/>
        </w:rPr>
        <w:t>Procedure:</w:t>
      </w:r>
    </w:p>
    <w:p w14:paraId="09A004CF" w14:textId="77777777" w:rsidR="000C7A88" w:rsidRDefault="000C7A88" w:rsidP="000C7A88">
      <w:pPr>
        <w:pStyle w:val="BodyText"/>
        <w:ind w:left="1260" w:right="6417"/>
      </w:pPr>
      <w:proofErr w:type="spellStart"/>
      <w:r>
        <w:t>snmp</w:t>
      </w:r>
      <w:proofErr w:type="spellEnd"/>
      <w:r>
        <w:rPr>
          <w:spacing w:val="-10"/>
        </w:rPr>
        <w:t xml:space="preserve"> </w:t>
      </w:r>
      <w:proofErr w:type="spellStart"/>
      <w:r>
        <w:t>usm</w:t>
      </w:r>
      <w:proofErr w:type="spellEnd"/>
      <w:r>
        <w:rPr>
          <w:spacing w:val="-9"/>
        </w:rPr>
        <w:t xml:space="preserve"> </w:t>
      </w:r>
      <w:r>
        <w:t>local</w:t>
      </w:r>
      <w:r>
        <w:rPr>
          <w:spacing w:val="-11"/>
        </w:rPr>
        <w:t xml:space="preserve"> </w:t>
      </w:r>
      <w:r>
        <w:t>user</w:t>
      </w:r>
      <w:r>
        <w:rPr>
          <w:spacing w:val="-11"/>
        </w:rPr>
        <w:t xml:space="preserve"> </w:t>
      </w:r>
      <w:proofErr w:type="spellStart"/>
      <w:r>
        <w:t>cienaNoAuthNoPrivUser</w:t>
      </w:r>
      <w:proofErr w:type="spellEnd"/>
      <w:r>
        <w:t xml:space="preserve"> </w:t>
      </w:r>
      <w:r>
        <w:rPr>
          <w:spacing w:val="-4"/>
        </w:rPr>
        <w:t>exit</w:t>
      </w:r>
    </w:p>
    <w:p w14:paraId="5AE54134" w14:textId="77777777" w:rsidR="000C7A88" w:rsidRDefault="000C7A88" w:rsidP="000C7A88">
      <w:pPr>
        <w:pStyle w:val="BodyText"/>
        <w:ind w:left="1260" w:right="10618"/>
        <w:jc w:val="both"/>
      </w:pPr>
      <w:r>
        <w:rPr>
          <w:spacing w:val="-4"/>
        </w:rPr>
        <w:t xml:space="preserve">exit </w:t>
      </w:r>
      <w:proofErr w:type="spellStart"/>
      <w:r>
        <w:rPr>
          <w:spacing w:val="-4"/>
        </w:rPr>
        <w:t>exit</w:t>
      </w:r>
      <w:proofErr w:type="spellEnd"/>
      <w:r>
        <w:rPr>
          <w:spacing w:val="-4"/>
        </w:rPr>
        <w:t xml:space="preserve"> </w:t>
      </w:r>
      <w:proofErr w:type="spellStart"/>
      <w:r>
        <w:rPr>
          <w:spacing w:val="-4"/>
        </w:rPr>
        <w:t>exit</w:t>
      </w:r>
      <w:proofErr w:type="spellEnd"/>
    </w:p>
    <w:p w14:paraId="28035716" w14:textId="77777777" w:rsidR="000C7A88" w:rsidRDefault="000C7A88" w:rsidP="000C7A88">
      <w:pPr>
        <w:pStyle w:val="BodyText"/>
        <w:ind w:left="1260" w:right="1687"/>
      </w:pPr>
      <w:proofErr w:type="spellStart"/>
      <w:r>
        <w:t>snmp</w:t>
      </w:r>
      <w:proofErr w:type="spellEnd"/>
      <w:r>
        <w:rPr>
          <w:spacing w:val="-6"/>
        </w:rPr>
        <w:t xml:space="preserve"> </w:t>
      </w:r>
      <w:proofErr w:type="spellStart"/>
      <w:r>
        <w:t>usm</w:t>
      </w:r>
      <w:proofErr w:type="spellEnd"/>
      <w:r>
        <w:rPr>
          <w:spacing w:val="-6"/>
        </w:rPr>
        <w:t xml:space="preserve"> </w:t>
      </w:r>
      <w:r>
        <w:t>local</w:t>
      </w:r>
      <w:r>
        <w:rPr>
          <w:spacing w:val="-7"/>
        </w:rPr>
        <w:t xml:space="preserve"> </w:t>
      </w:r>
      <w:r>
        <w:t>user</w:t>
      </w:r>
      <w:r>
        <w:rPr>
          <w:spacing w:val="-7"/>
        </w:rPr>
        <w:t xml:space="preserve"> </w:t>
      </w:r>
      <w:proofErr w:type="spellStart"/>
      <w:r>
        <w:t>cienaAuthNoPrivUser</w:t>
      </w:r>
      <w:proofErr w:type="spellEnd"/>
      <w:r>
        <w:rPr>
          <w:spacing w:val="-5"/>
        </w:rPr>
        <w:t xml:space="preserve"> </w:t>
      </w:r>
      <w:r>
        <w:t>auth</w:t>
      </w:r>
      <w:r>
        <w:rPr>
          <w:spacing w:val="-5"/>
        </w:rPr>
        <w:t xml:space="preserve"> </w:t>
      </w:r>
      <w:r>
        <w:t>md5</w:t>
      </w:r>
      <w:r>
        <w:rPr>
          <w:spacing w:val="-5"/>
        </w:rPr>
        <w:t xml:space="preserve"> </w:t>
      </w:r>
      <w:r>
        <w:t>key</w:t>
      </w:r>
      <w:r>
        <w:rPr>
          <w:spacing w:val="-6"/>
        </w:rPr>
        <w:t xml:space="preserve"> </w:t>
      </w:r>
      <w:r>
        <w:t>63:69:65:6</w:t>
      </w:r>
      <w:proofErr w:type="gramStart"/>
      <w:r>
        <w:t>e:61:41:75</w:t>
      </w:r>
      <w:proofErr w:type="gramEnd"/>
      <w:r>
        <w:t xml:space="preserve">:74:68:4b:65:79 </w:t>
      </w:r>
      <w:proofErr w:type="spellStart"/>
      <w:r>
        <w:t>snmp</w:t>
      </w:r>
      <w:proofErr w:type="spellEnd"/>
      <w:r>
        <w:t xml:space="preserve"> </w:t>
      </w:r>
      <w:proofErr w:type="spellStart"/>
      <w:r>
        <w:t>usm</w:t>
      </w:r>
      <w:proofErr w:type="spellEnd"/>
      <w:r>
        <w:t xml:space="preserve"> local user </w:t>
      </w:r>
      <w:proofErr w:type="spellStart"/>
      <w:r>
        <w:t>cienaAuthPrivUser</w:t>
      </w:r>
      <w:proofErr w:type="spellEnd"/>
      <w:r>
        <w:t xml:space="preserve"> auth md5 key 63:69:65:6e:61:41:75:74:68:4b:65:79 </w:t>
      </w:r>
      <w:proofErr w:type="spellStart"/>
      <w:r>
        <w:t>snmp</w:t>
      </w:r>
      <w:proofErr w:type="spellEnd"/>
      <w:r>
        <w:t xml:space="preserve"> </w:t>
      </w:r>
      <w:proofErr w:type="spellStart"/>
      <w:r>
        <w:t>usm</w:t>
      </w:r>
      <w:proofErr w:type="spellEnd"/>
      <w:r>
        <w:t xml:space="preserve"> local user </w:t>
      </w:r>
      <w:proofErr w:type="spellStart"/>
      <w:r>
        <w:t>cienaAuthPrivUser</w:t>
      </w:r>
      <w:proofErr w:type="spellEnd"/>
      <w:r>
        <w:t xml:space="preserve"> </w:t>
      </w:r>
      <w:proofErr w:type="spellStart"/>
      <w:r>
        <w:t>priv</w:t>
      </w:r>
      <w:proofErr w:type="spellEnd"/>
      <w:r>
        <w:t xml:space="preserve"> des key 63:69:65:6e:61:50:72:69:76:4b:65:79</w:t>
      </w:r>
    </w:p>
    <w:p w14:paraId="2330AFC0" w14:textId="77777777" w:rsidR="000C7A88" w:rsidRDefault="000C7A88" w:rsidP="000C7A88">
      <w:pPr>
        <w:pStyle w:val="BodyText"/>
        <w:spacing w:before="1"/>
        <w:ind w:left="1260" w:right="1165"/>
      </w:pPr>
      <w:proofErr w:type="spellStart"/>
      <w:r>
        <w:t>snmp</w:t>
      </w:r>
      <w:proofErr w:type="spellEnd"/>
      <w:r>
        <w:rPr>
          <w:spacing w:val="-3"/>
        </w:rPr>
        <w:t xml:space="preserve"> </w:t>
      </w:r>
      <w:proofErr w:type="spellStart"/>
      <w:r>
        <w:t>vacm</w:t>
      </w:r>
      <w:proofErr w:type="spellEnd"/>
      <w:r>
        <w:rPr>
          <w:spacing w:val="-3"/>
        </w:rPr>
        <w:t xml:space="preserve"> </w:t>
      </w:r>
      <w:r>
        <w:t>group</w:t>
      </w:r>
      <w:r>
        <w:rPr>
          <w:spacing w:val="-3"/>
        </w:rPr>
        <w:t xml:space="preserve"> </w:t>
      </w:r>
      <w:r>
        <w:t>cienaV3Group</w:t>
      </w:r>
      <w:r>
        <w:rPr>
          <w:spacing w:val="-3"/>
        </w:rPr>
        <w:t xml:space="preserve"> </w:t>
      </w:r>
      <w:r>
        <w:t>access</w:t>
      </w:r>
      <w:r>
        <w:rPr>
          <w:spacing w:val="-4"/>
        </w:rPr>
        <w:t xml:space="preserve"> </w:t>
      </w:r>
      <w:r>
        <w:t>""</w:t>
      </w:r>
      <w:r>
        <w:rPr>
          <w:spacing w:val="-6"/>
        </w:rPr>
        <w:t xml:space="preserve"> </w:t>
      </w:r>
      <w:proofErr w:type="spellStart"/>
      <w:r>
        <w:t>usm</w:t>
      </w:r>
      <w:proofErr w:type="spellEnd"/>
      <w:r>
        <w:rPr>
          <w:spacing w:val="-4"/>
        </w:rPr>
        <w:t xml:space="preserve"> </w:t>
      </w:r>
      <w:r>
        <w:t>no-auth-no-</w:t>
      </w:r>
      <w:proofErr w:type="spellStart"/>
      <w:r>
        <w:t>priv</w:t>
      </w:r>
      <w:proofErr w:type="spellEnd"/>
      <w:r>
        <w:rPr>
          <w:spacing w:val="-4"/>
        </w:rPr>
        <w:t xml:space="preserve"> </w:t>
      </w:r>
      <w:r>
        <w:t>context-match</w:t>
      </w:r>
      <w:r>
        <w:rPr>
          <w:spacing w:val="-3"/>
        </w:rPr>
        <w:t xml:space="preserve"> </w:t>
      </w:r>
      <w:r>
        <w:t>exact</w:t>
      </w:r>
      <w:r>
        <w:rPr>
          <w:spacing w:val="-5"/>
        </w:rPr>
        <w:t xml:space="preserve"> </w:t>
      </w:r>
      <w:r>
        <w:t xml:space="preserve">notify-view </w:t>
      </w:r>
      <w:proofErr w:type="spellStart"/>
      <w:r>
        <w:rPr>
          <w:spacing w:val="-2"/>
        </w:rPr>
        <w:t>cienaAll</w:t>
      </w:r>
      <w:proofErr w:type="spellEnd"/>
    </w:p>
    <w:p w14:paraId="1DD31A8A" w14:textId="77777777" w:rsidR="000C7A88" w:rsidRDefault="000C7A88" w:rsidP="000C7A88">
      <w:pPr>
        <w:pStyle w:val="BodyText"/>
        <w:ind w:left="1260" w:right="1327"/>
      </w:pPr>
      <w:proofErr w:type="spellStart"/>
      <w:r>
        <w:t>snmp</w:t>
      </w:r>
      <w:proofErr w:type="spellEnd"/>
      <w:r>
        <w:rPr>
          <w:spacing w:val="-3"/>
        </w:rPr>
        <w:t xml:space="preserve"> </w:t>
      </w:r>
      <w:proofErr w:type="spellStart"/>
      <w:r>
        <w:t>vacm</w:t>
      </w:r>
      <w:proofErr w:type="spellEnd"/>
      <w:r>
        <w:rPr>
          <w:spacing w:val="-3"/>
        </w:rPr>
        <w:t xml:space="preserve"> </w:t>
      </w:r>
      <w:r>
        <w:t>group</w:t>
      </w:r>
      <w:r>
        <w:rPr>
          <w:spacing w:val="-3"/>
        </w:rPr>
        <w:t xml:space="preserve"> </w:t>
      </w:r>
      <w:r>
        <w:t>cienaV3Group</w:t>
      </w:r>
      <w:r>
        <w:rPr>
          <w:spacing w:val="-3"/>
        </w:rPr>
        <w:t xml:space="preserve"> </w:t>
      </w:r>
      <w:r>
        <w:t>access</w:t>
      </w:r>
      <w:r>
        <w:rPr>
          <w:spacing w:val="-4"/>
        </w:rPr>
        <w:t xml:space="preserve"> </w:t>
      </w:r>
      <w:r>
        <w:t>""</w:t>
      </w:r>
      <w:r>
        <w:rPr>
          <w:spacing w:val="-5"/>
        </w:rPr>
        <w:t xml:space="preserve"> </w:t>
      </w:r>
      <w:proofErr w:type="spellStart"/>
      <w:r>
        <w:t>usm</w:t>
      </w:r>
      <w:proofErr w:type="spellEnd"/>
      <w:r>
        <w:rPr>
          <w:spacing w:val="-4"/>
        </w:rPr>
        <w:t xml:space="preserve"> </w:t>
      </w:r>
      <w:r>
        <w:t>auth-no-</w:t>
      </w:r>
      <w:proofErr w:type="spellStart"/>
      <w:r>
        <w:t>priv</w:t>
      </w:r>
      <w:proofErr w:type="spellEnd"/>
      <w:r>
        <w:rPr>
          <w:spacing w:val="40"/>
        </w:rPr>
        <w:t xml:space="preserve"> </w:t>
      </w:r>
      <w:r>
        <w:t>context-match</w:t>
      </w:r>
      <w:r>
        <w:rPr>
          <w:spacing w:val="-3"/>
        </w:rPr>
        <w:t xml:space="preserve"> </w:t>
      </w:r>
      <w:r>
        <w:t>exact</w:t>
      </w:r>
      <w:r>
        <w:rPr>
          <w:spacing w:val="-5"/>
        </w:rPr>
        <w:t xml:space="preserve"> </w:t>
      </w:r>
      <w:r>
        <w:t xml:space="preserve">notify-view </w:t>
      </w:r>
      <w:proofErr w:type="spellStart"/>
      <w:r>
        <w:rPr>
          <w:spacing w:val="-2"/>
        </w:rPr>
        <w:t>cienaAll</w:t>
      </w:r>
      <w:proofErr w:type="spellEnd"/>
    </w:p>
    <w:p w14:paraId="46ADE60A" w14:textId="77777777" w:rsidR="000C7A88" w:rsidRDefault="000C7A88" w:rsidP="000C7A88">
      <w:pPr>
        <w:pStyle w:val="BodyText"/>
        <w:ind w:left="1260" w:right="1165"/>
      </w:pPr>
      <w:proofErr w:type="spellStart"/>
      <w:r>
        <w:t>snmp</w:t>
      </w:r>
      <w:proofErr w:type="spellEnd"/>
      <w:r>
        <w:rPr>
          <w:spacing w:val="-2"/>
        </w:rPr>
        <w:t xml:space="preserve"> </w:t>
      </w:r>
      <w:proofErr w:type="spellStart"/>
      <w:r>
        <w:t>vacm</w:t>
      </w:r>
      <w:proofErr w:type="spellEnd"/>
      <w:r>
        <w:rPr>
          <w:spacing w:val="-2"/>
        </w:rPr>
        <w:t xml:space="preserve"> </w:t>
      </w:r>
      <w:r>
        <w:t>group</w:t>
      </w:r>
      <w:r>
        <w:rPr>
          <w:spacing w:val="-2"/>
        </w:rPr>
        <w:t xml:space="preserve"> </w:t>
      </w:r>
      <w:r>
        <w:t>cienaV3Group</w:t>
      </w:r>
      <w:r>
        <w:rPr>
          <w:spacing w:val="-2"/>
        </w:rPr>
        <w:t xml:space="preserve"> </w:t>
      </w:r>
      <w:r>
        <w:t>access</w:t>
      </w:r>
      <w:r>
        <w:rPr>
          <w:spacing w:val="-3"/>
        </w:rPr>
        <w:t xml:space="preserve"> </w:t>
      </w:r>
      <w:r>
        <w:t>""</w:t>
      </w:r>
      <w:r>
        <w:rPr>
          <w:spacing w:val="-5"/>
        </w:rPr>
        <w:t xml:space="preserve"> </w:t>
      </w:r>
      <w:proofErr w:type="spellStart"/>
      <w:r>
        <w:t>usm</w:t>
      </w:r>
      <w:proofErr w:type="spellEnd"/>
      <w:r>
        <w:rPr>
          <w:spacing w:val="-3"/>
        </w:rPr>
        <w:t xml:space="preserve"> </w:t>
      </w:r>
      <w:r>
        <w:t>auth-</w:t>
      </w:r>
      <w:proofErr w:type="spellStart"/>
      <w:r>
        <w:t>priv</w:t>
      </w:r>
      <w:proofErr w:type="spellEnd"/>
      <w:r>
        <w:rPr>
          <w:spacing w:val="40"/>
        </w:rPr>
        <w:t xml:space="preserve"> </w:t>
      </w:r>
      <w:r>
        <w:t>context-match</w:t>
      </w:r>
      <w:r>
        <w:rPr>
          <w:spacing w:val="-4"/>
        </w:rPr>
        <w:t xml:space="preserve"> </w:t>
      </w:r>
      <w:r>
        <w:t>exact</w:t>
      </w:r>
      <w:r>
        <w:rPr>
          <w:spacing w:val="-2"/>
        </w:rPr>
        <w:t xml:space="preserve"> </w:t>
      </w:r>
      <w:r>
        <w:t>notify-view</w:t>
      </w:r>
      <w:r>
        <w:rPr>
          <w:spacing w:val="-2"/>
        </w:rPr>
        <w:t xml:space="preserve"> </w:t>
      </w:r>
      <w:proofErr w:type="spellStart"/>
      <w:r>
        <w:t>cienaAll</w:t>
      </w:r>
      <w:proofErr w:type="spellEnd"/>
      <w:r>
        <w:t xml:space="preserve"> </w:t>
      </w:r>
      <w:proofErr w:type="spellStart"/>
      <w:r>
        <w:t>snmp</w:t>
      </w:r>
      <w:proofErr w:type="spellEnd"/>
      <w:r>
        <w:t xml:space="preserve"> </w:t>
      </w:r>
      <w:proofErr w:type="spellStart"/>
      <w:r>
        <w:t>vacm</w:t>
      </w:r>
      <w:proofErr w:type="spellEnd"/>
      <w:r>
        <w:t xml:space="preserve"> group cienaV3Group member </w:t>
      </w:r>
      <w:proofErr w:type="spellStart"/>
      <w:r>
        <w:t>cienaNoAuthNoPrivUser</w:t>
      </w:r>
      <w:proofErr w:type="spellEnd"/>
      <w:r>
        <w:t xml:space="preserve"> security-model </w:t>
      </w:r>
      <w:proofErr w:type="spellStart"/>
      <w:r>
        <w:t>usm</w:t>
      </w:r>
      <w:proofErr w:type="spellEnd"/>
    </w:p>
    <w:p w14:paraId="185EF988" w14:textId="77777777" w:rsidR="000C7A88" w:rsidRDefault="000C7A88" w:rsidP="000C7A88">
      <w:pPr>
        <w:pStyle w:val="BodyText"/>
        <w:ind w:left="1260" w:right="2618"/>
      </w:pPr>
      <w:proofErr w:type="spellStart"/>
      <w:r>
        <w:t>snmp</w:t>
      </w:r>
      <w:proofErr w:type="spellEnd"/>
      <w:r>
        <w:t xml:space="preserve"> </w:t>
      </w:r>
      <w:proofErr w:type="spellStart"/>
      <w:r>
        <w:t>vacm</w:t>
      </w:r>
      <w:proofErr w:type="spellEnd"/>
      <w:r>
        <w:t xml:space="preserve"> group cienaV3Group member </w:t>
      </w:r>
      <w:proofErr w:type="spellStart"/>
      <w:r>
        <w:t>cienaAuthNoPrivUser</w:t>
      </w:r>
      <w:proofErr w:type="spellEnd"/>
      <w:r>
        <w:t xml:space="preserve"> security-model </w:t>
      </w:r>
      <w:proofErr w:type="spellStart"/>
      <w:r>
        <w:t>usm</w:t>
      </w:r>
      <w:proofErr w:type="spellEnd"/>
      <w:r>
        <w:t xml:space="preserve"> </w:t>
      </w:r>
      <w:proofErr w:type="spellStart"/>
      <w:r>
        <w:t>snmp</w:t>
      </w:r>
      <w:proofErr w:type="spellEnd"/>
      <w:r>
        <w:t xml:space="preserve"> </w:t>
      </w:r>
      <w:proofErr w:type="spellStart"/>
      <w:r>
        <w:t>vacm</w:t>
      </w:r>
      <w:proofErr w:type="spellEnd"/>
      <w:r>
        <w:t xml:space="preserve"> group cienaV3Group member </w:t>
      </w:r>
      <w:proofErr w:type="spellStart"/>
      <w:r>
        <w:t>cienaAuthPrivUser</w:t>
      </w:r>
      <w:proofErr w:type="spellEnd"/>
      <w:r>
        <w:t xml:space="preserve"> security-model </w:t>
      </w:r>
      <w:proofErr w:type="spellStart"/>
      <w:r>
        <w:t>usm</w:t>
      </w:r>
      <w:proofErr w:type="spellEnd"/>
      <w:r>
        <w:t xml:space="preserve"> </w:t>
      </w:r>
      <w:proofErr w:type="spellStart"/>
      <w:r>
        <w:t>snmp</w:t>
      </w:r>
      <w:proofErr w:type="spellEnd"/>
      <w:r>
        <w:rPr>
          <w:spacing w:val="-7"/>
        </w:rPr>
        <w:t xml:space="preserve"> </w:t>
      </w:r>
      <w:r>
        <w:t>target</w:t>
      </w:r>
      <w:r>
        <w:rPr>
          <w:spacing w:val="-5"/>
        </w:rPr>
        <w:t xml:space="preserve"> </w:t>
      </w:r>
      <w:r>
        <w:t>TestTarget2</w:t>
      </w:r>
      <w:r>
        <w:rPr>
          <w:spacing w:val="-9"/>
        </w:rPr>
        <w:t xml:space="preserve"> </w:t>
      </w:r>
      <w:r>
        <w:t>target-params</w:t>
      </w:r>
      <w:r>
        <w:rPr>
          <w:spacing w:val="-6"/>
        </w:rPr>
        <w:t xml:space="preserve"> </w:t>
      </w:r>
      <w:proofErr w:type="spellStart"/>
      <w:r>
        <w:t>TestUsmNoAuthNoPriv</w:t>
      </w:r>
      <w:proofErr w:type="spellEnd"/>
      <w:r>
        <w:rPr>
          <w:spacing w:val="-8"/>
        </w:rPr>
        <w:t xml:space="preserve"> </w:t>
      </w:r>
      <w:proofErr w:type="spellStart"/>
      <w:r>
        <w:t>udp</w:t>
      </w:r>
      <w:proofErr w:type="spellEnd"/>
      <w:r>
        <w:rPr>
          <w:spacing w:val="-5"/>
        </w:rPr>
        <w:t xml:space="preserve"> </w:t>
      </w:r>
      <w:proofErr w:type="spellStart"/>
      <w:r>
        <w:t>ip</w:t>
      </w:r>
      <w:proofErr w:type="spellEnd"/>
      <w:r>
        <w:rPr>
          <w:spacing w:val="-5"/>
        </w:rPr>
        <w:t xml:space="preserve"> </w:t>
      </w:r>
      <w:r>
        <w:t xml:space="preserve">10.176.137.38 </w:t>
      </w:r>
      <w:proofErr w:type="spellStart"/>
      <w:r>
        <w:t>snmp</w:t>
      </w:r>
      <w:proofErr w:type="spellEnd"/>
      <w:r>
        <w:t xml:space="preserve"> target TestTarget2 tag </w:t>
      </w:r>
      <w:proofErr w:type="spellStart"/>
      <w:r>
        <w:t>TestTag</w:t>
      </w:r>
      <w:proofErr w:type="spellEnd"/>
    </w:p>
    <w:p w14:paraId="0E979F77" w14:textId="77777777" w:rsidR="000C7A88" w:rsidRDefault="000C7A88" w:rsidP="000C7A88">
      <w:pPr>
        <w:sectPr w:rsidR="000C7A88">
          <w:pgSz w:w="12240" w:h="15840"/>
          <w:pgMar w:top="1520" w:right="0" w:bottom="280" w:left="0" w:header="720" w:footer="720" w:gutter="0"/>
          <w:cols w:space="720"/>
        </w:sectPr>
      </w:pPr>
    </w:p>
    <w:p w14:paraId="69CD4F86" w14:textId="77777777" w:rsidR="000C7A88" w:rsidRDefault="000C7A88" w:rsidP="000C7A88">
      <w:pPr>
        <w:pStyle w:val="BodyText"/>
        <w:spacing w:before="28"/>
        <w:ind w:left="1260" w:right="2618"/>
      </w:pPr>
      <w:proofErr w:type="spellStart"/>
      <w:r>
        <w:lastRenderedPageBreak/>
        <w:t>snmp</w:t>
      </w:r>
      <w:proofErr w:type="spellEnd"/>
      <w:r>
        <w:rPr>
          <w:spacing w:val="-6"/>
        </w:rPr>
        <w:t xml:space="preserve"> </w:t>
      </w:r>
      <w:r>
        <w:t>target</w:t>
      </w:r>
      <w:r>
        <w:rPr>
          <w:spacing w:val="-4"/>
        </w:rPr>
        <w:t xml:space="preserve"> </w:t>
      </w:r>
      <w:r>
        <w:t>TestTarget3</w:t>
      </w:r>
      <w:r>
        <w:rPr>
          <w:spacing w:val="-9"/>
        </w:rPr>
        <w:t xml:space="preserve"> </w:t>
      </w:r>
      <w:r>
        <w:t>target-params</w:t>
      </w:r>
      <w:r>
        <w:rPr>
          <w:spacing w:val="-5"/>
        </w:rPr>
        <w:t xml:space="preserve"> </w:t>
      </w:r>
      <w:proofErr w:type="spellStart"/>
      <w:r>
        <w:t>TestUsmAuthNoPriv</w:t>
      </w:r>
      <w:proofErr w:type="spellEnd"/>
      <w:r>
        <w:rPr>
          <w:spacing w:val="-5"/>
        </w:rPr>
        <w:t xml:space="preserve"> </w:t>
      </w:r>
      <w:proofErr w:type="spellStart"/>
      <w:r>
        <w:t>udp</w:t>
      </w:r>
      <w:proofErr w:type="spellEnd"/>
      <w:r>
        <w:rPr>
          <w:spacing w:val="-6"/>
        </w:rPr>
        <w:t xml:space="preserve"> </w:t>
      </w:r>
      <w:proofErr w:type="spellStart"/>
      <w:r>
        <w:t>ip</w:t>
      </w:r>
      <w:proofErr w:type="spellEnd"/>
      <w:r>
        <w:rPr>
          <w:spacing w:val="-6"/>
        </w:rPr>
        <w:t xml:space="preserve"> </w:t>
      </w:r>
      <w:r>
        <w:t xml:space="preserve">10.176.137.38 </w:t>
      </w:r>
      <w:proofErr w:type="spellStart"/>
      <w:r>
        <w:t>snmp</w:t>
      </w:r>
      <w:proofErr w:type="spellEnd"/>
      <w:r>
        <w:t xml:space="preserve"> target TestTarget3 tag </w:t>
      </w:r>
      <w:proofErr w:type="spellStart"/>
      <w:r>
        <w:t>TestTag</w:t>
      </w:r>
      <w:proofErr w:type="spellEnd"/>
    </w:p>
    <w:p w14:paraId="0470C9D6" w14:textId="77777777" w:rsidR="000C7A88" w:rsidRDefault="000C7A88" w:rsidP="000C7A88">
      <w:pPr>
        <w:pStyle w:val="BodyText"/>
        <w:ind w:left="1260" w:right="3247"/>
      </w:pPr>
      <w:proofErr w:type="spellStart"/>
      <w:r>
        <w:t>snmp</w:t>
      </w:r>
      <w:proofErr w:type="spellEnd"/>
      <w:r>
        <w:rPr>
          <w:spacing w:val="-6"/>
        </w:rPr>
        <w:t xml:space="preserve"> </w:t>
      </w:r>
      <w:r>
        <w:t>target</w:t>
      </w:r>
      <w:r>
        <w:rPr>
          <w:spacing w:val="-4"/>
        </w:rPr>
        <w:t xml:space="preserve"> </w:t>
      </w:r>
      <w:r>
        <w:t>TestTarget4</w:t>
      </w:r>
      <w:r>
        <w:rPr>
          <w:spacing w:val="-9"/>
        </w:rPr>
        <w:t xml:space="preserve"> </w:t>
      </w:r>
      <w:r>
        <w:t>target-params</w:t>
      </w:r>
      <w:r>
        <w:rPr>
          <w:spacing w:val="-5"/>
        </w:rPr>
        <w:t xml:space="preserve"> </w:t>
      </w:r>
      <w:proofErr w:type="spellStart"/>
      <w:r>
        <w:t>TestUsmAuthPriv</w:t>
      </w:r>
      <w:proofErr w:type="spellEnd"/>
      <w:r>
        <w:rPr>
          <w:spacing w:val="-7"/>
        </w:rPr>
        <w:t xml:space="preserve"> </w:t>
      </w:r>
      <w:proofErr w:type="spellStart"/>
      <w:r>
        <w:t>udp</w:t>
      </w:r>
      <w:proofErr w:type="spellEnd"/>
      <w:r>
        <w:rPr>
          <w:spacing w:val="-4"/>
        </w:rPr>
        <w:t xml:space="preserve"> </w:t>
      </w:r>
      <w:proofErr w:type="spellStart"/>
      <w:r>
        <w:t>ip</w:t>
      </w:r>
      <w:proofErr w:type="spellEnd"/>
      <w:r>
        <w:rPr>
          <w:spacing w:val="-6"/>
        </w:rPr>
        <w:t xml:space="preserve"> </w:t>
      </w:r>
      <w:r>
        <w:t xml:space="preserve">10.176.137.38 </w:t>
      </w:r>
      <w:proofErr w:type="spellStart"/>
      <w:r>
        <w:t>snmp</w:t>
      </w:r>
      <w:proofErr w:type="spellEnd"/>
      <w:r>
        <w:t xml:space="preserve"> target TestTarget4 tag </w:t>
      </w:r>
      <w:proofErr w:type="spellStart"/>
      <w:r>
        <w:t>TestTag</w:t>
      </w:r>
      <w:proofErr w:type="spellEnd"/>
    </w:p>
    <w:p w14:paraId="75FBB768" w14:textId="77777777" w:rsidR="000C7A88" w:rsidRDefault="000C7A88" w:rsidP="000C7A88">
      <w:pPr>
        <w:pStyle w:val="BodyText"/>
        <w:ind w:left="1260"/>
      </w:pPr>
      <w:proofErr w:type="spellStart"/>
      <w:r>
        <w:t>snmp</w:t>
      </w:r>
      <w:proofErr w:type="spellEnd"/>
      <w:r>
        <w:rPr>
          <w:spacing w:val="-6"/>
        </w:rPr>
        <w:t xml:space="preserve"> </w:t>
      </w:r>
      <w:r>
        <w:t>target-params</w:t>
      </w:r>
      <w:r>
        <w:rPr>
          <w:spacing w:val="-6"/>
        </w:rPr>
        <w:t xml:space="preserve"> </w:t>
      </w:r>
      <w:proofErr w:type="spellStart"/>
      <w:r>
        <w:t>TestUsmNoAuthNoPriv</w:t>
      </w:r>
      <w:proofErr w:type="spellEnd"/>
      <w:r>
        <w:rPr>
          <w:spacing w:val="-6"/>
        </w:rPr>
        <w:t xml:space="preserve"> </w:t>
      </w:r>
      <w:proofErr w:type="spellStart"/>
      <w:r>
        <w:t>usm</w:t>
      </w:r>
      <w:proofErr w:type="spellEnd"/>
      <w:r>
        <w:rPr>
          <w:spacing w:val="-6"/>
        </w:rPr>
        <w:t xml:space="preserve"> </w:t>
      </w:r>
      <w:r>
        <w:t>security-level</w:t>
      </w:r>
      <w:r>
        <w:rPr>
          <w:spacing w:val="-5"/>
        </w:rPr>
        <w:t xml:space="preserve"> </w:t>
      </w:r>
      <w:r>
        <w:t>no-auth-no-</w:t>
      </w:r>
      <w:proofErr w:type="spellStart"/>
      <w:r>
        <w:t>priv</w:t>
      </w:r>
      <w:proofErr w:type="spellEnd"/>
      <w:r>
        <w:rPr>
          <w:spacing w:val="-6"/>
        </w:rPr>
        <w:t xml:space="preserve"> </w:t>
      </w:r>
      <w:proofErr w:type="gramStart"/>
      <w:r>
        <w:t>user-name</w:t>
      </w:r>
      <w:proofErr w:type="gramEnd"/>
      <w:r>
        <w:t xml:space="preserve"> </w:t>
      </w:r>
      <w:proofErr w:type="spellStart"/>
      <w:r>
        <w:rPr>
          <w:spacing w:val="-2"/>
        </w:rPr>
        <w:t>cienaNoAuthNoPrivUser</w:t>
      </w:r>
      <w:proofErr w:type="spellEnd"/>
    </w:p>
    <w:p w14:paraId="54B8187A" w14:textId="77777777" w:rsidR="000C7A88" w:rsidRDefault="000C7A88" w:rsidP="000C7A88">
      <w:pPr>
        <w:pStyle w:val="BodyText"/>
        <w:ind w:left="1260" w:right="1165"/>
      </w:pPr>
      <w:proofErr w:type="spellStart"/>
      <w:r>
        <w:t>snmp</w:t>
      </w:r>
      <w:proofErr w:type="spellEnd"/>
      <w:r>
        <w:rPr>
          <w:spacing w:val="-7"/>
        </w:rPr>
        <w:t xml:space="preserve"> </w:t>
      </w:r>
      <w:r>
        <w:t>target-params</w:t>
      </w:r>
      <w:r>
        <w:rPr>
          <w:spacing w:val="-8"/>
        </w:rPr>
        <w:t xml:space="preserve"> </w:t>
      </w:r>
      <w:proofErr w:type="spellStart"/>
      <w:r>
        <w:t>TestUsmAuthNoPriv</w:t>
      </w:r>
      <w:proofErr w:type="spellEnd"/>
      <w:r>
        <w:rPr>
          <w:spacing w:val="-6"/>
        </w:rPr>
        <w:t xml:space="preserve"> </w:t>
      </w:r>
      <w:proofErr w:type="spellStart"/>
      <w:r>
        <w:t>usm</w:t>
      </w:r>
      <w:proofErr w:type="spellEnd"/>
      <w:r>
        <w:rPr>
          <w:spacing w:val="-8"/>
        </w:rPr>
        <w:t xml:space="preserve"> </w:t>
      </w:r>
      <w:r>
        <w:t>security-level</w:t>
      </w:r>
      <w:r>
        <w:rPr>
          <w:spacing w:val="-5"/>
        </w:rPr>
        <w:t xml:space="preserve"> </w:t>
      </w:r>
      <w:r>
        <w:t>auth-no-</w:t>
      </w:r>
      <w:proofErr w:type="spellStart"/>
      <w:r>
        <w:t>priv</w:t>
      </w:r>
      <w:proofErr w:type="spellEnd"/>
      <w:r>
        <w:rPr>
          <w:spacing w:val="-6"/>
        </w:rPr>
        <w:t xml:space="preserve"> </w:t>
      </w:r>
      <w:proofErr w:type="gramStart"/>
      <w:r>
        <w:t>user-name</w:t>
      </w:r>
      <w:proofErr w:type="gramEnd"/>
      <w:r>
        <w:t xml:space="preserve"> </w:t>
      </w:r>
      <w:proofErr w:type="spellStart"/>
      <w:r>
        <w:rPr>
          <w:spacing w:val="-2"/>
        </w:rPr>
        <w:t>cienaAuthNoPrivUser</w:t>
      </w:r>
      <w:proofErr w:type="spellEnd"/>
    </w:p>
    <w:p w14:paraId="358FD85D" w14:textId="77777777" w:rsidR="000C7A88" w:rsidRDefault="000C7A88" w:rsidP="000C7A88">
      <w:pPr>
        <w:pStyle w:val="BodyText"/>
        <w:ind w:left="1260" w:right="1165"/>
      </w:pPr>
      <w:proofErr w:type="spellStart"/>
      <w:r>
        <w:t>snmp</w:t>
      </w:r>
      <w:proofErr w:type="spellEnd"/>
      <w:r>
        <w:rPr>
          <w:spacing w:val="-5"/>
        </w:rPr>
        <w:t xml:space="preserve"> </w:t>
      </w:r>
      <w:r>
        <w:t>target-params</w:t>
      </w:r>
      <w:r>
        <w:rPr>
          <w:spacing w:val="-6"/>
        </w:rPr>
        <w:t xml:space="preserve"> </w:t>
      </w:r>
      <w:proofErr w:type="spellStart"/>
      <w:r>
        <w:t>TestUsmAuthPriv</w:t>
      </w:r>
      <w:proofErr w:type="spellEnd"/>
      <w:r>
        <w:rPr>
          <w:spacing w:val="-6"/>
        </w:rPr>
        <w:t xml:space="preserve"> </w:t>
      </w:r>
      <w:proofErr w:type="spellStart"/>
      <w:r>
        <w:t>usm</w:t>
      </w:r>
      <w:proofErr w:type="spellEnd"/>
      <w:r>
        <w:rPr>
          <w:spacing w:val="-4"/>
        </w:rPr>
        <w:t xml:space="preserve"> </w:t>
      </w:r>
      <w:r>
        <w:t>security-level</w:t>
      </w:r>
      <w:r>
        <w:rPr>
          <w:spacing w:val="-5"/>
        </w:rPr>
        <w:t xml:space="preserve"> </w:t>
      </w:r>
      <w:r>
        <w:t>auth-</w:t>
      </w:r>
      <w:proofErr w:type="spellStart"/>
      <w:r>
        <w:t>priv</w:t>
      </w:r>
      <w:proofErr w:type="spellEnd"/>
      <w:r>
        <w:rPr>
          <w:spacing w:val="-6"/>
        </w:rPr>
        <w:t xml:space="preserve"> </w:t>
      </w:r>
      <w:proofErr w:type="gramStart"/>
      <w:r>
        <w:t>user-name</w:t>
      </w:r>
      <w:proofErr w:type="gramEnd"/>
      <w:r>
        <w:rPr>
          <w:spacing w:val="-3"/>
        </w:rPr>
        <w:t xml:space="preserve"> </w:t>
      </w:r>
      <w:proofErr w:type="spellStart"/>
      <w:r>
        <w:t>cienaAuthPrivUser</w:t>
      </w:r>
      <w:proofErr w:type="spellEnd"/>
      <w:r>
        <w:t xml:space="preserve"> </w:t>
      </w:r>
      <w:proofErr w:type="spellStart"/>
      <w:r>
        <w:t>snmp</w:t>
      </w:r>
      <w:proofErr w:type="spellEnd"/>
      <w:r>
        <w:t xml:space="preserve"> </w:t>
      </w:r>
      <w:proofErr w:type="spellStart"/>
      <w:r>
        <w:t>vacm</w:t>
      </w:r>
      <w:proofErr w:type="spellEnd"/>
      <w:r>
        <w:t xml:space="preserve"> view </w:t>
      </w:r>
      <w:proofErr w:type="spellStart"/>
      <w:r>
        <w:t>cienaAll</w:t>
      </w:r>
      <w:proofErr w:type="spellEnd"/>
      <w:r>
        <w:t xml:space="preserve"> include internet</w:t>
      </w:r>
    </w:p>
    <w:p w14:paraId="6A6C2BAB" w14:textId="77777777" w:rsidR="000C7A88" w:rsidRDefault="000C7A88" w:rsidP="000C7A88">
      <w:pPr>
        <w:pStyle w:val="BodyText"/>
        <w:spacing w:line="293" w:lineRule="exact"/>
        <w:ind w:left="1260"/>
      </w:pPr>
      <w:proofErr w:type="spellStart"/>
      <w:r>
        <w:t>snmp</w:t>
      </w:r>
      <w:proofErr w:type="spellEnd"/>
      <w:r>
        <w:rPr>
          <w:spacing w:val="-4"/>
        </w:rPr>
        <w:t xml:space="preserve"> </w:t>
      </w:r>
      <w:r>
        <w:t>notify</w:t>
      </w:r>
      <w:r>
        <w:rPr>
          <w:spacing w:val="-3"/>
        </w:rPr>
        <w:t xml:space="preserve"> </w:t>
      </w:r>
      <w:r>
        <w:t>Test-NOTIFY</w:t>
      </w:r>
      <w:r>
        <w:rPr>
          <w:spacing w:val="-4"/>
        </w:rPr>
        <w:t xml:space="preserve"> </w:t>
      </w:r>
      <w:r>
        <w:t>tag</w:t>
      </w:r>
      <w:r>
        <w:rPr>
          <w:spacing w:val="-4"/>
        </w:rPr>
        <w:t xml:space="preserve"> </w:t>
      </w:r>
      <w:proofErr w:type="spellStart"/>
      <w:r>
        <w:t>TestTag</w:t>
      </w:r>
      <w:proofErr w:type="spellEnd"/>
      <w:r>
        <w:rPr>
          <w:spacing w:val="-3"/>
        </w:rPr>
        <w:t xml:space="preserve"> </w:t>
      </w:r>
      <w:r>
        <w:t>type</w:t>
      </w:r>
      <w:r>
        <w:rPr>
          <w:spacing w:val="-3"/>
        </w:rPr>
        <w:t xml:space="preserve"> </w:t>
      </w:r>
      <w:r>
        <w:rPr>
          <w:spacing w:val="-4"/>
        </w:rPr>
        <w:t>trap</w:t>
      </w:r>
    </w:p>
    <w:p w14:paraId="52D42EB0" w14:textId="77777777" w:rsidR="000C7A88" w:rsidRDefault="000C7A88" w:rsidP="000C7A88">
      <w:pPr>
        <w:pStyle w:val="BodyText"/>
        <w:spacing w:before="9"/>
        <w:rPr>
          <w:sz w:val="19"/>
        </w:rPr>
      </w:pPr>
    </w:p>
    <w:p w14:paraId="31100189" w14:textId="77777777" w:rsidR="000C7A88" w:rsidRDefault="000C7A88" w:rsidP="000C7A88">
      <w:pPr>
        <w:rPr>
          <w:sz w:val="19"/>
        </w:rPr>
        <w:sectPr w:rsidR="000C7A88">
          <w:pgSz w:w="12240" w:h="15840"/>
          <w:pgMar w:top="1560" w:right="0" w:bottom="280" w:left="0" w:header="720" w:footer="720" w:gutter="0"/>
          <w:cols w:space="720"/>
        </w:sectPr>
      </w:pPr>
    </w:p>
    <w:p w14:paraId="4E17B850" w14:textId="77777777" w:rsidR="000C7A88" w:rsidRDefault="000C7A88" w:rsidP="000C7A88">
      <w:pPr>
        <w:spacing w:before="51"/>
        <w:ind w:left="1260"/>
        <w:rPr>
          <w:rFonts w:ascii="Calibri"/>
          <w:b/>
          <w:i/>
          <w:sz w:val="24"/>
        </w:rPr>
      </w:pPr>
      <w:r>
        <w:rPr>
          <w:rFonts w:ascii="Calibri"/>
          <w:b/>
          <w:i/>
          <w:spacing w:val="-2"/>
          <w:sz w:val="24"/>
        </w:rPr>
        <w:t>Output:</w:t>
      </w:r>
    </w:p>
    <w:p w14:paraId="7F06C334" w14:textId="77777777" w:rsidR="000C7A88" w:rsidRDefault="000C7A88" w:rsidP="000C7A88">
      <w:pPr>
        <w:pStyle w:val="ListParagraph"/>
        <w:numPr>
          <w:ilvl w:val="0"/>
          <w:numId w:val="22"/>
        </w:numPr>
        <w:tabs>
          <w:tab w:val="left" w:pos="1404"/>
        </w:tabs>
        <w:spacing w:before="2"/>
        <w:rPr>
          <w:rFonts w:ascii="Courier New" w:hAnsi="Courier New"/>
          <w:sz w:val="12"/>
        </w:rPr>
      </w:pPr>
      <w:r>
        <w:rPr>
          <w:rFonts w:ascii="Courier New" w:hAnsi="Courier New"/>
          <w:sz w:val="12"/>
        </w:rPr>
        <w:t>show</w:t>
      </w:r>
      <w:r>
        <w:rPr>
          <w:rFonts w:ascii="Courier New" w:hAnsi="Courier New"/>
          <w:spacing w:val="-4"/>
          <w:sz w:val="12"/>
        </w:rPr>
        <w:t xml:space="preserve"> </w:t>
      </w:r>
      <w:proofErr w:type="spellStart"/>
      <w:r>
        <w:rPr>
          <w:rFonts w:ascii="Courier New" w:hAnsi="Courier New"/>
          <w:spacing w:val="-4"/>
          <w:sz w:val="12"/>
        </w:rPr>
        <w:t>snmp</w:t>
      </w:r>
      <w:proofErr w:type="spellEnd"/>
    </w:p>
    <w:p w14:paraId="417BA28B" w14:textId="28A78084" w:rsidR="000C7A88" w:rsidRDefault="000C7A88" w:rsidP="000C7A88">
      <w:pPr>
        <w:spacing w:line="134" w:lineRule="exact"/>
        <w:ind w:left="1260"/>
        <w:rPr>
          <w:sz w:val="12"/>
        </w:rPr>
      </w:pPr>
      <w:r>
        <w:rPr>
          <w:noProof/>
        </w:rPr>
        <mc:AlternateContent>
          <mc:Choice Requires="wps">
            <w:drawing>
              <wp:anchor distT="0" distB="0" distL="114300" distR="114300" simplePos="0" relativeHeight="251659264" behindDoc="0" locked="0" layoutInCell="1" allowOverlap="1" wp14:anchorId="79106605" wp14:editId="03FD54B6">
                <wp:simplePos x="0" y="0"/>
                <wp:positionH relativeFrom="page">
                  <wp:posOffset>845820</wp:posOffset>
                </wp:positionH>
                <wp:positionV relativeFrom="paragraph">
                  <wp:posOffset>41910</wp:posOffset>
                </wp:positionV>
                <wp:extent cx="1005840" cy="0"/>
                <wp:effectExtent l="7620" t="3175" r="5715" b="6350"/>
                <wp:wrapNone/>
                <wp:docPr id="2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1756D" id="Straight Connector 8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" strokeweight=".1249mm">
                <v:stroke dashstyle="dash"/>
                <w10:wrap anchorx="page"/>
              </v:line>
            </w:pict>
          </mc:Fallback>
        </mc:AlternateContent>
      </w:r>
      <w:r>
        <w:rPr>
          <w:sz w:val="12"/>
        </w:rPr>
        <w:t>+</w:t>
      </w:r>
    </w:p>
    <w:p w14:paraId="3F1783B1" w14:textId="77777777" w:rsidR="000C7A88" w:rsidRDefault="000C7A88" w:rsidP="000C7A88">
      <w:pPr>
        <w:rPr>
          <w:sz w:val="14"/>
        </w:rPr>
      </w:pPr>
      <w:r>
        <w:br w:type="column"/>
      </w:r>
    </w:p>
    <w:p w14:paraId="0423E4F0" w14:textId="77777777" w:rsidR="000C7A88" w:rsidRDefault="000C7A88" w:rsidP="000C7A88">
      <w:pPr>
        <w:rPr>
          <w:sz w:val="14"/>
        </w:rPr>
      </w:pPr>
    </w:p>
    <w:p w14:paraId="7012712C" w14:textId="77777777" w:rsidR="000C7A88" w:rsidRDefault="000C7A88" w:rsidP="000C7A88">
      <w:pPr>
        <w:spacing w:before="6"/>
        <w:rPr>
          <w:sz w:val="14"/>
        </w:rPr>
      </w:pPr>
    </w:p>
    <w:p w14:paraId="0E8CA8B6" w14:textId="12B83BE8" w:rsidR="000C7A88" w:rsidRDefault="000C7A88" w:rsidP="000C7A88">
      <w:pPr>
        <w:tabs>
          <w:tab w:val="left" w:pos="3417"/>
        </w:tabs>
        <w:spacing w:before="1" w:line="134" w:lineRule="exact"/>
        <w:ind w:left="896"/>
        <w:rPr>
          <w:sz w:val="12"/>
        </w:rPr>
      </w:pPr>
      <w:r>
        <w:rPr>
          <w:noProof/>
        </w:rPr>
        <mc:AlternateContent>
          <mc:Choice Requires="wps">
            <w:drawing>
              <wp:anchor distT="0" distB="0" distL="114300" distR="114300" simplePos="0" relativeHeight="251669504" behindDoc="1" locked="0" layoutInCell="1" allowOverlap="1" wp14:anchorId="0526C867" wp14:editId="1F6F7A6C">
                <wp:simplePos x="0" y="0"/>
                <wp:positionH relativeFrom="page">
                  <wp:posOffset>2446020</wp:posOffset>
                </wp:positionH>
                <wp:positionV relativeFrom="paragraph">
                  <wp:posOffset>42545</wp:posOffset>
                </wp:positionV>
                <wp:extent cx="1052195" cy="0"/>
                <wp:effectExtent l="7620" t="3175" r="6985" b="6350"/>
                <wp:wrapNone/>
                <wp:docPr id="25"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13692" id="Straight Connector 8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6pt,3.35pt" to="27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" strokeweight=".1249mm">
                <v:stroke dashstyle="dash"/>
                <w10:wrap anchorx="page"/>
              </v:line>
            </w:pict>
          </mc:Fallback>
        </mc:AlternateContent>
      </w:r>
      <w:r>
        <w:rPr>
          <w:sz w:val="12"/>
        </w:rPr>
        <w:t>SNMP</w:t>
      </w:r>
      <w:r>
        <w:rPr>
          <w:spacing w:val="-4"/>
          <w:sz w:val="12"/>
        </w:rPr>
        <w:t xml:space="preserve"> </w:t>
      </w:r>
      <w:r>
        <w:rPr>
          <w:spacing w:val="-2"/>
          <w:sz w:val="12"/>
        </w:rPr>
        <w:t>NOTIFY</w:t>
      </w:r>
      <w:r>
        <w:rPr>
          <w:sz w:val="12"/>
        </w:rPr>
        <w:tab/>
      </w:r>
      <w:r>
        <w:rPr>
          <w:spacing w:val="-10"/>
          <w:sz w:val="12"/>
        </w:rPr>
        <w:t>+</w:t>
      </w:r>
    </w:p>
    <w:p w14:paraId="45310E2E" w14:textId="77777777" w:rsidR="000C7A88" w:rsidRDefault="000C7A88" w:rsidP="000C7A88">
      <w:pPr>
        <w:spacing w:line="134" w:lineRule="exact"/>
        <w:rPr>
          <w:sz w:val="12"/>
        </w:rPr>
        <w:sectPr w:rsidR="000C7A88">
          <w:type w:val="continuous"/>
          <w:pgSz w:w="12240" w:h="15840"/>
          <w:pgMar w:top="1820" w:right="0" w:bottom="280" w:left="0" w:header="720" w:footer="720" w:gutter="0"/>
          <w:cols w:num="2" w:space="720" w:equalWidth="0">
            <w:col w:w="2052" w:space="40"/>
            <w:col w:w="10148"/>
          </w:cols>
        </w:sectPr>
      </w:pPr>
    </w:p>
    <w:p w14:paraId="05F9E02B" w14:textId="77777777" w:rsidR="000C7A88" w:rsidRDefault="000C7A88" w:rsidP="000C7A88">
      <w:pPr>
        <w:ind w:left="1260"/>
        <w:rPr>
          <w:sz w:val="12"/>
        </w:rPr>
      </w:pPr>
      <w:r>
        <w:rPr>
          <w:sz w:val="12"/>
        </w:rPr>
        <w:t>|</w:t>
      </w:r>
      <w:r>
        <w:rPr>
          <w:spacing w:val="-8"/>
          <w:sz w:val="12"/>
        </w:rPr>
        <w:t xml:space="preserve"> </w:t>
      </w:r>
      <w:r>
        <w:rPr>
          <w:sz w:val="12"/>
        </w:rPr>
        <w:t>Notification</w:t>
      </w:r>
      <w:r>
        <w:rPr>
          <w:spacing w:val="-6"/>
          <w:sz w:val="12"/>
        </w:rPr>
        <w:t xml:space="preserve"> </w:t>
      </w:r>
      <w:r>
        <w:rPr>
          <w:sz w:val="12"/>
        </w:rPr>
        <w:t>Name</w:t>
      </w:r>
      <w:r>
        <w:rPr>
          <w:spacing w:val="-5"/>
          <w:sz w:val="12"/>
        </w:rPr>
        <w:t xml:space="preserve"> </w:t>
      </w:r>
      <w:r>
        <w:rPr>
          <w:sz w:val="12"/>
        </w:rPr>
        <w:t>|</w:t>
      </w:r>
      <w:r>
        <w:rPr>
          <w:spacing w:val="-6"/>
          <w:sz w:val="12"/>
        </w:rPr>
        <w:t xml:space="preserve"> </w:t>
      </w:r>
      <w:r>
        <w:rPr>
          <w:sz w:val="12"/>
        </w:rPr>
        <w:t>Notification</w:t>
      </w:r>
      <w:r>
        <w:rPr>
          <w:spacing w:val="-5"/>
          <w:sz w:val="12"/>
        </w:rPr>
        <w:t xml:space="preserve"> </w:t>
      </w:r>
      <w:r>
        <w:rPr>
          <w:sz w:val="12"/>
        </w:rPr>
        <w:t>Tag</w:t>
      </w:r>
      <w:r>
        <w:rPr>
          <w:spacing w:val="-6"/>
          <w:sz w:val="12"/>
        </w:rPr>
        <w:t xml:space="preserve"> </w:t>
      </w:r>
      <w:r>
        <w:rPr>
          <w:sz w:val="12"/>
        </w:rPr>
        <w:t>|</w:t>
      </w:r>
      <w:r>
        <w:rPr>
          <w:spacing w:val="-5"/>
          <w:sz w:val="12"/>
        </w:rPr>
        <w:t xml:space="preserve"> </w:t>
      </w:r>
      <w:r>
        <w:rPr>
          <w:sz w:val="12"/>
        </w:rPr>
        <w:t>Notification</w:t>
      </w:r>
      <w:r>
        <w:rPr>
          <w:spacing w:val="-6"/>
          <w:sz w:val="12"/>
        </w:rPr>
        <w:t xml:space="preserve"> </w:t>
      </w:r>
      <w:r>
        <w:rPr>
          <w:sz w:val="12"/>
        </w:rPr>
        <w:t>Type</w:t>
      </w:r>
      <w:r>
        <w:rPr>
          <w:spacing w:val="-5"/>
          <w:sz w:val="12"/>
        </w:rPr>
        <w:t xml:space="preserve"> </w:t>
      </w:r>
      <w:r>
        <w:rPr>
          <w:spacing w:val="-10"/>
          <w:sz w:val="12"/>
        </w:rPr>
        <w:t>|</w:t>
      </w:r>
    </w:p>
    <w:p w14:paraId="5E1982D9" w14:textId="01DC437E" w:rsidR="000C7A88" w:rsidRDefault="000C7A88" w:rsidP="000C7A88">
      <w:pPr>
        <w:tabs>
          <w:tab w:val="left" w:pos="2700"/>
          <w:tab w:val="left" w:pos="4068"/>
          <w:tab w:val="left" w:pos="5508"/>
        </w:tabs>
        <w:ind w:left="1260"/>
        <w:rPr>
          <w:sz w:val="12"/>
        </w:rPr>
      </w:pPr>
      <w:r>
        <w:rPr>
          <w:noProof/>
        </w:rPr>
        <mc:AlternateContent>
          <mc:Choice Requires="wps">
            <w:drawing>
              <wp:anchor distT="0" distB="0" distL="114300" distR="114300" simplePos="0" relativeHeight="251670528" behindDoc="1" locked="0" layoutInCell="1" allowOverlap="1" wp14:anchorId="3BE2D130" wp14:editId="5C2B3D51">
                <wp:simplePos x="0" y="0"/>
                <wp:positionH relativeFrom="page">
                  <wp:posOffset>845820</wp:posOffset>
                </wp:positionH>
                <wp:positionV relativeFrom="paragraph">
                  <wp:posOffset>41910</wp:posOffset>
                </wp:positionV>
                <wp:extent cx="868680" cy="0"/>
                <wp:effectExtent l="7620" t="3175" r="0" b="6350"/>
                <wp:wrapNone/>
                <wp:docPr id="2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1B43" id="Straight Connector 8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71552" behindDoc="1" locked="0" layoutInCell="1" allowOverlap="1" wp14:anchorId="077FFA01" wp14:editId="6E92E325">
                <wp:simplePos x="0" y="0"/>
                <wp:positionH relativeFrom="page">
                  <wp:posOffset>1760220</wp:posOffset>
                </wp:positionH>
                <wp:positionV relativeFrom="paragraph">
                  <wp:posOffset>41910</wp:posOffset>
                </wp:positionV>
                <wp:extent cx="822960" cy="0"/>
                <wp:effectExtent l="7620" t="3175" r="7620" b="6350"/>
                <wp:wrapNone/>
                <wp:docPr id="27"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74817" id="Straight Connector 8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53A6AA7D" wp14:editId="0C685A38">
                <wp:simplePos x="0" y="0"/>
                <wp:positionH relativeFrom="page">
                  <wp:posOffset>2629535</wp:posOffset>
                </wp:positionH>
                <wp:positionV relativeFrom="paragraph">
                  <wp:posOffset>41910</wp:posOffset>
                </wp:positionV>
                <wp:extent cx="868680" cy="0"/>
                <wp:effectExtent l="635" t="3175" r="6985" b="6350"/>
                <wp:wrapNone/>
                <wp:docPr id="28"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8FF1F" id="Straight Connector 8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05pt,3.3pt" to="27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13BDA5A3" w14:textId="77777777" w:rsidR="000C7A88" w:rsidRDefault="000C7A88" w:rsidP="000C7A88">
      <w:pPr>
        <w:tabs>
          <w:tab w:val="left" w:pos="2700"/>
          <w:tab w:val="left" w:pos="4068"/>
          <w:tab w:val="left" w:pos="5508"/>
        </w:tabs>
        <w:spacing w:before="1" w:line="134" w:lineRule="exact"/>
        <w:ind w:left="1260"/>
        <w:rPr>
          <w:sz w:val="12"/>
        </w:rPr>
      </w:pPr>
      <w:r>
        <w:rPr>
          <w:sz w:val="12"/>
        </w:rPr>
        <w:t>|</w:t>
      </w:r>
      <w:r>
        <w:rPr>
          <w:spacing w:val="-5"/>
          <w:sz w:val="12"/>
        </w:rPr>
        <w:t xml:space="preserve"> </w:t>
      </w:r>
      <w:r>
        <w:rPr>
          <w:sz w:val="12"/>
        </w:rPr>
        <w:t>Test-</w:t>
      </w:r>
      <w:r>
        <w:rPr>
          <w:spacing w:val="-2"/>
          <w:sz w:val="12"/>
        </w:rPr>
        <w:t>NOTIFY</w:t>
      </w:r>
      <w:r>
        <w:rPr>
          <w:sz w:val="12"/>
        </w:rPr>
        <w:tab/>
        <w:t>|</w:t>
      </w:r>
      <w:r>
        <w:rPr>
          <w:spacing w:val="-1"/>
          <w:sz w:val="12"/>
        </w:rPr>
        <w:t xml:space="preserve"> </w:t>
      </w:r>
      <w:proofErr w:type="spellStart"/>
      <w:r>
        <w:rPr>
          <w:spacing w:val="-2"/>
          <w:sz w:val="12"/>
        </w:rPr>
        <w:t>TestTag</w:t>
      </w:r>
      <w:proofErr w:type="spellEnd"/>
      <w:r>
        <w:rPr>
          <w:sz w:val="12"/>
        </w:rPr>
        <w:tab/>
        <w:t>|</w:t>
      </w:r>
      <w:r>
        <w:rPr>
          <w:spacing w:val="-1"/>
          <w:sz w:val="12"/>
        </w:rPr>
        <w:t xml:space="preserve"> </w:t>
      </w:r>
      <w:r>
        <w:rPr>
          <w:spacing w:val="-4"/>
          <w:sz w:val="12"/>
        </w:rPr>
        <w:t>trap</w:t>
      </w:r>
      <w:r>
        <w:rPr>
          <w:sz w:val="12"/>
        </w:rPr>
        <w:tab/>
      </w:r>
      <w:r>
        <w:rPr>
          <w:spacing w:val="-10"/>
          <w:sz w:val="12"/>
        </w:rPr>
        <w:t>|</w:t>
      </w:r>
    </w:p>
    <w:p w14:paraId="6D8819C8" w14:textId="77777777" w:rsidR="000C7A88" w:rsidRDefault="000C7A88" w:rsidP="000C7A88">
      <w:pPr>
        <w:spacing w:line="134" w:lineRule="exact"/>
        <w:rPr>
          <w:sz w:val="12"/>
        </w:rPr>
        <w:sectPr w:rsidR="000C7A88">
          <w:type w:val="continuous"/>
          <w:pgSz w:w="12240" w:h="15840"/>
          <w:pgMar w:top="1820" w:right="0" w:bottom="280" w:left="0" w:header="720" w:footer="720" w:gutter="0"/>
          <w:cols w:space="720"/>
        </w:sectPr>
      </w:pPr>
    </w:p>
    <w:p w14:paraId="1951F702" w14:textId="5AD5405F" w:rsidR="000C7A88" w:rsidRDefault="000C7A88" w:rsidP="000C7A88">
      <w:pPr>
        <w:tabs>
          <w:tab w:val="left" w:pos="2700"/>
          <w:tab w:val="left" w:pos="4068"/>
        </w:tabs>
        <w:ind w:left="1260"/>
        <w:rPr>
          <w:sz w:val="12"/>
        </w:rPr>
      </w:pPr>
      <w:r>
        <w:rPr>
          <w:noProof/>
        </w:rPr>
        <mc:AlternateContent>
          <mc:Choice Requires="wps">
            <w:drawing>
              <wp:anchor distT="0" distB="0" distL="114300" distR="114300" simplePos="0" relativeHeight="251673600" behindDoc="1" locked="0" layoutInCell="1" allowOverlap="1" wp14:anchorId="3BE76B1B" wp14:editId="66B5784E">
                <wp:simplePos x="0" y="0"/>
                <wp:positionH relativeFrom="page">
                  <wp:posOffset>845820</wp:posOffset>
                </wp:positionH>
                <wp:positionV relativeFrom="paragraph">
                  <wp:posOffset>41910</wp:posOffset>
                </wp:positionV>
                <wp:extent cx="868680" cy="0"/>
                <wp:effectExtent l="7620" t="3810" r="0" b="5715"/>
                <wp:wrapNone/>
                <wp:docPr id="29"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90A1D" id="Straight Connector 8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3804C1A7" wp14:editId="1868C0EC">
                <wp:simplePos x="0" y="0"/>
                <wp:positionH relativeFrom="page">
                  <wp:posOffset>1760220</wp:posOffset>
                </wp:positionH>
                <wp:positionV relativeFrom="paragraph">
                  <wp:posOffset>41910</wp:posOffset>
                </wp:positionV>
                <wp:extent cx="822960" cy="0"/>
                <wp:effectExtent l="7620" t="3810" r="7620" b="5715"/>
                <wp:wrapNone/>
                <wp:docPr id="30"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876F3" id="Straight Connector 8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60288" behindDoc="0" locked="0" layoutInCell="1" allowOverlap="1" wp14:anchorId="2985EB27" wp14:editId="53EE74CD">
                <wp:simplePos x="0" y="0"/>
                <wp:positionH relativeFrom="page">
                  <wp:posOffset>2629535</wp:posOffset>
                </wp:positionH>
                <wp:positionV relativeFrom="paragraph">
                  <wp:posOffset>41910</wp:posOffset>
                </wp:positionV>
                <wp:extent cx="868680" cy="0"/>
                <wp:effectExtent l="635" t="3810" r="6985" b="5715"/>
                <wp:wrapNone/>
                <wp:docPr id="3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9FC55" id="Straight Connector 8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05pt,3.3pt" to="27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787DCA2F" w14:textId="781226E1" w:rsidR="000C7A88" w:rsidRDefault="000C7A88" w:rsidP="000C7A88">
      <w:pPr>
        <w:spacing w:before="1"/>
        <w:ind w:left="1260"/>
        <w:rPr>
          <w:sz w:val="12"/>
        </w:rPr>
      </w:pPr>
      <w:r>
        <w:rPr>
          <w:noProof/>
        </w:rPr>
        <mc:AlternateContent>
          <mc:Choice Requires="wps">
            <w:drawing>
              <wp:anchor distT="0" distB="0" distL="114300" distR="114300" simplePos="0" relativeHeight="251661312" behindDoc="0" locked="0" layoutInCell="1" allowOverlap="1" wp14:anchorId="119AF596" wp14:editId="0A33961A">
                <wp:simplePos x="0" y="0"/>
                <wp:positionH relativeFrom="page">
                  <wp:posOffset>845820</wp:posOffset>
                </wp:positionH>
                <wp:positionV relativeFrom="paragraph">
                  <wp:posOffset>42545</wp:posOffset>
                </wp:positionV>
                <wp:extent cx="2103120" cy="0"/>
                <wp:effectExtent l="7620" t="5080" r="3810" b="4445"/>
                <wp:wrapNone/>
                <wp:docPr id="32"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40B1C" id="Straight Connector 8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23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1cugEAAGADAAAOAAAAZHJzL2Uyb0RvYy54bWysU01v2zAMvQ/YfxB0X2RnRb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" strokeweight=".1249mm">
                <v:stroke dashstyle="dash"/>
                <w10:wrap anchorx="page"/>
              </v:line>
            </w:pict>
          </mc:Fallback>
        </mc:AlternateContent>
      </w:r>
      <w:r>
        <w:rPr>
          <w:sz w:val="12"/>
        </w:rPr>
        <w:t>+</w:t>
      </w:r>
    </w:p>
    <w:p w14:paraId="0CC271B3" w14:textId="77777777" w:rsidR="000C7A88" w:rsidRDefault="000C7A88" w:rsidP="000C7A88">
      <w:pPr>
        <w:ind w:left="1327"/>
        <w:rPr>
          <w:sz w:val="12"/>
        </w:rPr>
      </w:pPr>
      <w:r>
        <w:br w:type="column"/>
      </w:r>
      <w:r>
        <w:rPr>
          <w:spacing w:val="-10"/>
          <w:sz w:val="12"/>
        </w:rPr>
        <w:t>+</w:t>
      </w:r>
    </w:p>
    <w:p w14:paraId="1A90A6FD" w14:textId="554F84A3" w:rsidR="000C7A88" w:rsidRDefault="000C7A88" w:rsidP="000C7A88">
      <w:pPr>
        <w:tabs>
          <w:tab w:val="left" w:pos="4424"/>
        </w:tabs>
        <w:spacing w:before="1"/>
        <w:ind w:left="535"/>
        <w:rPr>
          <w:sz w:val="12"/>
        </w:rPr>
      </w:pPr>
      <w:r>
        <w:rPr>
          <w:noProof/>
        </w:rPr>
        <mc:AlternateContent>
          <mc:Choice Requires="wps">
            <w:drawing>
              <wp:anchor distT="0" distB="0" distL="114300" distR="114300" simplePos="0" relativeHeight="251675648" behindDoc="1" locked="0" layoutInCell="1" allowOverlap="1" wp14:anchorId="00CC3ABC" wp14:editId="6214DC2D">
                <wp:simplePos x="0" y="0"/>
                <wp:positionH relativeFrom="page">
                  <wp:posOffset>3406775</wp:posOffset>
                </wp:positionH>
                <wp:positionV relativeFrom="paragraph">
                  <wp:posOffset>42545</wp:posOffset>
                </wp:positionV>
                <wp:extent cx="2057400" cy="0"/>
                <wp:effectExtent l="6350" t="5080" r="3175" b="4445"/>
                <wp:wrapNone/>
                <wp:docPr id="33"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9DD5D" id="Straight Connector 7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25pt,3.35pt" to="43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" strokeweight=".1249mm">
                <v:stroke dashstyle="dash"/>
                <w10:wrap anchorx="page"/>
              </v:line>
            </w:pict>
          </mc:Fallback>
        </mc:AlternateContent>
      </w:r>
      <w:r>
        <w:rPr>
          <w:sz w:val="12"/>
        </w:rPr>
        <w:t>SNMP</w:t>
      </w:r>
      <w:r>
        <w:rPr>
          <w:spacing w:val="-4"/>
          <w:sz w:val="12"/>
        </w:rPr>
        <w:t xml:space="preserve"> </w:t>
      </w:r>
      <w:r>
        <w:rPr>
          <w:spacing w:val="-5"/>
          <w:sz w:val="12"/>
        </w:rPr>
        <w:t>USM</w:t>
      </w:r>
      <w:r>
        <w:rPr>
          <w:sz w:val="12"/>
        </w:rPr>
        <w:tab/>
      </w:r>
      <w:r>
        <w:rPr>
          <w:spacing w:val="-10"/>
          <w:sz w:val="12"/>
        </w:rPr>
        <w:t>+</w:t>
      </w:r>
    </w:p>
    <w:p w14:paraId="3A62EBE9" w14:textId="77777777" w:rsidR="000C7A88" w:rsidRDefault="000C7A88" w:rsidP="000C7A88">
      <w:pPr>
        <w:rPr>
          <w:sz w:val="12"/>
        </w:rPr>
        <w:sectPr w:rsidR="000C7A88">
          <w:type w:val="continuous"/>
          <w:pgSz w:w="12240" w:h="15840"/>
          <w:pgMar w:top="1820" w:right="0" w:bottom="280" w:left="0" w:header="720" w:footer="720" w:gutter="0"/>
          <w:cols w:num="2" w:space="720" w:equalWidth="0">
            <w:col w:w="4142" w:space="40"/>
            <w:col w:w="8058"/>
          </w:cols>
        </w:sectPr>
      </w:pPr>
    </w:p>
    <w:p w14:paraId="000125BC" w14:textId="77777777" w:rsidR="000C7A88" w:rsidRDefault="000C7A88" w:rsidP="000C7A88">
      <w:pPr>
        <w:tabs>
          <w:tab w:val="left" w:pos="2987"/>
          <w:tab w:val="left" w:pos="8605"/>
        </w:tabs>
        <w:spacing w:before="1" w:line="134" w:lineRule="exact"/>
        <w:ind w:left="1260"/>
        <w:rPr>
          <w:sz w:val="12"/>
        </w:rPr>
      </w:pPr>
      <w:r>
        <w:rPr>
          <w:sz w:val="12"/>
        </w:rPr>
        <w:t>|</w:t>
      </w:r>
      <w:r>
        <w:rPr>
          <w:spacing w:val="-5"/>
          <w:sz w:val="12"/>
        </w:rPr>
        <w:t xml:space="preserve"> </w:t>
      </w:r>
      <w:proofErr w:type="gramStart"/>
      <w:r>
        <w:rPr>
          <w:sz w:val="12"/>
        </w:rPr>
        <w:t>User</w:t>
      </w:r>
      <w:r>
        <w:rPr>
          <w:spacing w:val="-2"/>
          <w:sz w:val="12"/>
        </w:rPr>
        <w:t xml:space="preserve"> </w:t>
      </w:r>
      <w:r>
        <w:rPr>
          <w:spacing w:val="-4"/>
          <w:sz w:val="12"/>
        </w:rPr>
        <w:t>Name</w:t>
      </w:r>
      <w:proofErr w:type="gramEnd"/>
      <w:r>
        <w:rPr>
          <w:sz w:val="12"/>
        </w:rPr>
        <w:tab/>
        <w:t>|</w:t>
      </w:r>
      <w:r>
        <w:rPr>
          <w:spacing w:val="-6"/>
          <w:sz w:val="12"/>
        </w:rPr>
        <w:t xml:space="preserve"> </w:t>
      </w:r>
      <w:r>
        <w:rPr>
          <w:sz w:val="12"/>
        </w:rPr>
        <w:t>Type</w:t>
      </w:r>
      <w:r>
        <w:rPr>
          <w:spacing w:val="66"/>
          <w:sz w:val="12"/>
        </w:rPr>
        <w:t xml:space="preserve"> </w:t>
      </w:r>
      <w:r>
        <w:rPr>
          <w:sz w:val="12"/>
        </w:rPr>
        <w:t>|</w:t>
      </w:r>
      <w:r>
        <w:rPr>
          <w:spacing w:val="-4"/>
          <w:sz w:val="12"/>
        </w:rPr>
        <w:t xml:space="preserve"> </w:t>
      </w:r>
      <w:r>
        <w:rPr>
          <w:sz w:val="12"/>
        </w:rPr>
        <w:t>Auth</w:t>
      </w:r>
      <w:r>
        <w:rPr>
          <w:spacing w:val="-3"/>
          <w:sz w:val="12"/>
        </w:rPr>
        <w:t xml:space="preserve"> </w:t>
      </w:r>
      <w:r>
        <w:rPr>
          <w:sz w:val="12"/>
        </w:rPr>
        <w:t>Protocol</w:t>
      </w:r>
      <w:r>
        <w:rPr>
          <w:spacing w:val="-4"/>
          <w:sz w:val="12"/>
        </w:rPr>
        <w:t xml:space="preserve"> </w:t>
      </w:r>
      <w:r>
        <w:rPr>
          <w:sz w:val="12"/>
        </w:rPr>
        <w:t>|</w:t>
      </w:r>
      <w:r>
        <w:rPr>
          <w:spacing w:val="-3"/>
          <w:sz w:val="12"/>
        </w:rPr>
        <w:t xml:space="preserve"> </w:t>
      </w:r>
      <w:r>
        <w:rPr>
          <w:sz w:val="12"/>
        </w:rPr>
        <w:t>Priv</w:t>
      </w:r>
      <w:r>
        <w:rPr>
          <w:spacing w:val="-4"/>
          <w:sz w:val="12"/>
        </w:rPr>
        <w:t xml:space="preserve"> </w:t>
      </w:r>
      <w:r>
        <w:rPr>
          <w:sz w:val="12"/>
        </w:rPr>
        <w:t>Protocol</w:t>
      </w:r>
      <w:r>
        <w:rPr>
          <w:spacing w:val="-3"/>
          <w:sz w:val="12"/>
        </w:rPr>
        <w:t xml:space="preserve"> </w:t>
      </w:r>
      <w:r>
        <w:rPr>
          <w:sz w:val="12"/>
        </w:rPr>
        <w:t>|</w:t>
      </w:r>
      <w:r>
        <w:rPr>
          <w:spacing w:val="-4"/>
          <w:sz w:val="12"/>
        </w:rPr>
        <w:t xml:space="preserve"> </w:t>
      </w:r>
      <w:r>
        <w:rPr>
          <w:sz w:val="12"/>
        </w:rPr>
        <w:t>Engine</w:t>
      </w:r>
      <w:r>
        <w:rPr>
          <w:spacing w:val="-3"/>
          <w:sz w:val="12"/>
        </w:rPr>
        <w:t xml:space="preserve"> </w:t>
      </w:r>
      <w:r>
        <w:rPr>
          <w:spacing w:val="-5"/>
          <w:sz w:val="12"/>
        </w:rPr>
        <w:t>ID</w:t>
      </w:r>
      <w:r>
        <w:rPr>
          <w:sz w:val="12"/>
        </w:rPr>
        <w:tab/>
      </w:r>
      <w:r>
        <w:rPr>
          <w:spacing w:val="-10"/>
          <w:sz w:val="12"/>
        </w:rPr>
        <w:t>|</w:t>
      </w:r>
    </w:p>
    <w:p w14:paraId="471159D7" w14:textId="2C6CE97B" w:rsidR="000C7A88" w:rsidRDefault="000C7A88" w:rsidP="000C7A88">
      <w:pPr>
        <w:tabs>
          <w:tab w:val="left" w:pos="2988"/>
          <w:tab w:val="left" w:pos="3564"/>
          <w:tab w:val="left" w:pos="4716"/>
          <w:tab w:val="left" w:pos="5868"/>
          <w:tab w:val="left" w:pos="8605"/>
        </w:tabs>
        <w:ind w:left="1260"/>
        <w:rPr>
          <w:sz w:val="12"/>
        </w:rPr>
      </w:pPr>
      <w:r>
        <w:rPr>
          <w:noProof/>
        </w:rPr>
        <mc:AlternateContent>
          <mc:Choice Requires="wps">
            <w:drawing>
              <wp:anchor distT="0" distB="0" distL="114300" distR="114300" simplePos="0" relativeHeight="251676672" behindDoc="1" locked="0" layoutInCell="1" allowOverlap="1" wp14:anchorId="35F5FD76" wp14:editId="62FA03B4">
                <wp:simplePos x="0" y="0"/>
                <wp:positionH relativeFrom="page">
                  <wp:posOffset>845820</wp:posOffset>
                </wp:positionH>
                <wp:positionV relativeFrom="paragraph">
                  <wp:posOffset>41910</wp:posOffset>
                </wp:positionV>
                <wp:extent cx="1051560" cy="0"/>
                <wp:effectExtent l="7620" t="5715" r="7620" b="3810"/>
                <wp:wrapNone/>
                <wp:docPr id="34"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D0832" id="Straight Connector 7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9.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3909766E" wp14:editId="746F481B">
                <wp:simplePos x="0" y="0"/>
                <wp:positionH relativeFrom="page">
                  <wp:posOffset>1943100</wp:posOffset>
                </wp:positionH>
                <wp:positionV relativeFrom="paragraph">
                  <wp:posOffset>41910</wp:posOffset>
                </wp:positionV>
                <wp:extent cx="320040" cy="0"/>
                <wp:effectExtent l="0" t="5715" r="3810" b="3810"/>
                <wp:wrapNone/>
                <wp:docPr id="35"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8FD6F" id="Straight Connector 77"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3.3pt" to="178.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3B1121BE" wp14:editId="37835B28">
                <wp:simplePos x="0" y="0"/>
                <wp:positionH relativeFrom="page">
                  <wp:posOffset>2308860</wp:posOffset>
                </wp:positionH>
                <wp:positionV relativeFrom="paragraph">
                  <wp:posOffset>41910</wp:posOffset>
                </wp:positionV>
                <wp:extent cx="685800" cy="0"/>
                <wp:effectExtent l="3810" t="5715" r="5715" b="3810"/>
                <wp:wrapNone/>
                <wp:docPr id="3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3286E" id="Straight Connector 76"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pt" to="23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1B485051" wp14:editId="0348BA1F">
                <wp:simplePos x="0" y="0"/>
                <wp:positionH relativeFrom="page">
                  <wp:posOffset>3041015</wp:posOffset>
                </wp:positionH>
                <wp:positionV relativeFrom="paragraph">
                  <wp:posOffset>41910</wp:posOffset>
                </wp:positionV>
                <wp:extent cx="685800" cy="0"/>
                <wp:effectExtent l="2540" t="5715" r="6985" b="3810"/>
                <wp:wrapNone/>
                <wp:docPr id="3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46DC4" id="Straight Connector 75"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45pt,3.3pt" to="293.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403DE22E" wp14:editId="1297D96C">
                <wp:simplePos x="0" y="0"/>
                <wp:positionH relativeFrom="page">
                  <wp:posOffset>3772535</wp:posOffset>
                </wp:positionH>
                <wp:positionV relativeFrom="paragraph">
                  <wp:posOffset>41910</wp:posOffset>
                </wp:positionV>
                <wp:extent cx="1691640" cy="0"/>
                <wp:effectExtent l="635" t="5715" r="3175" b="3810"/>
                <wp:wrapNone/>
                <wp:docPr id="38"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E6B5E" id="Straight Connector 7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3.3pt" to="43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7FB05DF3" w14:textId="77777777" w:rsidR="000C7A88" w:rsidRDefault="000C7A88" w:rsidP="000C7A88">
      <w:pPr>
        <w:tabs>
          <w:tab w:val="left" w:pos="4715"/>
          <w:tab w:val="left" w:pos="5867"/>
        </w:tabs>
        <w:spacing w:before="1"/>
        <w:ind w:left="1260"/>
        <w:rPr>
          <w:sz w:val="12"/>
        </w:rPr>
      </w:pPr>
      <w:r>
        <w:rPr>
          <w:sz w:val="12"/>
        </w:rPr>
        <w:t>|</w:t>
      </w:r>
      <w:r>
        <w:rPr>
          <w:spacing w:val="-7"/>
          <w:sz w:val="12"/>
        </w:rPr>
        <w:t xml:space="preserve"> </w:t>
      </w:r>
      <w:proofErr w:type="spellStart"/>
      <w:r>
        <w:rPr>
          <w:sz w:val="12"/>
        </w:rPr>
        <w:t>cienaNoAuthNoPrivUser</w:t>
      </w:r>
      <w:proofErr w:type="spellEnd"/>
      <w:r>
        <w:rPr>
          <w:spacing w:val="-7"/>
          <w:sz w:val="12"/>
        </w:rPr>
        <w:t xml:space="preserve"> </w:t>
      </w:r>
      <w:r>
        <w:rPr>
          <w:sz w:val="12"/>
        </w:rPr>
        <w:t>|</w:t>
      </w:r>
      <w:r>
        <w:rPr>
          <w:spacing w:val="-7"/>
          <w:sz w:val="12"/>
        </w:rPr>
        <w:t xml:space="preserve"> </w:t>
      </w:r>
      <w:r>
        <w:rPr>
          <w:sz w:val="12"/>
        </w:rPr>
        <w:t>local</w:t>
      </w:r>
      <w:r>
        <w:rPr>
          <w:spacing w:val="-7"/>
          <w:sz w:val="12"/>
        </w:rPr>
        <w:t xml:space="preserve"> </w:t>
      </w:r>
      <w:r>
        <w:rPr>
          <w:spacing w:val="-10"/>
          <w:sz w:val="12"/>
        </w:rPr>
        <w:t>|</w:t>
      </w:r>
      <w:r>
        <w:rPr>
          <w:sz w:val="12"/>
        </w:rPr>
        <w:tab/>
      </w:r>
      <w:r>
        <w:rPr>
          <w:spacing w:val="-10"/>
          <w:sz w:val="12"/>
        </w:rPr>
        <w:t>|</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2C1140F8" w14:textId="77777777" w:rsidR="000C7A88" w:rsidRDefault="000C7A88" w:rsidP="000C7A88">
      <w:pPr>
        <w:tabs>
          <w:tab w:val="left" w:pos="2987"/>
          <w:tab w:val="left" w:pos="4716"/>
          <w:tab w:val="left" w:pos="5868"/>
        </w:tabs>
        <w:spacing w:before="1" w:line="135" w:lineRule="exact"/>
        <w:ind w:left="1260"/>
        <w:rPr>
          <w:sz w:val="12"/>
        </w:rPr>
      </w:pPr>
      <w:r>
        <w:rPr>
          <w:sz w:val="12"/>
        </w:rPr>
        <w:t>|</w:t>
      </w:r>
      <w:r>
        <w:rPr>
          <w:spacing w:val="-1"/>
          <w:sz w:val="12"/>
        </w:rPr>
        <w:t xml:space="preserve"> </w:t>
      </w:r>
      <w:proofErr w:type="spellStart"/>
      <w:r>
        <w:rPr>
          <w:spacing w:val="-2"/>
          <w:sz w:val="12"/>
        </w:rPr>
        <w:t>cienaAuthNoPrivUser</w:t>
      </w:r>
      <w:proofErr w:type="spellEnd"/>
      <w:r>
        <w:rPr>
          <w:sz w:val="12"/>
        </w:rPr>
        <w:tab/>
        <w:t>|</w:t>
      </w:r>
      <w:r>
        <w:rPr>
          <w:spacing w:val="-3"/>
          <w:sz w:val="12"/>
        </w:rPr>
        <w:t xml:space="preserve"> </w:t>
      </w:r>
      <w:r>
        <w:rPr>
          <w:sz w:val="12"/>
        </w:rPr>
        <w:t>local</w:t>
      </w:r>
      <w:r>
        <w:rPr>
          <w:spacing w:val="-2"/>
          <w:sz w:val="12"/>
        </w:rPr>
        <w:t xml:space="preserve"> </w:t>
      </w:r>
      <w:r>
        <w:rPr>
          <w:sz w:val="12"/>
        </w:rPr>
        <w:t>|</w:t>
      </w:r>
      <w:r>
        <w:rPr>
          <w:spacing w:val="-2"/>
          <w:sz w:val="12"/>
        </w:rPr>
        <w:t xml:space="preserve"> </w:t>
      </w:r>
      <w:r>
        <w:rPr>
          <w:spacing w:val="-5"/>
          <w:sz w:val="12"/>
        </w:rPr>
        <w:t>md5</w:t>
      </w:r>
      <w:r>
        <w:rPr>
          <w:sz w:val="12"/>
        </w:rPr>
        <w:tab/>
      </w:r>
      <w:r>
        <w:rPr>
          <w:spacing w:val="-10"/>
          <w:sz w:val="12"/>
        </w:rPr>
        <w:t>|</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2CF63027" w14:textId="77777777" w:rsidR="000C7A88" w:rsidRDefault="000C7A88" w:rsidP="000C7A88">
      <w:pPr>
        <w:tabs>
          <w:tab w:val="left" w:pos="2987"/>
          <w:tab w:val="left" w:pos="4715"/>
          <w:tab w:val="left" w:pos="5867"/>
        </w:tabs>
        <w:spacing w:line="135" w:lineRule="exact"/>
        <w:ind w:left="1260"/>
        <w:rPr>
          <w:sz w:val="12"/>
        </w:rPr>
      </w:pPr>
      <w:r>
        <w:rPr>
          <w:sz w:val="12"/>
        </w:rPr>
        <w:t>|</w:t>
      </w:r>
      <w:r>
        <w:rPr>
          <w:spacing w:val="-1"/>
          <w:sz w:val="12"/>
        </w:rPr>
        <w:t xml:space="preserve"> </w:t>
      </w:r>
      <w:proofErr w:type="spellStart"/>
      <w:r>
        <w:rPr>
          <w:spacing w:val="-2"/>
          <w:sz w:val="12"/>
        </w:rPr>
        <w:t>cienaAuthPrivUser</w:t>
      </w:r>
      <w:proofErr w:type="spellEnd"/>
      <w:r>
        <w:rPr>
          <w:sz w:val="12"/>
        </w:rPr>
        <w:tab/>
        <w:t>|</w:t>
      </w:r>
      <w:r>
        <w:rPr>
          <w:spacing w:val="-3"/>
          <w:sz w:val="12"/>
        </w:rPr>
        <w:t xml:space="preserve"> </w:t>
      </w:r>
      <w:r>
        <w:rPr>
          <w:sz w:val="12"/>
        </w:rPr>
        <w:t>local</w:t>
      </w:r>
      <w:r>
        <w:rPr>
          <w:spacing w:val="-2"/>
          <w:sz w:val="12"/>
        </w:rPr>
        <w:t xml:space="preserve"> </w:t>
      </w:r>
      <w:r>
        <w:rPr>
          <w:sz w:val="12"/>
        </w:rPr>
        <w:t>|</w:t>
      </w:r>
      <w:r>
        <w:rPr>
          <w:spacing w:val="-2"/>
          <w:sz w:val="12"/>
        </w:rPr>
        <w:t xml:space="preserve"> </w:t>
      </w:r>
      <w:r>
        <w:rPr>
          <w:spacing w:val="-5"/>
          <w:sz w:val="12"/>
        </w:rPr>
        <w:t>md5</w:t>
      </w:r>
      <w:r>
        <w:rPr>
          <w:sz w:val="12"/>
        </w:rPr>
        <w:tab/>
        <w:t>|</w:t>
      </w:r>
      <w:r>
        <w:rPr>
          <w:spacing w:val="-3"/>
          <w:sz w:val="12"/>
        </w:rPr>
        <w:t xml:space="preserve"> </w:t>
      </w:r>
      <w:r>
        <w:rPr>
          <w:spacing w:val="-5"/>
          <w:sz w:val="12"/>
        </w:rPr>
        <w:t>des</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7BA21BA3" w14:textId="77777777" w:rsidR="000C7A88" w:rsidRDefault="000C7A88" w:rsidP="000C7A88">
      <w:pPr>
        <w:spacing w:line="135" w:lineRule="exact"/>
        <w:rPr>
          <w:sz w:val="12"/>
        </w:rPr>
        <w:sectPr w:rsidR="000C7A88">
          <w:type w:val="continuous"/>
          <w:pgSz w:w="12240" w:h="15840"/>
          <w:pgMar w:top="1820" w:right="0" w:bottom="280" w:left="0" w:header="720" w:footer="720" w:gutter="0"/>
          <w:cols w:space="720"/>
        </w:sectPr>
      </w:pPr>
    </w:p>
    <w:p w14:paraId="150B2365" w14:textId="6BD9A24E" w:rsidR="000C7A88" w:rsidRDefault="000C7A88" w:rsidP="000C7A88">
      <w:pPr>
        <w:tabs>
          <w:tab w:val="left" w:pos="2988"/>
          <w:tab w:val="left" w:pos="3564"/>
        </w:tabs>
        <w:spacing w:before="1"/>
        <w:ind w:left="1260"/>
        <w:rPr>
          <w:sz w:val="12"/>
        </w:rPr>
      </w:pPr>
      <w:r>
        <w:rPr>
          <w:noProof/>
        </w:rPr>
        <mc:AlternateContent>
          <mc:Choice Requires="wps">
            <w:drawing>
              <wp:anchor distT="0" distB="0" distL="114300" distR="114300" simplePos="0" relativeHeight="251681792" behindDoc="1" locked="0" layoutInCell="1" allowOverlap="1" wp14:anchorId="211AE5BD" wp14:editId="5DBE629A">
                <wp:simplePos x="0" y="0"/>
                <wp:positionH relativeFrom="page">
                  <wp:posOffset>845820</wp:posOffset>
                </wp:positionH>
                <wp:positionV relativeFrom="paragraph">
                  <wp:posOffset>42545</wp:posOffset>
                </wp:positionV>
                <wp:extent cx="1051560" cy="0"/>
                <wp:effectExtent l="7620" t="8890" r="7620" b="635"/>
                <wp:wrapNone/>
                <wp:docPr id="39"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1C322" id="Straight Connector 7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49.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1FEC5423" wp14:editId="7D26019C">
                <wp:simplePos x="0" y="0"/>
                <wp:positionH relativeFrom="page">
                  <wp:posOffset>1943100</wp:posOffset>
                </wp:positionH>
                <wp:positionV relativeFrom="paragraph">
                  <wp:posOffset>42545</wp:posOffset>
                </wp:positionV>
                <wp:extent cx="320040" cy="0"/>
                <wp:effectExtent l="0" t="8890" r="3810" b="635"/>
                <wp:wrapNone/>
                <wp:docPr id="40"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2375" id="Straight Connector 72"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2336" behindDoc="0" locked="0" layoutInCell="1" allowOverlap="1" wp14:anchorId="48647956" wp14:editId="464CBE25">
                <wp:simplePos x="0" y="0"/>
                <wp:positionH relativeFrom="page">
                  <wp:posOffset>2308860</wp:posOffset>
                </wp:positionH>
                <wp:positionV relativeFrom="paragraph">
                  <wp:posOffset>42545</wp:posOffset>
                </wp:positionV>
                <wp:extent cx="685800" cy="0"/>
                <wp:effectExtent l="3810" t="8890" r="5715" b="635"/>
                <wp:wrapNone/>
                <wp:docPr id="4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330B5" id="Straight Connector 7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35.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675991D0" w14:textId="384C052D" w:rsidR="000C7A88" w:rsidRDefault="000C7A88" w:rsidP="000C7A88">
      <w:pPr>
        <w:spacing w:line="134" w:lineRule="exact"/>
        <w:ind w:left="1260"/>
        <w:rPr>
          <w:sz w:val="12"/>
        </w:rPr>
      </w:pPr>
      <w:r>
        <w:rPr>
          <w:noProof/>
        </w:rPr>
        <mc:AlternateContent>
          <mc:Choice Requires="wps">
            <w:drawing>
              <wp:anchor distT="0" distB="0" distL="114300" distR="114300" simplePos="0" relativeHeight="251663360" behindDoc="0" locked="0" layoutInCell="1" allowOverlap="1" wp14:anchorId="518FC20A" wp14:editId="6F15F45A">
                <wp:simplePos x="0" y="0"/>
                <wp:positionH relativeFrom="page">
                  <wp:posOffset>845820</wp:posOffset>
                </wp:positionH>
                <wp:positionV relativeFrom="paragraph">
                  <wp:posOffset>41910</wp:posOffset>
                </wp:positionV>
                <wp:extent cx="1737360" cy="0"/>
                <wp:effectExtent l="0" t="0" r="0" b="0"/>
                <wp:wrapNone/>
                <wp:docPr id="42"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80EC2" id="Straight Connector 7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" strokeweight=".1249mm">
                <v:stroke dashstyle="dash"/>
                <w10:wrap anchorx="page"/>
              </v:line>
            </w:pict>
          </mc:Fallback>
        </mc:AlternateContent>
      </w:r>
      <w:r>
        <w:rPr>
          <w:sz w:val="12"/>
        </w:rPr>
        <w:t>+</w:t>
      </w:r>
    </w:p>
    <w:p w14:paraId="723BB446" w14:textId="77777777" w:rsidR="000C7A88" w:rsidRDefault="000C7A88" w:rsidP="000C7A88">
      <w:pPr>
        <w:tabs>
          <w:tab w:val="left" w:pos="2192"/>
          <w:tab w:val="left" w:pos="4928"/>
        </w:tabs>
        <w:spacing w:before="1"/>
        <w:ind w:left="1040"/>
        <w:rPr>
          <w:sz w:val="12"/>
        </w:rPr>
      </w:pPr>
      <w:r>
        <w:br w:type="column"/>
      </w:r>
      <w:r>
        <w:rPr>
          <w:spacing w:val="-10"/>
          <w:sz w:val="12"/>
        </w:rPr>
        <w:t>+</w:t>
      </w:r>
      <w:r>
        <w:rPr>
          <w:sz w:val="12"/>
        </w:rPr>
        <w:tab/>
      </w:r>
      <w:r>
        <w:rPr>
          <w:spacing w:val="-10"/>
          <w:sz w:val="12"/>
        </w:rPr>
        <w:t>+</w:t>
      </w:r>
      <w:r>
        <w:rPr>
          <w:sz w:val="12"/>
        </w:rPr>
        <w:tab/>
      </w:r>
      <w:r>
        <w:rPr>
          <w:spacing w:val="-10"/>
          <w:sz w:val="12"/>
        </w:rPr>
        <w:t>+</w:t>
      </w:r>
    </w:p>
    <w:p w14:paraId="777FC7DB" w14:textId="08952A53" w:rsidR="000C7A88" w:rsidRDefault="000C7A88" w:rsidP="000C7A88">
      <w:pPr>
        <w:tabs>
          <w:tab w:val="left" w:pos="4568"/>
        </w:tabs>
        <w:spacing w:line="134" w:lineRule="exact"/>
        <w:ind w:left="464"/>
        <w:rPr>
          <w:sz w:val="12"/>
        </w:rPr>
      </w:pPr>
      <w:r>
        <w:rPr>
          <w:noProof/>
        </w:rPr>
        <mc:AlternateContent>
          <mc:Choice Requires="wps">
            <w:drawing>
              <wp:anchor distT="0" distB="0" distL="114300" distR="114300" simplePos="0" relativeHeight="251683840" behindDoc="1" locked="0" layoutInCell="1" allowOverlap="1" wp14:anchorId="1313E5C2" wp14:editId="31D662B3">
                <wp:simplePos x="0" y="0"/>
                <wp:positionH relativeFrom="page">
                  <wp:posOffset>3041015</wp:posOffset>
                </wp:positionH>
                <wp:positionV relativeFrom="paragraph">
                  <wp:posOffset>-45085</wp:posOffset>
                </wp:positionV>
                <wp:extent cx="685800" cy="0"/>
                <wp:effectExtent l="2540" t="8255" r="6985" b="1270"/>
                <wp:wrapNone/>
                <wp:docPr id="43"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771FA" id="Straight Connector 69"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45pt,-3.55pt" to="293.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7D61FB12" wp14:editId="5D4143E5">
                <wp:simplePos x="0" y="0"/>
                <wp:positionH relativeFrom="page">
                  <wp:posOffset>3772535</wp:posOffset>
                </wp:positionH>
                <wp:positionV relativeFrom="paragraph">
                  <wp:posOffset>-45085</wp:posOffset>
                </wp:positionV>
                <wp:extent cx="1691640" cy="0"/>
                <wp:effectExtent l="635" t="8255" r="3175" b="1270"/>
                <wp:wrapNone/>
                <wp:docPr id="44"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985CE" id="Straight Connector 68"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3.55pt" to="430.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32E9D933" wp14:editId="63EC8516">
                <wp:simplePos x="0" y="0"/>
                <wp:positionH relativeFrom="page">
                  <wp:posOffset>3498215</wp:posOffset>
                </wp:positionH>
                <wp:positionV relativeFrom="paragraph">
                  <wp:posOffset>41910</wp:posOffset>
                </wp:positionV>
                <wp:extent cx="1737360" cy="0"/>
                <wp:effectExtent l="2540" t="0" r="3175" b="0"/>
                <wp:wrapNone/>
                <wp:docPr id="45"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79821" id="Straight Connector 67"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pt" to="4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" strokeweight=".1249mm">
                <v:stroke dashstyle="dash"/>
                <w10:wrap anchorx="page"/>
              </v:line>
            </w:pict>
          </mc:Fallback>
        </mc:AlternateContent>
      </w:r>
      <w:r>
        <w:rPr>
          <w:sz w:val="12"/>
        </w:rPr>
        <w:t>SNMP</w:t>
      </w:r>
      <w:r>
        <w:rPr>
          <w:spacing w:val="-10"/>
          <w:sz w:val="12"/>
        </w:rPr>
        <w:t xml:space="preserve"> </w:t>
      </w:r>
      <w:r>
        <w:rPr>
          <w:sz w:val="12"/>
        </w:rPr>
        <w:t>TARGET-</w:t>
      </w:r>
      <w:r>
        <w:rPr>
          <w:spacing w:val="-2"/>
          <w:sz w:val="12"/>
        </w:rPr>
        <w:t>PARAMS</w:t>
      </w:r>
      <w:r>
        <w:rPr>
          <w:sz w:val="12"/>
        </w:rPr>
        <w:tab/>
      </w:r>
      <w:r>
        <w:rPr>
          <w:spacing w:val="-10"/>
          <w:sz w:val="12"/>
        </w:rPr>
        <w:t>+</w:t>
      </w:r>
    </w:p>
    <w:p w14:paraId="7C230215" w14:textId="77777777" w:rsidR="000C7A88" w:rsidRDefault="000C7A88" w:rsidP="000C7A88">
      <w:pPr>
        <w:spacing w:line="134" w:lineRule="exact"/>
        <w:rPr>
          <w:sz w:val="12"/>
        </w:rPr>
        <w:sectPr w:rsidR="000C7A88">
          <w:type w:val="continuous"/>
          <w:pgSz w:w="12240" w:h="15840"/>
          <w:pgMar w:top="1820" w:right="0" w:bottom="280" w:left="0" w:header="720" w:footer="720" w:gutter="0"/>
          <w:cols w:num="2" w:space="720" w:equalWidth="0">
            <w:col w:w="3637" w:space="40"/>
            <w:col w:w="8563"/>
          </w:cols>
        </w:sectPr>
      </w:pPr>
    </w:p>
    <w:p w14:paraId="6613E4A0" w14:textId="77777777" w:rsidR="000C7A88" w:rsidRDefault="000C7A88" w:rsidP="000C7A88">
      <w:pPr>
        <w:tabs>
          <w:tab w:val="left" w:pos="2843"/>
          <w:tab w:val="left" w:pos="5723"/>
        </w:tabs>
        <w:ind w:left="1260"/>
        <w:rPr>
          <w:sz w:val="12"/>
        </w:rPr>
      </w:pPr>
      <w:r>
        <w:rPr>
          <w:sz w:val="12"/>
        </w:rPr>
        <w:t>|</w:t>
      </w:r>
      <w:r>
        <w:rPr>
          <w:spacing w:val="-4"/>
          <w:sz w:val="12"/>
        </w:rPr>
        <w:t xml:space="preserve"> </w:t>
      </w:r>
      <w:r>
        <w:rPr>
          <w:sz w:val="12"/>
        </w:rPr>
        <w:t>Target</w:t>
      </w:r>
      <w:r>
        <w:rPr>
          <w:spacing w:val="-4"/>
          <w:sz w:val="12"/>
        </w:rPr>
        <w:t xml:space="preserve"> </w:t>
      </w:r>
      <w:r>
        <w:rPr>
          <w:sz w:val="12"/>
        </w:rPr>
        <w:t>Param</w:t>
      </w:r>
      <w:r>
        <w:rPr>
          <w:spacing w:val="-4"/>
          <w:sz w:val="12"/>
        </w:rPr>
        <w:t xml:space="preserve"> Name</w:t>
      </w:r>
      <w:r>
        <w:rPr>
          <w:sz w:val="12"/>
        </w:rPr>
        <w:tab/>
        <w:t>|</w:t>
      </w:r>
      <w:r>
        <w:rPr>
          <w:spacing w:val="-6"/>
          <w:sz w:val="12"/>
        </w:rPr>
        <w:t xml:space="preserve"> </w:t>
      </w:r>
      <w:r>
        <w:rPr>
          <w:sz w:val="12"/>
        </w:rPr>
        <w:t>Security</w:t>
      </w:r>
      <w:r>
        <w:rPr>
          <w:spacing w:val="-4"/>
          <w:sz w:val="12"/>
        </w:rPr>
        <w:t xml:space="preserve"> </w:t>
      </w:r>
      <w:r>
        <w:rPr>
          <w:sz w:val="12"/>
        </w:rPr>
        <w:t>Name</w:t>
      </w:r>
      <w:r>
        <w:rPr>
          <w:spacing w:val="-3"/>
          <w:sz w:val="12"/>
        </w:rPr>
        <w:t xml:space="preserve"> </w:t>
      </w:r>
      <w:r>
        <w:rPr>
          <w:sz w:val="12"/>
        </w:rPr>
        <w:t>|</w:t>
      </w:r>
      <w:r>
        <w:rPr>
          <w:spacing w:val="-4"/>
          <w:sz w:val="12"/>
        </w:rPr>
        <w:t xml:space="preserve"> </w:t>
      </w:r>
      <w:proofErr w:type="gramStart"/>
      <w:r>
        <w:rPr>
          <w:sz w:val="12"/>
        </w:rPr>
        <w:t>User</w:t>
      </w:r>
      <w:r>
        <w:rPr>
          <w:spacing w:val="-3"/>
          <w:sz w:val="12"/>
        </w:rPr>
        <w:t xml:space="preserve"> </w:t>
      </w:r>
      <w:r>
        <w:rPr>
          <w:spacing w:val="-4"/>
          <w:sz w:val="12"/>
        </w:rPr>
        <w:t>Name</w:t>
      </w:r>
      <w:proofErr w:type="gramEnd"/>
      <w:r>
        <w:rPr>
          <w:sz w:val="12"/>
        </w:rPr>
        <w:tab/>
        <w:t>|</w:t>
      </w:r>
      <w:r>
        <w:rPr>
          <w:spacing w:val="-5"/>
          <w:sz w:val="12"/>
        </w:rPr>
        <w:t xml:space="preserve"> </w:t>
      </w:r>
      <w:r>
        <w:rPr>
          <w:sz w:val="12"/>
        </w:rPr>
        <w:t>Security</w:t>
      </w:r>
      <w:r>
        <w:rPr>
          <w:spacing w:val="-4"/>
          <w:sz w:val="12"/>
        </w:rPr>
        <w:t xml:space="preserve"> </w:t>
      </w:r>
      <w:r>
        <w:rPr>
          <w:sz w:val="12"/>
        </w:rPr>
        <w:t>Model</w:t>
      </w:r>
      <w:r>
        <w:rPr>
          <w:spacing w:val="-4"/>
          <w:sz w:val="12"/>
        </w:rPr>
        <w:t xml:space="preserve"> </w:t>
      </w:r>
      <w:r>
        <w:rPr>
          <w:sz w:val="12"/>
        </w:rPr>
        <w:t>|</w:t>
      </w:r>
      <w:r>
        <w:rPr>
          <w:spacing w:val="-4"/>
          <w:sz w:val="12"/>
        </w:rPr>
        <w:t xml:space="preserve"> </w:t>
      </w:r>
      <w:r>
        <w:rPr>
          <w:sz w:val="12"/>
        </w:rPr>
        <w:t>Security</w:t>
      </w:r>
      <w:r>
        <w:rPr>
          <w:spacing w:val="-4"/>
          <w:sz w:val="12"/>
        </w:rPr>
        <w:t xml:space="preserve"> </w:t>
      </w:r>
      <w:r>
        <w:rPr>
          <w:sz w:val="12"/>
        </w:rPr>
        <w:t>Level</w:t>
      </w:r>
      <w:r>
        <w:rPr>
          <w:spacing w:val="65"/>
          <w:sz w:val="12"/>
        </w:rPr>
        <w:t xml:space="preserve"> </w:t>
      </w:r>
      <w:r>
        <w:rPr>
          <w:spacing w:val="-10"/>
          <w:sz w:val="12"/>
        </w:rPr>
        <w:t>|</w:t>
      </w:r>
    </w:p>
    <w:p w14:paraId="2436B7DA" w14:textId="7B394920" w:rsidR="000C7A88" w:rsidRDefault="000C7A88" w:rsidP="000C7A88">
      <w:pPr>
        <w:tabs>
          <w:tab w:val="left" w:pos="2844"/>
          <w:tab w:val="left" w:pos="3996"/>
          <w:tab w:val="left" w:pos="5724"/>
          <w:tab w:val="left" w:pos="6949"/>
          <w:tab w:val="left" w:pos="8245"/>
        </w:tabs>
        <w:spacing w:before="1" w:line="134" w:lineRule="exact"/>
        <w:ind w:left="1260"/>
        <w:rPr>
          <w:sz w:val="12"/>
        </w:rPr>
      </w:pPr>
      <w:r>
        <w:rPr>
          <w:noProof/>
        </w:rPr>
        <mc:AlternateContent>
          <mc:Choice Requires="wps">
            <w:drawing>
              <wp:anchor distT="0" distB="0" distL="114300" distR="114300" simplePos="0" relativeHeight="251686912" behindDoc="1" locked="0" layoutInCell="1" allowOverlap="1" wp14:anchorId="503E5683" wp14:editId="38FA73CD">
                <wp:simplePos x="0" y="0"/>
                <wp:positionH relativeFrom="page">
                  <wp:posOffset>845820</wp:posOffset>
                </wp:positionH>
                <wp:positionV relativeFrom="paragraph">
                  <wp:posOffset>42545</wp:posOffset>
                </wp:positionV>
                <wp:extent cx="960120" cy="0"/>
                <wp:effectExtent l="7620" t="635" r="3810" b="8890"/>
                <wp:wrapNone/>
                <wp:docPr id="4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41040" id="Straight Connector 66"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4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87936" behindDoc="1" locked="0" layoutInCell="1" allowOverlap="1" wp14:anchorId="0289C965" wp14:editId="2EA9CA71">
                <wp:simplePos x="0" y="0"/>
                <wp:positionH relativeFrom="page">
                  <wp:posOffset>1851660</wp:posOffset>
                </wp:positionH>
                <wp:positionV relativeFrom="paragraph">
                  <wp:posOffset>42545</wp:posOffset>
                </wp:positionV>
                <wp:extent cx="685800" cy="0"/>
                <wp:effectExtent l="3810" t="635" r="5715" b="8890"/>
                <wp:wrapNone/>
                <wp:docPr id="47"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6F665" id="Straight Connector 65"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8pt,3.35pt" to="199.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88960" behindDoc="1" locked="0" layoutInCell="1" allowOverlap="1" wp14:anchorId="7AFFC715" wp14:editId="7FB9C1BD">
                <wp:simplePos x="0" y="0"/>
                <wp:positionH relativeFrom="page">
                  <wp:posOffset>2583815</wp:posOffset>
                </wp:positionH>
                <wp:positionV relativeFrom="paragraph">
                  <wp:posOffset>42545</wp:posOffset>
                </wp:positionV>
                <wp:extent cx="1051560" cy="0"/>
                <wp:effectExtent l="2540" t="635" r="3175" b="8890"/>
                <wp:wrapNone/>
                <wp:docPr id="48"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70778" id="Straight Connector 64"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45pt,3.35pt" to="286.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89984" behindDoc="1" locked="0" layoutInCell="1" allowOverlap="1" wp14:anchorId="418574F4" wp14:editId="4BBB6D1A">
                <wp:simplePos x="0" y="0"/>
                <wp:positionH relativeFrom="page">
                  <wp:posOffset>3681095</wp:posOffset>
                </wp:positionH>
                <wp:positionV relativeFrom="paragraph">
                  <wp:posOffset>42545</wp:posOffset>
                </wp:positionV>
                <wp:extent cx="731520" cy="0"/>
                <wp:effectExtent l="4445" t="635" r="6985" b="8890"/>
                <wp:wrapNone/>
                <wp:docPr id="49"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55FF6" id="Straight Connector 6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5pt" to="347.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37E49D04" wp14:editId="092F1255">
                <wp:simplePos x="0" y="0"/>
                <wp:positionH relativeFrom="page">
                  <wp:posOffset>4458335</wp:posOffset>
                </wp:positionH>
                <wp:positionV relativeFrom="paragraph">
                  <wp:posOffset>42545</wp:posOffset>
                </wp:positionV>
                <wp:extent cx="777240" cy="0"/>
                <wp:effectExtent l="635" t="635" r="3175" b="8890"/>
                <wp:wrapNone/>
                <wp:docPr id="50"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C9308" id="Straight Connector 62"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3.35pt" to="412.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6237E4FC" w14:textId="77777777" w:rsidR="000C7A88" w:rsidRDefault="000C7A88" w:rsidP="000C7A88">
      <w:pPr>
        <w:tabs>
          <w:tab w:val="left" w:pos="3995"/>
          <w:tab w:val="left" w:pos="6947"/>
        </w:tabs>
        <w:ind w:left="1260"/>
        <w:rPr>
          <w:sz w:val="12"/>
        </w:rPr>
      </w:pPr>
      <w:r>
        <w:rPr>
          <w:sz w:val="12"/>
        </w:rPr>
        <w:t>|</w:t>
      </w:r>
      <w:r>
        <w:rPr>
          <w:spacing w:val="-10"/>
          <w:sz w:val="12"/>
        </w:rPr>
        <w:t xml:space="preserve"> </w:t>
      </w:r>
      <w:proofErr w:type="spellStart"/>
      <w:r>
        <w:rPr>
          <w:sz w:val="12"/>
        </w:rPr>
        <w:t>TestUsmNoAuthNoPriv</w:t>
      </w:r>
      <w:proofErr w:type="spellEnd"/>
      <w:r>
        <w:rPr>
          <w:spacing w:val="-10"/>
          <w:sz w:val="12"/>
        </w:rPr>
        <w:t xml:space="preserve"> |</w:t>
      </w:r>
      <w:r>
        <w:rPr>
          <w:sz w:val="12"/>
        </w:rPr>
        <w:tab/>
        <w:t>|</w:t>
      </w:r>
      <w:r>
        <w:rPr>
          <w:spacing w:val="-8"/>
          <w:sz w:val="12"/>
        </w:rPr>
        <w:t xml:space="preserve"> </w:t>
      </w:r>
      <w:proofErr w:type="spellStart"/>
      <w:r>
        <w:rPr>
          <w:sz w:val="12"/>
        </w:rPr>
        <w:t>cienaNoAuthNoPrivUser</w:t>
      </w:r>
      <w:proofErr w:type="spellEnd"/>
      <w:r>
        <w:rPr>
          <w:spacing w:val="-8"/>
          <w:sz w:val="12"/>
        </w:rPr>
        <w:t xml:space="preserve"> </w:t>
      </w:r>
      <w:r>
        <w:rPr>
          <w:sz w:val="12"/>
        </w:rPr>
        <w:t>|</w:t>
      </w:r>
      <w:r>
        <w:rPr>
          <w:spacing w:val="-7"/>
          <w:sz w:val="12"/>
        </w:rPr>
        <w:t xml:space="preserve"> </w:t>
      </w:r>
      <w:proofErr w:type="spellStart"/>
      <w:r>
        <w:rPr>
          <w:spacing w:val="-5"/>
          <w:sz w:val="12"/>
        </w:rPr>
        <w:t>usm</w:t>
      </w:r>
      <w:proofErr w:type="spellEnd"/>
      <w:r>
        <w:rPr>
          <w:sz w:val="12"/>
        </w:rPr>
        <w:tab/>
        <w:t>|</w:t>
      </w:r>
      <w:r>
        <w:rPr>
          <w:spacing w:val="-9"/>
          <w:sz w:val="12"/>
        </w:rPr>
        <w:t xml:space="preserve"> </w:t>
      </w:r>
      <w:r>
        <w:rPr>
          <w:sz w:val="12"/>
        </w:rPr>
        <w:t>no-auth-no-</w:t>
      </w:r>
      <w:proofErr w:type="spellStart"/>
      <w:r>
        <w:rPr>
          <w:sz w:val="12"/>
        </w:rPr>
        <w:t>priv</w:t>
      </w:r>
      <w:proofErr w:type="spellEnd"/>
      <w:r>
        <w:rPr>
          <w:spacing w:val="-7"/>
          <w:sz w:val="12"/>
        </w:rPr>
        <w:t xml:space="preserve"> </w:t>
      </w:r>
      <w:r>
        <w:rPr>
          <w:spacing w:val="-10"/>
          <w:sz w:val="12"/>
        </w:rPr>
        <w:t>|</w:t>
      </w:r>
    </w:p>
    <w:p w14:paraId="155879A2" w14:textId="77777777" w:rsidR="000C7A88" w:rsidRDefault="000C7A88" w:rsidP="000C7A88">
      <w:pPr>
        <w:tabs>
          <w:tab w:val="left" w:pos="2843"/>
          <w:tab w:val="left" w:pos="3995"/>
          <w:tab w:val="left" w:pos="5723"/>
          <w:tab w:val="left" w:pos="6947"/>
          <w:tab w:val="left" w:pos="8245"/>
        </w:tabs>
        <w:spacing w:before="1"/>
        <w:ind w:left="1260"/>
        <w:rPr>
          <w:sz w:val="12"/>
        </w:rPr>
      </w:pPr>
      <w:r>
        <w:rPr>
          <w:sz w:val="12"/>
        </w:rPr>
        <w:t>|</w:t>
      </w:r>
      <w:r>
        <w:rPr>
          <w:spacing w:val="-1"/>
          <w:sz w:val="12"/>
        </w:rPr>
        <w:t xml:space="preserve"> </w:t>
      </w:r>
      <w:proofErr w:type="spellStart"/>
      <w:r>
        <w:rPr>
          <w:spacing w:val="-2"/>
          <w:sz w:val="12"/>
        </w:rPr>
        <w:t>TestUsmAuthNoPriv</w:t>
      </w:r>
      <w:proofErr w:type="spellEnd"/>
      <w:r>
        <w:rPr>
          <w:sz w:val="12"/>
        </w:rPr>
        <w:tab/>
      </w:r>
      <w:r>
        <w:rPr>
          <w:spacing w:val="-10"/>
          <w:sz w:val="12"/>
        </w:rPr>
        <w:t>|</w:t>
      </w:r>
      <w:r>
        <w:rPr>
          <w:sz w:val="12"/>
        </w:rPr>
        <w:tab/>
        <w:t>|</w:t>
      </w:r>
      <w:r>
        <w:rPr>
          <w:spacing w:val="-1"/>
          <w:sz w:val="12"/>
        </w:rPr>
        <w:t xml:space="preserve"> </w:t>
      </w:r>
      <w:proofErr w:type="spellStart"/>
      <w:r>
        <w:rPr>
          <w:spacing w:val="-2"/>
          <w:sz w:val="12"/>
        </w:rPr>
        <w:t>cienaAuthNoPrivUser</w:t>
      </w:r>
      <w:proofErr w:type="spellEnd"/>
      <w:r>
        <w:rPr>
          <w:sz w:val="12"/>
        </w:rPr>
        <w:tab/>
        <w:t>|</w:t>
      </w:r>
      <w:r>
        <w:rPr>
          <w:spacing w:val="-3"/>
          <w:sz w:val="12"/>
        </w:rPr>
        <w:t xml:space="preserve"> </w:t>
      </w:r>
      <w:proofErr w:type="spellStart"/>
      <w:r>
        <w:rPr>
          <w:spacing w:val="-5"/>
          <w:sz w:val="12"/>
        </w:rPr>
        <w:t>usm</w:t>
      </w:r>
      <w:proofErr w:type="spellEnd"/>
      <w:r>
        <w:rPr>
          <w:sz w:val="12"/>
        </w:rPr>
        <w:tab/>
        <w:t>|</w:t>
      </w:r>
      <w:r>
        <w:rPr>
          <w:spacing w:val="-9"/>
          <w:sz w:val="12"/>
        </w:rPr>
        <w:t xml:space="preserve"> </w:t>
      </w:r>
      <w:r>
        <w:rPr>
          <w:sz w:val="12"/>
        </w:rPr>
        <w:t>auth-no-</w:t>
      </w:r>
      <w:proofErr w:type="spellStart"/>
      <w:r>
        <w:rPr>
          <w:spacing w:val="-4"/>
          <w:sz w:val="12"/>
        </w:rPr>
        <w:t>priv</w:t>
      </w:r>
      <w:proofErr w:type="spellEnd"/>
      <w:r>
        <w:rPr>
          <w:sz w:val="12"/>
        </w:rPr>
        <w:tab/>
      </w:r>
      <w:r>
        <w:rPr>
          <w:spacing w:val="-10"/>
          <w:sz w:val="12"/>
        </w:rPr>
        <w:t>|</w:t>
      </w:r>
    </w:p>
    <w:p w14:paraId="7E3EE668" w14:textId="534F298D" w:rsidR="000C7A88" w:rsidRDefault="000C7A88" w:rsidP="000C7A88">
      <w:pPr>
        <w:tabs>
          <w:tab w:val="left" w:pos="2844"/>
          <w:tab w:val="left" w:pos="3996"/>
          <w:tab w:val="left" w:pos="5723"/>
          <w:tab w:val="left" w:pos="6947"/>
          <w:tab w:val="left" w:pos="8245"/>
        </w:tabs>
        <w:spacing w:before="1" w:line="134" w:lineRule="exact"/>
        <w:ind w:left="1260"/>
        <w:rPr>
          <w:sz w:val="12"/>
        </w:rPr>
      </w:pPr>
      <w:r>
        <w:rPr>
          <w:noProof/>
        </w:rPr>
        <mc:AlternateContent>
          <mc:Choice Requires="wps">
            <w:drawing>
              <wp:anchor distT="0" distB="0" distL="114300" distR="114300" simplePos="0" relativeHeight="251664384" behindDoc="0" locked="0" layoutInCell="1" allowOverlap="1" wp14:anchorId="58687D44" wp14:editId="7000371C">
                <wp:simplePos x="0" y="0"/>
                <wp:positionH relativeFrom="page">
                  <wp:posOffset>2583815</wp:posOffset>
                </wp:positionH>
                <wp:positionV relativeFrom="paragraph">
                  <wp:posOffset>127635</wp:posOffset>
                </wp:positionV>
                <wp:extent cx="1051560" cy="0"/>
                <wp:effectExtent l="2540" t="1905" r="3175" b="7620"/>
                <wp:wrapNone/>
                <wp:docPr id="5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A4B32" id="Straight Connector 6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45pt,10.05pt" to="286.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94080" behindDoc="1" locked="0" layoutInCell="1" allowOverlap="1" wp14:anchorId="3B9A793D" wp14:editId="519582D5">
                <wp:simplePos x="0" y="0"/>
                <wp:positionH relativeFrom="page">
                  <wp:posOffset>3681095</wp:posOffset>
                </wp:positionH>
                <wp:positionV relativeFrom="paragraph">
                  <wp:posOffset>127635</wp:posOffset>
                </wp:positionV>
                <wp:extent cx="731520" cy="0"/>
                <wp:effectExtent l="4445" t="1905" r="6985" b="7620"/>
                <wp:wrapNone/>
                <wp:docPr id="52"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506EB" id="Straight Connector 60"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10.05pt" to="347.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3029E357" wp14:editId="407C87B4">
                <wp:simplePos x="0" y="0"/>
                <wp:positionH relativeFrom="page">
                  <wp:posOffset>4458335</wp:posOffset>
                </wp:positionH>
                <wp:positionV relativeFrom="paragraph">
                  <wp:posOffset>127635</wp:posOffset>
                </wp:positionV>
                <wp:extent cx="777240" cy="0"/>
                <wp:effectExtent l="635" t="1905" r="3175" b="7620"/>
                <wp:wrapNone/>
                <wp:docPr id="53"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0278E" id="Straight Connector 59"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10.05pt" to="412.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" strokeweight=".1249mm">
                <v:stroke dashstyle="dash"/>
                <w10:wrap anchorx="page"/>
              </v:line>
            </w:pict>
          </mc:Fallback>
        </mc:AlternateContent>
      </w:r>
      <w:r>
        <w:rPr>
          <w:sz w:val="12"/>
        </w:rPr>
        <w:t xml:space="preserve">| </w:t>
      </w:r>
      <w:proofErr w:type="spellStart"/>
      <w:r>
        <w:rPr>
          <w:spacing w:val="-2"/>
          <w:sz w:val="12"/>
        </w:rPr>
        <w:t>TestUsmAuthPriv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cienaAuthPrivUser</w:t>
      </w:r>
      <w:proofErr w:type="spellEnd"/>
      <w:r>
        <w:rPr>
          <w:sz w:val="12"/>
        </w:rPr>
        <w:tab/>
        <w:t>|</w:t>
      </w:r>
      <w:r>
        <w:rPr>
          <w:spacing w:val="-3"/>
          <w:sz w:val="12"/>
        </w:rPr>
        <w:t xml:space="preserve"> </w:t>
      </w:r>
      <w:proofErr w:type="spellStart"/>
      <w:r>
        <w:rPr>
          <w:spacing w:val="-5"/>
          <w:sz w:val="12"/>
        </w:rPr>
        <w:t>usm</w:t>
      </w:r>
      <w:proofErr w:type="spellEnd"/>
      <w:r>
        <w:rPr>
          <w:sz w:val="12"/>
        </w:rPr>
        <w:tab/>
        <w:t>|</w:t>
      </w:r>
      <w:r>
        <w:rPr>
          <w:spacing w:val="-4"/>
          <w:sz w:val="12"/>
        </w:rPr>
        <w:t xml:space="preserve"> </w:t>
      </w:r>
      <w:r>
        <w:rPr>
          <w:sz w:val="12"/>
        </w:rPr>
        <w:t>auth-</w:t>
      </w:r>
      <w:proofErr w:type="spellStart"/>
      <w:r>
        <w:rPr>
          <w:spacing w:val="-4"/>
          <w:sz w:val="12"/>
        </w:rPr>
        <w:t>priv</w:t>
      </w:r>
      <w:proofErr w:type="spellEnd"/>
      <w:r>
        <w:rPr>
          <w:sz w:val="12"/>
        </w:rPr>
        <w:tab/>
      </w:r>
      <w:r>
        <w:rPr>
          <w:spacing w:val="-10"/>
          <w:sz w:val="12"/>
        </w:rPr>
        <w:t>|</w:t>
      </w:r>
    </w:p>
    <w:p w14:paraId="4E1A2A94" w14:textId="77777777" w:rsidR="000C7A88" w:rsidRDefault="000C7A88" w:rsidP="000C7A88">
      <w:pPr>
        <w:spacing w:line="134" w:lineRule="exact"/>
        <w:rPr>
          <w:sz w:val="12"/>
        </w:rPr>
        <w:sectPr w:rsidR="000C7A88">
          <w:type w:val="continuous"/>
          <w:pgSz w:w="12240" w:h="15840"/>
          <w:pgMar w:top="1820" w:right="0" w:bottom="280" w:left="0" w:header="720" w:footer="720" w:gutter="0"/>
          <w:cols w:space="720"/>
        </w:sectPr>
      </w:pPr>
    </w:p>
    <w:p w14:paraId="5CE040E9" w14:textId="7323ED9B" w:rsidR="000C7A88" w:rsidRDefault="000C7A88" w:rsidP="000C7A88">
      <w:pPr>
        <w:tabs>
          <w:tab w:val="left" w:pos="2844"/>
          <w:tab w:val="left" w:pos="3996"/>
        </w:tabs>
        <w:ind w:left="1260"/>
        <w:rPr>
          <w:sz w:val="12"/>
        </w:rPr>
      </w:pPr>
      <w:r>
        <w:rPr>
          <w:noProof/>
        </w:rPr>
        <mc:AlternateContent>
          <mc:Choice Requires="wps">
            <w:drawing>
              <wp:anchor distT="0" distB="0" distL="114300" distR="114300" simplePos="0" relativeHeight="251692032" behindDoc="1" locked="0" layoutInCell="1" allowOverlap="1" wp14:anchorId="520353B3" wp14:editId="0185553E">
                <wp:simplePos x="0" y="0"/>
                <wp:positionH relativeFrom="page">
                  <wp:posOffset>845820</wp:posOffset>
                </wp:positionH>
                <wp:positionV relativeFrom="paragraph">
                  <wp:posOffset>41910</wp:posOffset>
                </wp:positionV>
                <wp:extent cx="960120" cy="0"/>
                <wp:effectExtent l="7620" t="1905" r="3810" b="7620"/>
                <wp:wrapNone/>
                <wp:docPr id="5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12692" id="Straight Connector 58"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2.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93056" behindDoc="1" locked="0" layoutInCell="1" allowOverlap="1" wp14:anchorId="64AEE4B9" wp14:editId="410337CE">
                <wp:simplePos x="0" y="0"/>
                <wp:positionH relativeFrom="page">
                  <wp:posOffset>1851660</wp:posOffset>
                </wp:positionH>
                <wp:positionV relativeFrom="paragraph">
                  <wp:posOffset>41910</wp:posOffset>
                </wp:positionV>
                <wp:extent cx="685800" cy="0"/>
                <wp:effectExtent l="3810" t="1905" r="5715" b="7620"/>
                <wp:wrapNone/>
                <wp:docPr id="55"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39CC" id="Straight Connector 57"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8pt,3.3pt" to="199.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22271FFC" w14:textId="069AA33B" w:rsidR="000C7A88" w:rsidRDefault="000C7A88" w:rsidP="000C7A88">
      <w:pPr>
        <w:spacing w:before="1"/>
        <w:ind w:left="1260"/>
        <w:rPr>
          <w:sz w:val="12"/>
        </w:rPr>
      </w:pPr>
      <w:r>
        <w:rPr>
          <w:noProof/>
        </w:rPr>
        <mc:AlternateContent>
          <mc:Choice Requires="wps">
            <w:drawing>
              <wp:anchor distT="0" distB="0" distL="114300" distR="114300" simplePos="0" relativeHeight="251665408" behindDoc="0" locked="0" layoutInCell="1" allowOverlap="1" wp14:anchorId="24898039" wp14:editId="7B36F67A">
                <wp:simplePos x="0" y="0"/>
                <wp:positionH relativeFrom="page">
                  <wp:posOffset>845820</wp:posOffset>
                </wp:positionH>
                <wp:positionV relativeFrom="paragraph">
                  <wp:posOffset>42545</wp:posOffset>
                </wp:positionV>
                <wp:extent cx="2240280" cy="0"/>
                <wp:effectExtent l="7620" t="3175" r="0" b="63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02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8BBAD" id="Straight Connector 5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24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" strokeweight=".1249mm">
                <v:stroke dashstyle="dash"/>
                <w10:wrap anchorx="page"/>
              </v:line>
            </w:pict>
          </mc:Fallback>
        </mc:AlternateContent>
      </w:r>
      <w:r>
        <w:rPr>
          <w:sz w:val="12"/>
        </w:rPr>
        <w:t>+</w:t>
      </w:r>
    </w:p>
    <w:p w14:paraId="5202CB41" w14:textId="77777777" w:rsidR="000C7A88" w:rsidRDefault="000C7A88" w:rsidP="000C7A88">
      <w:pPr>
        <w:tabs>
          <w:tab w:val="left" w:pos="2840"/>
          <w:tab w:val="left" w:pos="4136"/>
        </w:tabs>
        <w:ind w:left="1616"/>
        <w:rPr>
          <w:sz w:val="12"/>
        </w:rPr>
      </w:pPr>
      <w:r>
        <w:br w:type="column"/>
      </w:r>
      <w:r>
        <w:rPr>
          <w:spacing w:val="-10"/>
          <w:sz w:val="12"/>
        </w:rPr>
        <w:t>+</w:t>
      </w:r>
      <w:r>
        <w:rPr>
          <w:sz w:val="12"/>
        </w:rPr>
        <w:tab/>
      </w:r>
      <w:r>
        <w:rPr>
          <w:spacing w:val="-10"/>
          <w:sz w:val="12"/>
        </w:rPr>
        <w:t>+</w:t>
      </w:r>
      <w:r>
        <w:rPr>
          <w:sz w:val="12"/>
        </w:rPr>
        <w:tab/>
      </w:r>
      <w:r>
        <w:rPr>
          <w:spacing w:val="-10"/>
          <w:sz w:val="12"/>
        </w:rPr>
        <w:t>+</w:t>
      </w:r>
    </w:p>
    <w:p w14:paraId="503C6C1B" w14:textId="1E97CF24" w:rsidR="000C7A88" w:rsidRDefault="000C7A88" w:rsidP="000C7A88">
      <w:pPr>
        <w:tabs>
          <w:tab w:val="left" w:pos="5288"/>
        </w:tabs>
        <w:spacing w:before="1"/>
        <w:ind w:left="824"/>
        <w:rPr>
          <w:sz w:val="12"/>
        </w:rPr>
      </w:pPr>
      <w:r>
        <w:rPr>
          <w:noProof/>
        </w:rPr>
        <mc:AlternateContent>
          <mc:Choice Requires="wps">
            <w:drawing>
              <wp:anchor distT="0" distB="0" distL="114300" distR="114300" simplePos="0" relativeHeight="251696128" behindDoc="1" locked="0" layoutInCell="1" allowOverlap="1" wp14:anchorId="4A08DD94" wp14:editId="7FEF68E3">
                <wp:simplePos x="0" y="0"/>
                <wp:positionH relativeFrom="page">
                  <wp:posOffset>3681095</wp:posOffset>
                </wp:positionH>
                <wp:positionV relativeFrom="paragraph">
                  <wp:posOffset>42545</wp:posOffset>
                </wp:positionV>
                <wp:extent cx="2286000" cy="0"/>
                <wp:effectExtent l="4445" t="3175" r="5080" b="6350"/>
                <wp:wrapNone/>
                <wp:docPr id="57"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E2920" id="Straight Connector 55"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5pt" to="469.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" strokeweight=".1249mm">
                <v:stroke dashstyle="dash"/>
                <w10:wrap anchorx="page"/>
              </v:line>
            </w:pict>
          </mc:Fallback>
        </mc:AlternateContent>
      </w:r>
      <w:r>
        <w:rPr>
          <w:sz w:val="12"/>
        </w:rPr>
        <w:t>SNMP</w:t>
      </w:r>
      <w:r>
        <w:rPr>
          <w:spacing w:val="-4"/>
          <w:sz w:val="12"/>
        </w:rPr>
        <w:t xml:space="preserve"> </w:t>
      </w:r>
      <w:r>
        <w:rPr>
          <w:spacing w:val="-2"/>
          <w:sz w:val="12"/>
        </w:rPr>
        <w:t>TARGET</w:t>
      </w:r>
      <w:r>
        <w:rPr>
          <w:sz w:val="12"/>
        </w:rPr>
        <w:tab/>
      </w:r>
      <w:r>
        <w:rPr>
          <w:spacing w:val="-10"/>
          <w:sz w:val="12"/>
        </w:rPr>
        <w:t>+</w:t>
      </w:r>
    </w:p>
    <w:p w14:paraId="390C2C70" w14:textId="77777777" w:rsidR="000C7A88" w:rsidRDefault="000C7A88" w:rsidP="000C7A88">
      <w:pPr>
        <w:rPr>
          <w:sz w:val="12"/>
        </w:rPr>
        <w:sectPr w:rsidR="000C7A88">
          <w:type w:val="continuous"/>
          <w:pgSz w:w="12240" w:h="15840"/>
          <w:pgMar w:top="1820" w:right="0" w:bottom="280" w:left="0" w:header="720" w:footer="720" w:gutter="0"/>
          <w:cols w:num="2" w:space="720" w:equalWidth="0">
            <w:col w:w="4069" w:space="40"/>
            <w:col w:w="8131"/>
          </w:cols>
        </w:sectPr>
      </w:pPr>
    </w:p>
    <w:p w14:paraId="23119C5B" w14:textId="77777777" w:rsidR="000C7A88" w:rsidRDefault="000C7A88" w:rsidP="000C7A88">
      <w:pPr>
        <w:tabs>
          <w:tab w:val="left" w:pos="3419"/>
          <w:tab w:val="left" w:pos="5003"/>
          <w:tab w:val="left" w:pos="5723"/>
        </w:tabs>
        <w:spacing w:before="1" w:line="135" w:lineRule="exact"/>
        <w:ind w:left="1260"/>
        <w:rPr>
          <w:sz w:val="12"/>
        </w:rPr>
      </w:pPr>
      <w:r>
        <w:rPr>
          <w:sz w:val="12"/>
        </w:rPr>
        <w:t>|</w:t>
      </w:r>
      <w:r>
        <w:rPr>
          <w:spacing w:val="-3"/>
          <w:sz w:val="12"/>
        </w:rPr>
        <w:t xml:space="preserve"> </w:t>
      </w:r>
      <w:r>
        <w:rPr>
          <w:sz w:val="12"/>
        </w:rPr>
        <w:t>Target</w:t>
      </w:r>
      <w:r>
        <w:rPr>
          <w:spacing w:val="-3"/>
          <w:sz w:val="12"/>
        </w:rPr>
        <w:t xml:space="preserve"> </w:t>
      </w:r>
      <w:r>
        <w:rPr>
          <w:sz w:val="12"/>
        </w:rPr>
        <w:t>Name</w:t>
      </w:r>
      <w:r>
        <w:rPr>
          <w:spacing w:val="-3"/>
          <w:sz w:val="12"/>
        </w:rPr>
        <w:t xml:space="preserve"> </w:t>
      </w:r>
      <w:r>
        <w:rPr>
          <w:sz w:val="12"/>
        </w:rPr>
        <w:t>|</w:t>
      </w:r>
      <w:r>
        <w:rPr>
          <w:spacing w:val="-3"/>
          <w:sz w:val="12"/>
        </w:rPr>
        <w:t xml:space="preserve"> </w:t>
      </w:r>
      <w:r>
        <w:rPr>
          <w:sz w:val="12"/>
        </w:rPr>
        <w:t>IP</w:t>
      </w:r>
      <w:r>
        <w:rPr>
          <w:spacing w:val="-2"/>
          <w:sz w:val="12"/>
        </w:rPr>
        <w:t xml:space="preserve"> Address</w:t>
      </w:r>
      <w:r>
        <w:rPr>
          <w:sz w:val="12"/>
        </w:rPr>
        <w:tab/>
        <w:t>|</w:t>
      </w:r>
      <w:r>
        <w:rPr>
          <w:spacing w:val="-3"/>
          <w:sz w:val="12"/>
        </w:rPr>
        <w:t xml:space="preserve"> </w:t>
      </w:r>
      <w:r>
        <w:rPr>
          <w:sz w:val="12"/>
        </w:rPr>
        <w:t>Param</w:t>
      </w:r>
      <w:r>
        <w:rPr>
          <w:spacing w:val="-3"/>
          <w:sz w:val="12"/>
        </w:rPr>
        <w:t xml:space="preserve"> </w:t>
      </w:r>
      <w:r>
        <w:rPr>
          <w:spacing w:val="-4"/>
          <w:sz w:val="12"/>
        </w:rPr>
        <w:t>Name</w:t>
      </w:r>
      <w:r>
        <w:rPr>
          <w:sz w:val="12"/>
        </w:rPr>
        <w:tab/>
        <w:t>|</w:t>
      </w:r>
      <w:r>
        <w:rPr>
          <w:spacing w:val="-1"/>
          <w:sz w:val="12"/>
        </w:rPr>
        <w:t xml:space="preserve"> </w:t>
      </w:r>
      <w:r>
        <w:rPr>
          <w:spacing w:val="-4"/>
          <w:sz w:val="12"/>
        </w:rPr>
        <w:t>Tags</w:t>
      </w:r>
      <w:r>
        <w:rPr>
          <w:sz w:val="12"/>
        </w:rPr>
        <w:tab/>
        <w:t>|</w:t>
      </w:r>
      <w:r>
        <w:rPr>
          <w:spacing w:val="-6"/>
          <w:sz w:val="12"/>
        </w:rPr>
        <w:t xml:space="preserve"> </w:t>
      </w:r>
      <w:r>
        <w:rPr>
          <w:sz w:val="12"/>
        </w:rPr>
        <w:t>UDP</w:t>
      </w:r>
      <w:r>
        <w:rPr>
          <w:spacing w:val="-4"/>
          <w:sz w:val="12"/>
        </w:rPr>
        <w:t xml:space="preserve"> </w:t>
      </w:r>
      <w:r>
        <w:rPr>
          <w:sz w:val="12"/>
        </w:rPr>
        <w:t>Port</w:t>
      </w:r>
      <w:r>
        <w:rPr>
          <w:spacing w:val="-3"/>
          <w:sz w:val="12"/>
        </w:rPr>
        <w:t xml:space="preserve"> </w:t>
      </w:r>
      <w:r>
        <w:rPr>
          <w:sz w:val="12"/>
        </w:rPr>
        <w:t>|</w:t>
      </w:r>
      <w:r>
        <w:rPr>
          <w:spacing w:val="-4"/>
          <w:sz w:val="12"/>
        </w:rPr>
        <w:t xml:space="preserve"> </w:t>
      </w:r>
      <w:r>
        <w:rPr>
          <w:sz w:val="12"/>
        </w:rPr>
        <w:t>Retry</w:t>
      </w:r>
      <w:r>
        <w:rPr>
          <w:spacing w:val="-4"/>
          <w:sz w:val="12"/>
        </w:rPr>
        <w:t xml:space="preserve"> </w:t>
      </w:r>
      <w:r>
        <w:rPr>
          <w:sz w:val="12"/>
        </w:rPr>
        <w:t>Count</w:t>
      </w:r>
      <w:r>
        <w:rPr>
          <w:spacing w:val="-3"/>
          <w:sz w:val="12"/>
        </w:rPr>
        <w:t xml:space="preserve"> </w:t>
      </w:r>
      <w:r>
        <w:rPr>
          <w:sz w:val="12"/>
        </w:rPr>
        <w:t>|</w:t>
      </w:r>
      <w:r>
        <w:rPr>
          <w:spacing w:val="-4"/>
          <w:sz w:val="12"/>
        </w:rPr>
        <w:t xml:space="preserve"> </w:t>
      </w:r>
      <w:r>
        <w:rPr>
          <w:sz w:val="12"/>
        </w:rPr>
        <w:t>Timeout</w:t>
      </w:r>
      <w:r>
        <w:rPr>
          <w:spacing w:val="-4"/>
          <w:sz w:val="12"/>
        </w:rPr>
        <w:t xml:space="preserve"> </w:t>
      </w:r>
      <w:r>
        <w:rPr>
          <w:sz w:val="12"/>
        </w:rPr>
        <w:t>|</w:t>
      </w:r>
      <w:r>
        <w:rPr>
          <w:spacing w:val="-3"/>
          <w:sz w:val="12"/>
        </w:rPr>
        <w:t xml:space="preserve"> </w:t>
      </w:r>
      <w:r>
        <w:rPr>
          <w:sz w:val="12"/>
        </w:rPr>
        <w:t>Prefix</w:t>
      </w:r>
      <w:r>
        <w:rPr>
          <w:spacing w:val="-4"/>
          <w:sz w:val="12"/>
        </w:rPr>
        <w:t xml:space="preserve"> </w:t>
      </w:r>
      <w:r>
        <w:rPr>
          <w:sz w:val="12"/>
        </w:rPr>
        <w:t>Length</w:t>
      </w:r>
      <w:r>
        <w:rPr>
          <w:spacing w:val="-3"/>
          <w:sz w:val="12"/>
        </w:rPr>
        <w:t xml:space="preserve"> </w:t>
      </w:r>
      <w:r>
        <w:rPr>
          <w:spacing w:val="-10"/>
          <w:sz w:val="12"/>
        </w:rPr>
        <w:t>|</w:t>
      </w:r>
    </w:p>
    <w:p w14:paraId="75A81676" w14:textId="44FAEDF3" w:rsidR="000C7A88" w:rsidRDefault="000C7A88" w:rsidP="000C7A88">
      <w:pPr>
        <w:tabs>
          <w:tab w:val="left" w:pos="2268"/>
          <w:tab w:val="left" w:pos="3420"/>
          <w:tab w:val="left" w:pos="5004"/>
          <w:tab w:val="left" w:pos="5724"/>
          <w:tab w:val="left" w:pos="6516"/>
          <w:tab w:val="left" w:pos="7525"/>
          <w:tab w:val="left" w:pos="8245"/>
          <w:tab w:val="left" w:pos="9397"/>
        </w:tabs>
        <w:ind w:left="1260"/>
        <w:rPr>
          <w:sz w:val="12"/>
        </w:rPr>
      </w:pPr>
      <w:r>
        <w:rPr>
          <w:noProof/>
        </w:rPr>
        <mc:AlternateContent>
          <mc:Choice Requires="wps">
            <w:drawing>
              <wp:anchor distT="0" distB="0" distL="114300" distR="114300" simplePos="0" relativeHeight="251697152" behindDoc="1" locked="0" layoutInCell="1" allowOverlap="1" wp14:anchorId="51294C8F" wp14:editId="200D9ADE">
                <wp:simplePos x="0" y="0"/>
                <wp:positionH relativeFrom="page">
                  <wp:posOffset>845820</wp:posOffset>
                </wp:positionH>
                <wp:positionV relativeFrom="paragraph">
                  <wp:posOffset>41910</wp:posOffset>
                </wp:positionV>
                <wp:extent cx="594360" cy="0"/>
                <wp:effectExtent l="7620" t="4445" r="7620" b="5080"/>
                <wp:wrapNone/>
                <wp:docPr id="58"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137FE" id="Straight Connector 54"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98176" behindDoc="1" locked="0" layoutInCell="1" allowOverlap="1" wp14:anchorId="386AE2F7" wp14:editId="4BC03A38">
                <wp:simplePos x="0" y="0"/>
                <wp:positionH relativeFrom="page">
                  <wp:posOffset>1485900</wp:posOffset>
                </wp:positionH>
                <wp:positionV relativeFrom="paragraph">
                  <wp:posOffset>41910</wp:posOffset>
                </wp:positionV>
                <wp:extent cx="685800" cy="0"/>
                <wp:effectExtent l="0" t="4445" r="0" b="5080"/>
                <wp:wrapNone/>
                <wp:docPr id="59"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0BCFC" id="Straight Connector 53"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pt,3.3pt" to="17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7791EF79" wp14:editId="0C92BD92">
                <wp:simplePos x="0" y="0"/>
                <wp:positionH relativeFrom="page">
                  <wp:posOffset>2217420</wp:posOffset>
                </wp:positionH>
                <wp:positionV relativeFrom="paragraph">
                  <wp:posOffset>41910</wp:posOffset>
                </wp:positionV>
                <wp:extent cx="960120" cy="0"/>
                <wp:effectExtent l="7620" t="4445" r="3810" b="5080"/>
                <wp:wrapNone/>
                <wp:docPr id="60"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E4737" id="Straight Connector 5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6pt,3.3pt" to="25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0224" behindDoc="1" locked="0" layoutInCell="1" allowOverlap="1" wp14:anchorId="349CFBAE" wp14:editId="45DC4EAE">
                <wp:simplePos x="0" y="0"/>
                <wp:positionH relativeFrom="page">
                  <wp:posOffset>3223895</wp:posOffset>
                </wp:positionH>
                <wp:positionV relativeFrom="paragraph">
                  <wp:posOffset>41910</wp:posOffset>
                </wp:positionV>
                <wp:extent cx="411480" cy="0"/>
                <wp:effectExtent l="4445" t="4445" r="3175" b="5080"/>
                <wp:wrapNone/>
                <wp:docPr id="6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0A936" id="Straight Connector 5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5pt,3.3pt" to="28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01248" behindDoc="1" locked="0" layoutInCell="1" allowOverlap="1" wp14:anchorId="05700C78" wp14:editId="4D1FF392">
                <wp:simplePos x="0" y="0"/>
                <wp:positionH relativeFrom="page">
                  <wp:posOffset>3681095</wp:posOffset>
                </wp:positionH>
                <wp:positionV relativeFrom="paragraph">
                  <wp:posOffset>41910</wp:posOffset>
                </wp:positionV>
                <wp:extent cx="457200" cy="0"/>
                <wp:effectExtent l="4445" t="4445" r="5080" b="5080"/>
                <wp:wrapNone/>
                <wp:docPr id="62"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321C1" id="Straight Connector 50"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pt" to="3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02272" behindDoc="1" locked="0" layoutInCell="1" allowOverlap="1" wp14:anchorId="369B0B4C" wp14:editId="24C13049">
                <wp:simplePos x="0" y="0"/>
                <wp:positionH relativeFrom="page">
                  <wp:posOffset>4184015</wp:posOffset>
                </wp:positionH>
                <wp:positionV relativeFrom="paragraph">
                  <wp:posOffset>41910</wp:posOffset>
                </wp:positionV>
                <wp:extent cx="594360" cy="0"/>
                <wp:effectExtent l="2540" t="4445" r="3175" b="5080"/>
                <wp:wrapNone/>
                <wp:docPr id="63"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AF36E" id="Straight Connector 49"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9.45pt,3.3pt" to="37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3296" behindDoc="1" locked="0" layoutInCell="1" allowOverlap="1" wp14:anchorId="750D22D2" wp14:editId="71FB1E29">
                <wp:simplePos x="0" y="0"/>
                <wp:positionH relativeFrom="page">
                  <wp:posOffset>4824095</wp:posOffset>
                </wp:positionH>
                <wp:positionV relativeFrom="paragraph">
                  <wp:posOffset>41910</wp:posOffset>
                </wp:positionV>
                <wp:extent cx="411480" cy="0"/>
                <wp:effectExtent l="4445" t="4445" r="3175" b="5080"/>
                <wp:wrapNone/>
                <wp:docPr id="64"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B0037" id="Straight Connector 48"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85pt,3.3pt" to="4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4320" behindDoc="1" locked="0" layoutInCell="1" allowOverlap="1" wp14:anchorId="13FDC5AF" wp14:editId="47499625">
                <wp:simplePos x="0" y="0"/>
                <wp:positionH relativeFrom="page">
                  <wp:posOffset>5281295</wp:posOffset>
                </wp:positionH>
                <wp:positionV relativeFrom="paragraph">
                  <wp:posOffset>41910</wp:posOffset>
                </wp:positionV>
                <wp:extent cx="685800" cy="0"/>
                <wp:effectExtent l="4445" t="4445" r="5080" b="5080"/>
                <wp:wrapNone/>
                <wp:docPr id="65"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C34A3" id="Straight Connector 47"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85pt,3.3pt" to="46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4C72B10A" w14:textId="77777777" w:rsidR="000C7A88" w:rsidRDefault="000C7A88" w:rsidP="000C7A88">
      <w:pPr>
        <w:tabs>
          <w:tab w:val="left" w:pos="6515"/>
          <w:tab w:val="left" w:pos="7523"/>
          <w:tab w:val="left" w:pos="8243"/>
          <w:tab w:val="left" w:pos="9395"/>
        </w:tabs>
        <w:spacing w:before="1"/>
        <w:ind w:left="1260"/>
        <w:rPr>
          <w:sz w:val="12"/>
        </w:rPr>
      </w:pPr>
      <w:r>
        <w:rPr>
          <w:sz w:val="12"/>
        </w:rPr>
        <w:t>|</w:t>
      </w:r>
      <w:r>
        <w:rPr>
          <w:spacing w:val="-7"/>
          <w:sz w:val="12"/>
        </w:rPr>
        <w:t xml:space="preserve"> </w:t>
      </w:r>
      <w:r>
        <w:rPr>
          <w:sz w:val="12"/>
        </w:rPr>
        <w:t>TestTarget2</w:t>
      </w:r>
      <w:r>
        <w:rPr>
          <w:spacing w:val="-6"/>
          <w:sz w:val="12"/>
        </w:rPr>
        <w:t xml:space="preserve"> </w:t>
      </w:r>
      <w:r>
        <w:rPr>
          <w:sz w:val="12"/>
        </w:rPr>
        <w:t>|</w:t>
      </w:r>
      <w:r>
        <w:rPr>
          <w:spacing w:val="-6"/>
          <w:sz w:val="12"/>
        </w:rPr>
        <w:t xml:space="preserve"> </w:t>
      </w:r>
      <w:r>
        <w:rPr>
          <w:sz w:val="12"/>
        </w:rPr>
        <w:t>10.176.137.38</w:t>
      </w:r>
      <w:r>
        <w:rPr>
          <w:spacing w:val="-6"/>
          <w:sz w:val="12"/>
        </w:rPr>
        <w:t xml:space="preserve"> </w:t>
      </w:r>
      <w:r>
        <w:rPr>
          <w:sz w:val="12"/>
        </w:rPr>
        <w:t>|</w:t>
      </w:r>
      <w:r>
        <w:rPr>
          <w:spacing w:val="-6"/>
          <w:sz w:val="12"/>
        </w:rPr>
        <w:t xml:space="preserve"> </w:t>
      </w:r>
      <w:proofErr w:type="spellStart"/>
      <w:r>
        <w:rPr>
          <w:sz w:val="12"/>
        </w:rPr>
        <w:t>TestUsmNoAuthNoPriv</w:t>
      </w:r>
      <w:proofErr w:type="spellEnd"/>
      <w:r>
        <w:rPr>
          <w:spacing w:val="-6"/>
          <w:sz w:val="12"/>
        </w:rPr>
        <w:t xml:space="preserve"> </w:t>
      </w:r>
      <w:r>
        <w:rPr>
          <w:sz w:val="12"/>
        </w:rPr>
        <w:t>|</w:t>
      </w:r>
      <w:r>
        <w:rPr>
          <w:spacing w:val="-6"/>
          <w:sz w:val="12"/>
        </w:rPr>
        <w:t xml:space="preserve"> </w:t>
      </w:r>
      <w:proofErr w:type="spellStart"/>
      <w:r>
        <w:rPr>
          <w:sz w:val="12"/>
        </w:rPr>
        <w:t>TestTag</w:t>
      </w:r>
      <w:proofErr w:type="spellEnd"/>
      <w:r>
        <w:rPr>
          <w:spacing w:val="-6"/>
          <w:sz w:val="12"/>
        </w:rPr>
        <w:t xml:space="preserve"> </w:t>
      </w:r>
      <w:r>
        <w:rPr>
          <w:sz w:val="12"/>
        </w:rPr>
        <w:t>|</w:t>
      </w:r>
      <w:r>
        <w:rPr>
          <w:spacing w:val="-6"/>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66FEB65B" w14:textId="77777777" w:rsidR="000C7A88" w:rsidRDefault="000C7A88" w:rsidP="000C7A88">
      <w:pPr>
        <w:tabs>
          <w:tab w:val="left" w:pos="5003"/>
          <w:tab w:val="left" w:pos="6515"/>
          <w:tab w:val="left" w:pos="7523"/>
          <w:tab w:val="left" w:pos="8243"/>
          <w:tab w:val="left" w:pos="9397"/>
        </w:tabs>
        <w:spacing w:before="1" w:line="135" w:lineRule="exact"/>
        <w:ind w:left="1260"/>
        <w:rPr>
          <w:sz w:val="12"/>
        </w:rPr>
      </w:pPr>
      <w:r>
        <w:rPr>
          <w:sz w:val="12"/>
        </w:rPr>
        <w:t>|</w:t>
      </w:r>
      <w:r>
        <w:rPr>
          <w:spacing w:val="-6"/>
          <w:sz w:val="12"/>
        </w:rPr>
        <w:t xml:space="preserve"> </w:t>
      </w:r>
      <w:r>
        <w:rPr>
          <w:sz w:val="12"/>
        </w:rPr>
        <w:t>TestTarget3</w:t>
      </w:r>
      <w:r>
        <w:rPr>
          <w:spacing w:val="-5"/>
          <w:sz w:val="12"/>
        </w:rPr>
        <w:t xml:space="preserve"> </w:t>
      </w:r>
      <w:r>
        <w:rPr>
          <w:sz w:val="12"/>
        </w:rPr>
        <w:t>|</w:t>
      </w:r>
      <w:r>
        <w:rPr>
          <w:spacing w:val="-6"/>
          <w:sz w:val="12"/>
        </w:rPr>
        <w:t xml:space="preserve"> </w:t>
      </w:r>
      <w:r>
        <w:rPr>
          <w:sz w:val="12"/>
        </w:rPr>
        <w:t>10.176.137.38</w:t>
      </w:r>
      <w:r>
        <w:rPr>
          <w:spacing w:val="-5"/>
          <w:sz w:val="12"/>
        </w:rPr>
        <w:t xml:space="preserve"> </w:t>
      </w:r>
      <w:r>
        <w:rPr>
          <w:sz w:val="12"/>
        </w:rPr>
        <w:t>|</w:t>
      </w:r>
      <w:r>
        <w:rPr>
          <w:spacing w:val="-5"/>
          <w:sz w:val="12"/>
        </w:rPr>
        <w:t xml:space="preserve"> </w:t>
      </w:r>
      <w:proofErr w:type="spellStart"/>
      <w:r>
        <w:rPr>
          <w:spacing w:val="-2"/>
          <w:sz w:val="12"/>
        </w:rPr>
        <w:t>TestUsmAuthNoPriv</w:t>
      </w:r>
      <w:proofErr w:type="spellEnd"/>
      <w:r>
        <w:rPr>
          <w:sz w:val="12"/>
        </w:rPr>
        <w:tab/>
        <w:t>|</w:t>
      </w:r>
      <w:r>
        <w:rPr>
          <w:spacing w:val="-5"/>
          <w:sz w:val="12"/>
        </w:rPr>
        <w:t xml:space="preserve"> </w:t>
      </w:r>
      <w:proofErr w:type="spellStart"/>
      <w:r>
        <w:rPr>
          <w:sz w:val="12"/>
        </w:rPr>
        <w:t>TestTag</w:t>
      </w:r>
      <w:proofErr w:type="spellEnd"/>
      <w:r>
        <w:rPr>
          <w:spacing w:val="-3"/>
          <w:sz w:val="12"/>
        </w:rPr>
        <w:t xml:space="preserve"> </w:t>
      </w:r>
      <w:r>
        <w:rPr>
          <w:sz w:val="12"/>
        </w:rPr>
        <w:t>|</w:t>
      </w:r>
      <w:r>
        <w:rPr>
          <w:spacing w:val="-3"/>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54A6A636" w14:textId="09C98C32" w:rsidR="000C7A88" w:rsidRDefault="000C7A88" w:rsidP="000C7A88">
      <w:pPr>
        <w:tabs>
          <w:tab w:val="left" w:pos="5003"/>
          <w:tab w:val="left" w:pos="6515"/>
          <w:tab w:val="left" w:pos="7523"/>
          <w:tab w:val="left" w:pos="8243"/>
          <w:tab w:val="left" w:pos="9395"/>
        </w:tabs>
        <w:spacing w:line="135" w:lineRule="exact"/>
        <w:ind w:left="1260"/>
        <w:rPr>
          <w:sz w:val="12"/>
        </w:rPr>
      </w:pPr>
      <w:r>
        <w:rPr>
          <w:noProof/>
        </w:rPr>
        <mc:AlternateContent>
          <mc:Choice Requires="wps">
            <w:drawing>
              <wp:anchor distT="0" distB="0" distL="114300" distR="114300" simplePos="0" relativeHeight="251707392" behindDoc="1" locked="0" layoutInCell="1" allowOverlap="1" wp14:anchorId="09957390" wp14:editId="75424121">
                <wp:simplePos x="0" y="0"/>
                <wp:positionH relativeFrom="page">
                  <wp:posOffset>3223895</wp:posOffset>
                </wp:positionH>
                <wp:positionV relativeFrom="paragraph">
                  <wp:posOffset>128270</wp:posOffset>
                </wp:positionV>
                <wp:extent cx="411480" cy="0"/>
                <wp:effectExtent l="4445" t="7620" r="3175" b="1905"/>
                <wp:wrapNone/>
                <wp:docPr id="6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87D2B" id="Straight Connector 46"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5pt,10.1pt" to="28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08416" behindDoc="1" locked="0" layoutInCell="1" allowOverlap="1" wp14:anchorId="457F1C80" wp14:editId="65B6B966">
                <wp:simplePos x="0" y="0"/>
                <wp:positionH relativeFrom="page">
                  <wp:posOffset>3681095</wp:posOffset>
                </wp:positionH>
                <wp:positionV relativeFrom="paragraph">
                  <wp:posOffset>128270</wp:posOffset>
                </wp:positionV>
                <wp:extent cx="457200" cy="0"/>
                <wp:effectExtent l="4445" t="7620" r="5080" b="1905"/>
                <wp:wrapNone/>
                <wp:docPr id="67"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E7847" id="Straight Connector 45"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10.1pt" to="325.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" strokeweight=".1249mm">
                <v:stroke dashstyle="dash"/>
                <w10:wrap anchorx="page"/>
              </v:line>
            </w:pict>
          </mc:Fallback>
        </mc:AlternateContent>
      </w:r>
      <w:r>
        <w:rPr>
          <w:noProof/>
        </w:rPr>
        <mc:AlternateContent>
          <mc:Choice Requires="wps">
            <w:drawing>
              <wp:anchor distT="0" distB="0" distL="114300" distR="114300" simplePos="0" relativeHeight="251709440" behindDoc="1" locked="0" layoutInCell="1" allowOverlap="1" wp14:anchorId="38753564" wp14:editId="4F4776B4">
                <wp:simplePos x="0" y="0"/>
                <wp:positionH relativeFrom="page">
                  <wp:posOffset>4184015</wp:posOffset>
                </wp:positionH>
                <wp:positionV relativeFrom="paragraph">
                  <wp:posOffset>128270</wp:posOffset>
                </wp:positionV>
                <wp:extent cx="594360" cy="0"/>
                <wp:effectExtent l="2540" t="7620" r="3175" b="1905"/>
                <wp:wrapNone/>
                <wp:docPr id="68"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17140" id="Straight Connector 44"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9.45pt,10.1pt" to="37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710464" behindDoc="1" locked="0" layoutInCell="1" allowOverlap="1" wp14:anchorId="038DFD79" wp14:editId="7B59701D">
                <wp:simplePos x="0" y="0"/>
                <wp:positionH relativeFrom="page">
                  <wp:posOffset>4824095</wp:posOffset>
                </wp:positionH>
                <wp:positionV relativeFrom="paragraph">
                  <wp:posOffset>128270</wp:posOffset>
                </wp:positionV>
                <wp:extent cx="411480" cy="0"/>
                <wp:effectExtent l="4445" t="7620" r="3175" b="1905"/>
                <wp:wrapNone/>
                <wp:docPr id="69"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2520A" id="Straight Connector 43"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85pt,10.1pt" to="412.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" strokeweight=".1249mm">
                <v:stroke dashstyle="dash"/>
                <w10:wrap anchorx="page"/>
              </v:line>
            </w:pict>
          </mc:Fallback>
        </mc:AlternateContent>
      </w:r>
      <w:r>
        <w:rPr>
          <w:noProof/>
        </w:rPr>
        <mc:AlternateContent>
          <mc:Choice Requires="wps">
            <w:drawing>
              <wp:anchor distT="0" distB="0" distL="114300" distR="114300" simplePos="0" relativeHeight="251711488" behindDoc="1" locked="0" layoutInCell="1" allowOverlap="1" wp14:anchorId="7941AAA6" wp14:editId="731D4AEE">
                <wp:simplePos x="0" y="0"/>
                <wp:positionH relativeFrom="page">
                  <wp:posOffset>5281295</wp:posOffset>
                </wp:positionH>
                <wp:positionV relativeFrom="paragraph">
                  <wp:posOffset>128270</wp:posOffset>
                </wp:positionV>
                <wp:extent cx="685800" cy="0"/>
                <wp:effectExtent l="4445" t="7620" r="5080" b="1905"/>
                <wp:wrapNone/>
                <wp:docPr id="70"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C534B" id="Straight Connector 42"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85pt,10.1pt" to="469.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" strokeweight=".1249mm">
                <v:stroke dashstyle="dash"/>
                <w10:wrap anchorx="page"/>
              </v:line>
            </w:pict>
          </mc:Fallback>
        </mc:AlternateContent>
      </w:r>
      <w:r>
        <w:rPr>
          <w:sz w:val="12"/>
        </w:rPr>
        <w:t>|</w:t>
      </w:r>
      <w:r>
        <w:rPr>
          <w:spacing w:val="-6"/>
          <w:sz w:val="12"/>
        </w:rPr>
        <w:t xml:space="preserve"> </w:t>
      </w:r>
      <w:r>
        <w:rPr>
          <w:sz w:val="12"/>
        </w:rPr>
        <w:t>TestTarget4</w:t>
      </w:r>
      <w:r>
        <w:rPr>
          <w:spacing w:val="-5"/>
          <w:sz w:val="12"/>
        </w:rPr>
        <w:t xml:space="preserve"> </w:t>
      </w:r>
      <w:r>
        <w:rPr>
          <w:sz w:val="12"/>
        </w:rPr>
        <w:t>|</w:t>
      </w:r>
      <w:r>
        <w:rPr>
          <w:spacing w:val="-6"/>
          <w:sz w:val="12"/>
        </w:rPr>
        <w:t xml:space="preserve"> </w:t>
      </w:r>
      <w:r>
        <w:rPr>
          <w:sz w:val="12"/>
        </w:rPr>
        <w:t>10.176.137.38</w:t>
      </w:r>
      <w:r>
        <w:rPr>
          <w:spacing w:val="-5"/>
          <w:sz w:val="12"/>
        </w:rPr>
        <w:t xml:space="preserve"> </w:t>
      </w:r>
      <w:r>
        <w:rPr>
          <w:sz w:val="12"/>
        </w:rPr>
        <w:t>|</w:t>
      </w:r>
      <w:r>
        <w:rPr>
          <w:spacing w:val="-5"/>
          <w:sz w:val="12"/>
        </w:rPr>
        <w:t xml:space="preserve"> </w:t>
      </w:r>
      <w:proofErr w:type="spellStart"/>
      <w:r>
        <w:rPr>
          <w:spacing w:val="-2"/>
          <w:sz w:val="12"/>
        </w:rPr>
        <w:t>TestUsmAuthPriv</w:t>
      </w:r>
      <w:proofErr w:type="spellEnd"/>
      <w:r>
        <w:rPr>
          <w:sz w:val="12"/>
        </w:rPr>
        <w:tab/>
        <w:t>|</w:t>
      </w:r>
      <w:r>
        <w:rPr>
          <w:spacing w:val="-5"/>
          <w:sz w:val="12"/>
        </w:rPr>
        <w:t xml:space="preserve"> </w:t>
      </w:r>
      <w:proofErr w:type="spellStart"/>
      <w:r>
        <w:rPr>
          <w:sz w:val="12"/>
        </w:rPr>
        <w:t>TestTag</w:t>
      </w:r>
      <w:proofErr w:type="spellEnd"/>
      <w:r>
        <w:rPr>
          <w:spacing w:val="-3"/>
          <w:sz w:val="12"/>
        </w:rPr>
        <w:t xml:space="preserve"> </w:t>
      </w:r>
      <w:r>
        <w:rPr>
          <w:sz w:val="12"/>
        </w:rPr>
        <w:t>|</w:t>
      </w:r>
      <w:r>
        <w:rPr>
          <w:spacing w:val="-3"/>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184347B3" w14:textId="77777777" w:rsidR="000C7A88" w:rsidRDefault="000C7A88" w:rsidP="000C7A88">
      <w:pPr>
        <w:spacing w:line="135" w:lineRule="exact"/>
        <w:rPr>
          <w:sz w:val="12"/>
        </w:rPr>
        <w:sectPr w:rsidR="000C7A88">
          <w:type w:val="continuous"/>
          <w:pgSz w:w="12240" w:h="15840"/>
          <w:pgMar w:top="1820" w:right="0" w:bottom="280" w:left="0" w:header="720" w:footer="720" w:gutter="0"/>
          <w:cols w:space="720"/>
        </w:sectPr>
      </w:pPr>
    </w:p>
    <w:p w14:paraId="68226EF3" w14:textId="5E81FCAA" w:rsidR="000C7A88" w:rsidRDefault="000C7A88" w:rsidP="000C7A88">
      <w:pPr>
        <w:tabs>
          <w:tab w:val="left" w:pos="2268"/>
          <w:tab w:val="left" w:pos="3420"/>
        </w:tabs>
        <w:spacing w:line="135" w:lineRule="exact"/>
        <w:ind w:left="1260"/>
        <w:rPr>
          <w:sz w:val="12"/>
        </w:rPr>
      </w:pPr>
      <w:r>
        <w:rPr>
          <w:noProof/>
        </w:rPr>
        <mc:AlternateContent>
          <mc:Choice Requires="wps">
            <w:drawing>
              <wp:anchor distT="0" distB="0" distL="114300" distR="114300" simplePos="0" relativeHeight="251705344" behindDoc="1" locked="0" layoutInCell="1" allowOverlap="1" wp14:anchorId="673C9C23" wp14:editId="56F3B560">
                <wp:simplePos x="0" y="0"/>
                <wp:positionH relativeFrom="page">
                  <wp:posOffset>845820</wp:posOffset>
                </wp:positionH>
                <wp:positionV relativeFrom="paragraph">
                  <wp:posOffset>41910</wp:posOffset>
                </wp:positionV>
                <wp:extent cx="594360" cy="0"/>
                <wp:effectExtent l="7620" t="6985" r="7620" b="2540"/>
                <wp:wrapNone/>
                <wp:docPr id="7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F42B9" id="Straight Connector 41"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6368" behindDoc="1" locked="0" layoutInCell="1" allowOverlap="1" wp14:anchorId="1B3ED20B" wp14:editId="360026CB">
                <wp:simplePos x="0" y="0"/>
                <wp:positionH relativeFrom="page">
                  <wp:posOffset>1485900</wp:posOffset>
                </wp:positionH>
                <wp:positionV relativeFrom="paragraph">
                  <wp:posOffset>41910</wp:posOffset>
                </wp:positionV>
                <wp:extent cx="685800" cy="0"/>
                <wp:effectExtent l="0" t="6985" r="0" b="2540"/>
                <wp:wrapNone/>
                <wp:docPr id="72"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79ABC" id="Straight Connector 40"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pt,3.3pt" to="17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6432" behindDoc="0" locked="0" layoutInCell="1" allowOverlap="1" wp14:anchorId="540CB5FA" wp14:editId="3130EF92">
                <wp:simplePos x="0" y="0"/>
                <wp:positionH relativeFrom="page">
                  <wp:posOffset>2217420</wp:posOffset>
                </wp:positionH>
                <wp:positionV relativeFrom="paragraph">
                  <wp:posOffset>41910</wp:posOffset>
                </wp:positionV>
                <wp:extent cx="960120" cy="0"/>
                <wp:effectExtent l="7620" t="6985" r="3810" b="2540"/>
                <wp:wrapNone/>
                <wp:docPr id="73"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41BB6" id="Straight Connector 3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6pt,3.3pt" to="25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0C0740B7" w14:textId="2AD17517" w:rsidR="000C7A88" w:rsidRDefault="000C7A88" w:rsidP="000C7A88">
      <w:pPr>
        <w:tabs>
          <w:tab w:val="left" w:pos="2124"/>
          <w:tab w:val="left" w:pos="3924"/>
        </w:tabs>
        <w:spacing w:line="135" w:lineRule="exact"/>
        <w:ind w:left="1260"/>
        <w:rPr>
          <w:sz w:val="12"/>
        </w:rPr>
      </w:pPr>
      <w:r>
        <w:rPr>
          <w:noProof/>
        </w:rPr>
        <mc:AlternateContent>
          <mc:Choice Requires="wps">
            <w:drawing>
              <wp:anchor distT="0" distB="0" distL="114300" distR="114300" simplePos="0" relativeHeight="251712512" behindDoc="1" locked="0" layoutInCell="1" allowOverlap="1" wp14:anchorId="06AE2AB0" wp14:editId="290B1FD8">
                <wp:simplePos x="0" y="0"/>
                <wp:positionH relativeFrom="page">
                  <wp:posOffset>845820</wp:posOffset>
                </wp:positionH>
                <wp:positionV relativeFrom="paragraph">
                  <wp:posOffset>41275</wp:posOffset>
                </wp:positionV>
                <wp:extent cx="457200" cy="0"/>
                <wp:effectExtent l="7620" t="6350" r="1905" b="3175"/>
                <wp:wrapNone/>
                <wp:docPr id="74"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1E23E" id="Straight Connector 38"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25pt" to="102.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" strokeweight=".1249mm">
                <v:stroke dashstyle="dash"/>
                <w10:wrap anchorx="page"/>
              </v:line>
            </w:pict>
          </mc:Fallback>
        </mc:AlternateContent>
      </w:r>
      <w:r>
        <w:rPr>
          <w:noProof/>
        </w:rPr>
        <mc:AlternateContent>
          <mc:Choice Requires="wps">
            <w:drawing>
              <wp:anchor distT="0" distB="0" distL="114300" distR="114300" simplePos="0" relativeHeight="251713536" behindDoc="1" locked="0" layoutInCell="1" allowOverlap="1" wp14:anchorId="62A866DF" wp14:editId="418CEF84">
                <wp:simplePos x="0" y="0"/>
                <wp:positionH relativeFrom="page">
                  <wp:posOffset>2034540</wp:posOffset>
                </wp:positionH>
                <wp:positionV relativeFrom="paragraph">
                  <wp:posOffset>41275</wp:posOffset>
                </wp:positionV>
                <wp:extent cx="457200" cy="0"/>
                <wp:effectExtent l="5715" t="6350" r="3810" b="3175"/>
                <wp:wrapNone/>
                <wp:docPr id="75"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562C5" id="Straight Connector 37"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pt,3.25pt" to="196.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" strokeweight=".1249mm">
                <v:stroke dashstyle="dash"/>
                <w10:wrap anchorx="page"/>
              </v:line>
            </w:pict>
          </mc:Fallback>
        </mc:AlternateContent>
      </w:r>
      <w:r>
        <w:rPr>
          <w:spacing w:val="-10"/>
          <w:sz w:val="12"/>
        </w:rPr>
        <w:t>+</w:t>
      </w:r>
      <w:r>
        <w:rPr>
          <w:sz w:val="12"/>
        </w:rPr>
        <w:tab/>
        <w:t>SNMP</w:t>
      </w:r>
      <w:r>
        <w:rPr>
          <w:spacing w:val="-4"/>
          <w:sz w:val="12"/>
        </w:rPr>
        <w:t xml:space="preserve"> </w:t>
      </w:r>
      <w:r>
        <w:rPr>
          <w:sz w:val="12"/>
        </w:rPr>
        <w:t>VACM</w:t>
      </w:r>
      <w:r>
        <w:rPr>
          <w:spacing w:val="-4"/>
          <w:sz w:val="12"/>
        </w:rPr>
        <w:t xml:space="preserve"> VIEW</w:t>
      </w:r>
      <w:r>
        <w:rPr>
          <w:sz w:val="12"/>
        </w:rPr>
        <w:tab/>
      </w:r>
      <w:r>
        <w:rPr>
          <w:spacing w:val="-10"/>
          <w:sz w:val="12"/>
        </w:rPr>
        <w:t>+</w:t>
      </w:r>
    </w:p>
    <w:p w14:paraId="0D4A5731" w14:textId="77777777" w:rsidR="000C7A88" w:rsidRDefault="000C7A88" w:rsidP="000C7A88">
      <w:pPr>
        <w:tabs>
          <w:tab w:val="left" w:pos="1688"/>
          <w:tab w:val="left" w:pos="2480"/>
          <w:tab w:val="left" w:pos="3488"/>
          <w:tab w:val="left" w:pos="4208"/>
          <w:tab w:val="left" w:pos="5360"/>
        </w:tabs>
        <w:ind w:left="968"/>
        <w:rPr>
          <w:sz w:val="12"/>
        </w:rPr>
      </w:pPr>
      <w:r>
        <w:br w:type="column"/>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77FFBACE" w14:textId="77777777" w:rsidR="000C7A88" w:rsidRDefault="000C7A88" w:rsidP="000C7A88">
      <w:pPr>
        <w:rPr>
          <w:sz w:val="12"/>
        </w:rPr>
        <w:sectPr w:rsidR="000C7A88">
          <w:type w:val="continuous"/>
          <w:pgSz w:w="12240" w:h="15840"/>
          <w:pgMar w:top="1820" w:right="0" w:bottom="280" w:left="0" w:header="720" w:footer="720" w:gutter="0"/>
          <w:cols w:num="2" w:space="720" w:equalWidth="0">
            <w:col w:w="3997" w:space="40"/>
            <w:col w:w="8203"/>
          </w:cols>
        </w:sectPr>
      </w:pPr>
    </w:p>
    <w:p w14:paraId="28AE6008" w14:textId="77777777" w:rsidR="000C7A88" w:rsidRDefault="000C7A88" w:rsidP="000C7A88">
      <w:pPr>
        <w:tabs>
          <w:tab w:val="left" w:pos="3923"/>
        </w:tabs>
        <w:spacing w:before="1"/>
        <w:ind w:left="1260"/>
        <w:rPr>
          <w:sz w:val="12"/>
        </w:rPr>
      </w:pPr>
      <w:r>
        <w:rPr>
          <w:sz w:val="12"/>
        </w:rPr>
        <w:t>|</w:t>
      </w:r>
      <w:r>
        <w:rPr>
          <w:spacing w:val="-4"/>
          <w:sz w:val="12"/>
        </w:rPr>
        <w:t xml:space="preserve"> </w:t>
      </w:r>
      <w:proofErr w:type="spellStart"/>
      <w:r>
        <w:rPr>
          <w:sz w:val="12"/>
        </w:rPr>
        <w:t>Viewtree</w:t>
      </w:r>
      <w:proofErr w:type="spellEnd"/>
      <w:r>
        <w:rPr>
          <w:spacing w:val="-3"/>
          <w:sz w:val="12"/>
        </w:rPr>
        <w:t xml:space="preserve"> </w:t>
      </w:r>
      <w:r>
        <w:rPr>
          <w:sz w:val="12"/>
        </w:rPr>
        <w:t>Name</w:t>
      </w:r>
      <w:r>
        <w:rPr>
          <w:spacing w:val="-3"/>
          <w:sz w:val="12"/>
        </w:rPr>
        <w:t xml:space="preserve"> </w:t>
      </w:r>
      <w:r>
        <w:rPr>
          <w:sz w:val="12"/>
        </w:rPr>
        <w:t>|</w:t>
      </w:r>
      <w:r>
        <w:rPr>
          <w:spacing w:val="-4"/>
          <w:sz w:val="12"/>
        </w:rPr>
        <w:t xml:space="preserve"> </w:t>
      </w:r>
      <w:r>
        <w:rPr>
          <w:sz w:val="12"/>
        </w:rPr>
        <w:t>Subtree</w:t>
      </w:r>
      <w:r>
        <w:rPr>
          <w:spacing w:val="67"/>
          <w:sz w:val="12"/>
        </w:rPr>
        <w:t xml:space="preserve"> </w:t>
      </w:r>
      <w:r>
        <w:rPr>
          <w:sz w:val="12"/>
        </w:rPr>
        <w:t>|</w:t>
      </w:r>
      <w:r>
        <w:rPr>
          <w:spacing w:val="-3"/>
          <w:sz w:val="12"/>
        </w:rPr>
        <w:t xml:space="preserve"> </w:t>
      </w:r>
      <w:r>
        <w:rPr>
          <w:spacing w:val="-4"/>
          <w:sz w:val="12"/>
        </w:rPr>
        <w:t>Type</w:t>
      </w:r>
      <w:r>
        <w:rPr>
          <w:sz w:val="12"/>
        </w:rPr>
        <w:tab/>
      </w:r>
      <w:r>
        <w:rPr>
          <w:spacing w:val="-10"/>
          <w:sz w:val="12"/>
        </w:rPr>
        <w:t>|</w:t>
      </w:r>
    </w:p>
    <w:p w14:paraId="44A6DBA9" w14:textId="6E19DBAE" w:rsidR="000C7A88" w:rsidRDefault="000C7A88" w:rsidP="000C7A88">
      <w:pPr>
        <w:tabs>
          <w:tab w:val="left" w:pos="2412"/>
          <w:tab w:val="left" w:pos="3204"/>
          <w:tab w:val="left" w:pos="3924"/>
        </w:tabs>
        <w:spacing w:before="1" w:line="134" w:lineRule="exact"/>
        <w:ind w:left="1260"/>
        <w:rPr>
          <w:sz w:val="12"/>
        </w:rPr>
      </w:pPr>
      <w:r>
        <w:rPr>
          <w:noProof/>
        </w:rPr>
        <mc:AlternateContent>
          <mc:Choice Requires="wps">
            <w:drawing>
              <wp:anchor distT="0" distB="0" distL="114300" distR="114300" simplePos="0" relativeHeight="251714560" behindDoc="1" locked="0" layoutInCell="1" allowOverlap="1" wp14:anchorId="717F570B" wp14:editId="578D9855">
                <wp:simplePos x="0" y="0"/>
                <wp:positionH relativeFrom="page">
                  <wp:posOffset>845820</wp:posOffset>
                </wp:positionH>
                <wp:positionV relativeFrom="paragraph">
                  <wp:posOffset>42545</wp:posOffset>
                </wp:positionV>
                <wp:extent cx="685800" cy="0"/>
                <wp:effectExtent l="7620" t="8255" r="1905" b="1270"/>
                <wp:wrapNone/>
                <wp:docPr id="7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BA233" id="Straight Connector 36"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5584" behindDoc="1" locked="0" layoutInCell="1" allowOverlap="1" wp14:anchorId="3D3B3FA0" wp14:editId="2BEE37C8">
                <wp:simplePos x="0" y="0"/>
                <wp:positionH relativeFrom="page">
                  <wp:posOffset>1577340</wp:posOffset>
                </wp:positionH>
                <wp:positionV relativeFrom="paragraph">
                  <wp:posOffset>42545</wp:posOffset>
                </wp:positionV>
                <wp:extent cx="457200" cy="0"/>
                <wp:effectExtent l="5715" t="8255" r="3810" b="1270"/>
                <wp:wrapNone/>
                <wp:docPr id="77"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C5595" id="Straight Connector 35"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3.35pt" to="160.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6608" behindDoc="1" locked="0" layoutInCell="1" allowOverlap="1" wp14:anchorId="2504B611" wp14:editId="42C4408F">
                <wp:simplePos x="0" y="0"/>
                <wp:positionH relativeFrom="page">
                  <wp:posOffset>2080260</wp:posOffset>
                </wp:positionH>
                <wp:positionV relativeFrom="paragraph">
                  <wp:posOffset>42545</wp:posOffset>
                </wp:positionV>
                <wp:extent cx="411480" cy="0"/>
                <wp:effectExtent l="3810" t="8255" r="3810" b="1270"/>
                <wp:wrapNone/>
                <wp:docPr id="7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921F4" id="Straight Connector 34"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35pt" to="196.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5045CA8B" w14:textId="77777777" w:rsidR="000C7A88" w:rsidRDefault="000C7A88" w:rsidP="000C7A88">
      <w:pPr>
        <w:tabs>
          <w:tab w:val="left" w:pos="2411"/>
        </w:tabs>
        <w:ind w:left="1260"/>
        <w:rPr>
          <w:sz w:val="12"/>
        </w:rPr>
      </w:pPr>
      <w:r>
        <w:rPr>
          <w:sz w:val="12"/>
        </w:rPr>
        <w:t>|</w:t>
      </w:r>
      <w:r>
        <w:rPr>
          <w:spacing w:val="-1"/>
          <w:sz w:val="12"/>
        </w:rPr>
        <w:t xml:space="preserve"> </w:t>
      </w:r>
      <w:proofErr w:type="spellStart"/>
      <w:r>
        <w:rPr>
          <w:spacing w:val="-2"/>
          <w:sz w:val="12"/>
        </w:rPr>
        <w:t>cienaAll</w:t>
      </w:r>
      <w:proofErr w:type="spellEnd"/>
      <w:r>
        <w:rPr>
          <w:sz w:val="12"/>
        </w:rPr>
        <w:tab/>
        <w:t>|</w:t>
      </w:r>
      <w:r>
        <w:rPr>
          <w:spacing w:val="-5"/>
          <w:sz w:val="12"/>
        </w:rPr>
        <w:t xml:space="preserve"> </w:t>
      </w:r>
      <w:r>
        <w:rPr>
          <w:sz w:val="12"/>
        </w:rPr>
        <w:t>internet</w:t>
      </w:r>
      <w:r>
        <w:rPr>
          <w:spacing w:val="-4"/>
          <w:sz w:val="12"/>
        </w:rPr>
        <w:t xml:space="preserve"> </w:t>
      </w:r>
      <w:r>
        <w:rPr>
          <w:sz w:val="12"/>
        </w:rPr>
        <w:t>|</w:t>
      </w:r>
      <w:r>
        <w:rPr>
          <w:spacing w:val="-4"/>
          <w:sz w:val="12"/>
        </w:rPr>
        <w:t xml:space="preserve"> </w:t>
      </w:r>
      <w:r>
        <w:rPr>
          <w:sz w:val="12"/>
        </w:rPr>
        <w:t>include</w:t>
      </w:r>
      <w:r>
        <w:rPr>
          <w:spacing w:val="-4"/>
          <w:sz w:val="12"/>
        </w:rPr>
        <w:t xml:space="preserve"> </w:t>
      </w:r>
      <w:r>
        <w:rPr>
          <w:spacing w:val="-10"/>
          <w:sz w:val="12"/>
        </w:rPr>
        <w:t>|</w:t>
      </w:r>
    </w:p>
    <w:p w14:paraId="207822C5" w14:textId="0C6CB12B" w:rsidR="000C7A88" w:rsidRDefault="000C7A88" w:rsidP="000C7A88">
      <w:pPr>
        <w:tabs>
          <w:tab w:val="left" w:pos="2412"/>
          <w:tab w:val="left" w:pos="3204"/>
          <w:tab w:val="left" w:pos="3924"/>
        </w:tabs>
        <w:spacing w:before="1"/>
        <w:ind w:left="1260"/>
        <w:rPr>
          <w:sz w:val="12"/>
        </w:rPr>
      </w:pPr>
      <w:r>
        <w:rPr>
          <w:noProof/>
        </w:rPr>
        <mc:AlternateContent>
          <mc:Choice Requires="wps">
            <w:drawing>
              <wp:anchor distT="0" distB="0" distL="114300" distR="114300" simplePos="0" relativeHeight="251717632" behindDoc="1" locked="0" layoutInCell="1" allowOverlap="1" wp14:anchorId="40C974F4" wp14:editId="39444DE2">
                <wp:simplePos x="0" y="0"/>
                <wp:positionH relativeFrom="page">
                  <wp:posOffset>845820</wp:posOffset>
                </wp:positionH>
                <wp:positionV relativeFrom="paragraph">
                  <wp:posOffset>42545</wp:posOffset>
                </wp:positionV>
                <wp:extent cx="685800" cy="0"/>
                <wp:effectExtent l="7620" t="8890" r="1905" b="635"/>
                <wp:wrapNone/>
                <wp:docPr id="7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FEB16" id="Straight Connector 33"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8656" behindDoc="1" locked="0" layoutInCell="1" allowOverlap="1" wp14:anchorId="0B98991F" wp14:editId="7FE0E3E5">
                <wp:simplePos x="0" y="0"/>
                <wp:positionH relativeFrom="page">
                  <wp:posOffset>1577340</wp:posOffset>
                </wp:positionH>
                <wp:positionV relativeFrom="paragraph">
                  <wp:posOffset>42545</wp:posOffset>
                </wp:positionV>
                <wp:extent cx="457200" cy="0"/>
                <wp:effectExtent l="5715" t="8890" r="3810" b="635"/>
                <wp:wrapNone/>
                <wp:docPr id="80"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4815" id="Straight Connector 32"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3.35pt" to="160.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9680" behindDoc="1" locked="0" layoutInCell="1" allowOverlap="1" wp14:anchorId="783703FD" wp14:editId="2A9F8865">
                <wp:simplePos x="0" y="0"/>
                <wp:positionH relativeFrom="page">
                  <wp:posOffset>2080260</wp:posOffset>
                </wp:positionH>
                <wp:positionV relativeFrom="paragraph">
                  <wp:posOffset>42545</wp:posOffset>
                </wp:positionV>
                <wp:extent cx="411480" cy="0"/>
                <wp:effectExtent l="3810" t="8890" r="3810" b="635"/>
                <wp:wrapNone/>
                <wp:docPr id="8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149D5" id="Straight Connector 31"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35pt" to="196.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3BDAA51A" w14:textId="7D6EF4B7" w:rsidR="000C7A88" w:rsidRDefault="000C7A88" w:rsidP="000C7A88">
      <w:pPr>
        <w:tabs>
          <w:tab w:val="left" w:pos="2556"/>
          <w:tab w:val="left" w:pos="5292"/>
        </w:tabs>
        <w:spacing w:before="1" w:line="134" w:lineRule="exact"/>
        <w:ind w:left="1260"/>
        <w:rPr>
          <w:sz w:val="12"/>
        </w:rPr>
      </w:pPr>
      <w:r>
        <w:rPr>
          <w:noProof/>
        </w:rPr>
        <mc:AlternateContent>
          <mc:Choice Requires="wps">
            <w:drawing>
              <wp:anchor distT="0" distB="0" distL="114300" distR="114300" simplePos="0" relativeHeight="251720704" behindDoc="1" locked="0" layoutInCell="1" allowOverlap="1" wp14:anchorId="71A0F6EB" wp14:editId="1FD304E1">
                <wp:simplePos x="0" y="0"/>
                <wp:positionH relativeFrom="page">
                  <wp:posOffset>845820</wp:posOffset>
                </wp:positionH>
                <wp:positionV relativeFrom="paragraph">
                  <wp:posOffset>42545</wp:posOffset>
                </wp:positionV>
                <wp:extent cx="731520" cy="0"/>
                <wp:effectExtent l="7620" t="635" r="3810" b="8890"/>
                <wp:wrapNone/>
                <wp:docPr id="82"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1E3A5" id="Straight Connector 30"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4.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1728" behindDoc="1" locked="0" layoutInCell="1" allowOverlap="1" wp14:anchorId="472D98DF" wp14:editId="25B63D52">
                <wp:simplePos x="0" y="0"/>
                <wp:positionH relativeFrom="page">
                  <wp:posOffset>2675255</wp:posOffset>
                </wp:positionH>
                <wp:positionV relativeFrom="paragraph">
                  <wp:posOffset>42545</wp:posOffset>
                </wp:positionV>
                <wp:extent cx="685800" cy="0"/>
                <wp:effectExtent l="8255" t="635" r="1270" b="8890"/>
                <wp:wrapNone/>
                <wp:docPr id="8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5F888" id="Straight Connector 29"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65pt,3.35pt" to="264.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" strokeweight=".1249mm">
                <v:stroke dashstyle="dash"/>
                <w10:wrap anchorx="page"/>
              </v:line>
            </w:pict>
          </mc:Fallback>
        </mc:AlternateContent>
      </w:r>
      <w:r>
        <w:rPr>
          <w:spacing w:val="-10"/>
          <w:sz w:val="12"/>
        </w:rPr>
        <w:t>+</w:t>
      </w:r>
      <w:r>
        <w:rPr>
          <w:sz w:val="12"/>
        </w:rPr>
        <w:tab/>
        <w:t>SNMP</w:t>
      </w:r>
      <w:r>
        <w:rPr>
          <w:spacing w:val="-5"/>
          <w:sz w:val="12"/>
        </w:rPr>
        <w:t xml:space="preserve"> </w:t>
      </w:r>
      <w:r>
        <w:rPr>
          <w:sz w:val="12"/>
        </w:rPr>
        <w:t>VACM</w:t>
      </w:r>
      <w:r>
        <w:rPr>
          <w:spacing w:val="-4"/>
          <w:sz w:val="12"/>
        </w:rPr>
        <w:t xml:space="preserve"> </w:t>
      </w:r>
      <w:r>
        <w:rPr>
          <w:sz w:val="12"/>
        </w:rPr>
        <w:t>GROUP</w:t>
      </w:r>
      <w:r>
        <w:rPr>
          <w:spacing w:val="-4"/>
          <w:sz w:val="12"/>
        </w:rPr>
        <w:t xml:space="preserve"> </w:t>
      </w:r>
      <w:r>
        <w:rPr>
          <w:spacing w:val="-2"/>
          <w:sz w:val="12"/>
        </w:rPr>
        <w:t>MEMBER</w:t>
      </w:r>
      <w:r>
        <w:rPr>
          <w:sz w:val="12"/>
        </w:rPr>
        <w:tab/>
      </w:r>
      <w:r>
        <w:rPr>
          <w:spacing w:val="-10"/>
          <w:sz w:val="12"/>
        </w:rPr>
        <w:t>+</w:t>
      </w:r>
    </w:p>
    <w:p w14:paraId="4DFC9F80" w14:textId="77777777" w:rsidR="000C7A88" w:rsidRDefault="000C7A88" w:rsidP="000C7A88">
      <w:pPr>
        <w:tabs>
          <w:tab w:val="left" w:pos="2339"/>
          <w:tab w:val="left" w:pos="5292"/>
        </w:tabs>
        <w:ind w:left="1260"/>
        <w:rPr>
          <w:sz w:val="12"/>
        </w:rPr>
      </w:pPr>
      <w:r>
        <w:rPr>
          <w:sz w:val="12"/>
        </w:rPr>
        <w:t>|</w:t>
      </w:r>
      <w:r>
        <w:rPr>
          <w:spacing w:val="-5"/>
          <w:sz w:val="12"/>
        </w:rPr>
        <w:t xml:space="preserve"> </w:t>
      </w:r>
      <w:r>
        <w:rPr>
          <w:sz w:val="12"/>
        </w:rPr>
        <w:t>Group</w:t>
      </w:r>
      <w:r>
        <w:rPr>
          <w:spacing w:val="-3"/>
          <w:sz w:val="12"/>
        </w:rPr>
        <w:t xml:space="preserve"> </w:t>
      </w:r>
      <w:r>
        <w:rPr>
          <w:spacing w:val="-4"/>
          <w:sz w:val="12"/>
        </w:rPr>
        <w:t>Name</w:t>
      </w:r>
      <w:r>
        <w:rPr>
          <w:sz w:val="12"/>
        </w:rPr>
        <w:tab/>
        <w:t>|</w:t>
      </w:r>
      <w:r>
        <w:rPr>
          <w:spacing w:val="-4"/>
          <w:sz w:val="12"/>
        </w:rPr>
        <w:t xml:space="preserve"> </w:t>
      </w:r>
      <w:r>
        <w:rPr>
          <w:sz w:val="12"/>
        </w:rPr>
        <w:t>Security</w:t>
      </w:r>
      <w:r>
        <w:rPr>
          <w:spacing w:val="-5"/>
          <w:sz w:val="12"/>
        </w:rPr>
        <w:t xml:space="preserve"> </w:t>
      </w:r>
      <w:r>
        <w:rPr>
          <w:sz w:val="12"/>
        </w:rPr>
        <w:t>Model</w:t>
      </w:r>
      <w:r>
        <w:rPr>
          <w:spacing w:val="-4"/>
          <w:sz w:val="12"/>
        </w:rPr>
        <w:t xml:space="preserve"> </w:t>
      </w:r>
      <w:r>
        <w:rPr>
          <w:sz w:val="12"/>
        </w:rPr>
        <w:t>|</w:t>
      </w:r>
      <w:r>
        <w:rPr>
          <w:spacing w:val="-5"/>
          <w:sz w:val="12"/>
        </w:rPr>
        <w:t xml:space="preserve"> </w:t>
      </w:r>
      <w:r>
        <w:rPr>
          <w:sz w:val="12"/>
        </w:rPr>
        <w:t>Security</w:t>
      </w:r>
      <w:r>
        <w:rPr>
          <w:spacing w:val="-4"/>
          <w:sz w:val="12"/>
        </w:rPr>
        <w:t xml:space="preserve"> Name</w:t>
      </w:r>
      <w:r>
        <w:rPr>
          <w:sz w:val="12"/>
        </w:rPr>
        <w:tab/>
      </w:r>
      <w:r>
        <w:rPr>
          <w:spacing w:val="-10"/>
          <w:sz w:val="12"/>
        </w:rPr>
        <w:t>|</w:t>
      </w:r>
    </w:p>
    <w:p w14:paraId="6F7FCF28" w14:textId="0597143F" w:rsidR="000C7A88" w:rsidRDefault="000C7A88" w:rsidP="000C7A88">
      <w:pPr>
        <w:tabs>
          <w:tab w:val="left" w:pos="2340"/>
          <w:tab w:val="left" w:pos="3564"/>
          <w:tab w:val="left" w:pos="5292"/>
        </w:tabs>
        <w:spacing w:before="1"/>
        <w:ind w:left="1260"/>
        <w:rPr>
          <w:sz w:val="12"/>
        </w:rPr>
      </w:pPr>
      <w:r>
        <w:rPr>
          <w:noProof/>
        </w:rPr>
        <mc:AlternateContent>
          <mc:Choice Requires="wps">
            <w:drawing>
              <wp:anchor distT="0" distB="0" distL="114300" distR="114300" simplePos="0" relativeHeight="251722752" behindDoc="1" locked="0" layoutInCell="1" allowOverlap="1" wp14:anchorId="3B4E7476" wp14:editId="001375B3">
                <wp:simplePos x="0" y="0"/>
                <wp:positionH relativeFrom="page">
                  <wp:posOffset>845820</wp:posOffset>
                </wp:positionH>
                <wp:positionV relativeFrom="paragraph">
                  <wp:posOffset>42545</wp:posOffset>
                </wp:positionV>
                <wp:extent cx="640080" cy="0"/>
                <wp:effectExtent l="7620" t="1270" r="0" b="8255"/>
                <wp:wrapNone/>
                <wp:docPr id="84"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10F04" id="Straight Connector 28"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3776" behindDoc="1" locked="0" layoutInCell="1" allowOverlap="1" wp14:anchorId="4BD6975A" wp14:editId="65EFBC76">
                <wp:simplePos x="0" y="0"/>
                <wp:positionH relativeFrom="page">
                  <wp:posOffset>1531620</wp:posOffset>
                </wp:positionH>
                <wp:positionV relativeFrom="paragraph">
                  <wp:posOffset>42545</wp:posOffset>
                </wp:positionV>
                <wp:extent cx="731520" cy="0"/>
                <wp:effectExtent l="7620" t="1270" r="3810" b="8255"/>
                <wp:wrapNone/>
                <wp:docPr id="85"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A1693" id="Straight Connector 27"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24800" behindDoc="1" locked="0" layoutInCell="1" allowOverlap="1" wp14:anchorId="0279324A" wp14:editId="46A70EB1">
                <wp:simplePos x="0" y="0"/>
                <wp:positionH relativeFrom="page">
                  <wp:posOffset>2308860</wp:posOffset>
                </wp:positionH>
                <wp:positionV relativeFrom="paragraph">
                  <wp:posOffset>42545</wp:posOffset>
                </wp:positionV>
                <wp:extent cx="1051560" cy="0"/>
                <wp:effectExtent l="3810" t="1270" r="1905" b="8255"/>
                <wp:wrapNone/>
                <wp:docPr id="8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829C2" id="Straight Connector 26"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64.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153B33AF" w14:textId="77777777" w:rsidR="000C7A88" w:rsidRDefault="000C7A88" w:rsidP="000C7A88">
      <w:pPr>
        <w:tabs>
          <w:tab w:val="left" w:pos="3563"/>
        </w:tabs>
        <w:spacing w:before="1" w:line="135" w:lineRule="exact"/>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1"/>
          <w:sz w:val="12"/>
        </w:rPr>
        <w:t xml:space="preserve"> </w:t>
      </w:r>
      <w:proofErr w:type="spellStart"/>
      <w:r>
        <w:rPr>
          <w:sz w:val="12"/>
        </w:rPr>
        <w:t>cienaNoAuthNoPrivUser</w:t>
      </w:r>
      <w:proofErr w:type="spellEnd"/>
      <w:r>
        <w:rPr>
          <w:spacing w:val="-11"/>
          <w:sz w:val="12"/>
        </w:rPr>
        <w:t xml:space="preserve"> </w:t>
      </w:r>
      <w:r>
        <w:rPr>
          <w:spacing w:val="-10"/>
          <w:sz w:val="12"/>
        </w:rPr>
        <w:t>|</w:t>
      </w:r>
    </w:p>
    <w:p w14:paraId="1B3A87AF" w14:textId="77777777" w:rsidR="000C7A88" w:rsidRDefault="000C7A88" w:rsidP="000C7A88">
      <w:pPr>
        <w:tabs>
          <w:tab w:val="left" w:pos="3563"/>
          <w:tab w:val="left" w:pos="5291"/>
        </w:tabs>
        <w:spacing w:line="135" w:lineRule="exact"/>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
          <w:sz w:val="12"/>
        </w:rPr>
        <w:t xml:space="preserve"> </w:t>
      </w:r>
      <w:proofErr w:type="spellStart"/>
      <w:r>
        <w:rPr>
          <w:spacing w:val="-2"/>
          <w:sz w:val="12"/>
        </w:rPr>
        <w:t>cienaAuthNoPrivUser</w:t>
      </w:r>
      <w:proofErr w:type="spellEnd"/>
      <w:r>
        <w:rPr>
          <w:sz w:val="12"/>
        </w:rPr>
        <w:tab/>
      </w:r>
      <w:r>
        <w:rPr>
          <w:spacing w:val="-10"/>
          <w:sz w:val="12"/>
        </w:rPr>
        <w:t>|</w:t>
      </w:r>
    </w:p>
    <w:p w14:paraId="2F740683" w14:textId="77777777" w:rsidR="000C7A88" w:rsidRDefault="000C7A88" w:rsidP="000C7A88">
      <w:pPr>
        <w:tabs>
          <w:tab w:val="left" w:pos="3563"/>
          <w:tab w:val="left" w:pos="5292"/>
        </w:tabs>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
          <w:sz w:val="12"/>
        </w:rPr>
        <w:t xml:space="preserve"> </w:t>
      </w:r>
      <w:proofErr w:type="spellStart"/>
      <w:r>
        <w:rPr>
          <w:spacing w:val="-2"/>
          <w:sz w:val="12"/>
        </w:rPr>
        <w:t>cienaAuthPrivUser</w:t>
      </w:r>
      <w:proofErr w:type="spellEnd"/>
      <w:r>
        <w:rPr>
          <w:sz w:val="12"/>
        </w:rPr>
        <w:tab/>
      </w:r>
      <w:r>
        <w:rPr>
          <w:spacing w:val="-10"/>
          <w:sz w:val="12"/>
        </w:rPr>
        <w:t>|</w:t>
      </w:r>
    </w:p>
    <w:p w14:paraId="112AA370" w14:textId="77777777" w:rsidR="000C7A88" w:rsidRDefault="000C7A88" w:rsidP="000C7A88">
      <w:pPr>
        <w:rPr>
          <w:sz w:val="12"/>
        </w:rPr>
        <w:sectPr w:rsidR="000C7A88">
          <w:type w:val="continuous"/>
          <w:pgSz w:w="12240" w:h="15840"/>
          <w:pgMar w:top="1820" w:right="0" w:bottom="280" w:left="0" w:header="720" w:footer="720" w:gutter="0"/>
          <w:cols w:space="720"/>
        </w:sectPr>
      </w:pPr>
    </w:p>
    <w:p w14:paraId="2BCCBCFB" w14:textId="3FA27CF2" w:rsidR="000C7A88" w:rsidRDefault="000C7A88" w:rsidP="000C7A88">
      <w:pPr>
        <w:tabs>
          <w:tab w:val="left" w:pos="2340"/>
          <w:tab w:val="left" w:pos="3564"/>
        </w:tabs>
        <w:spacing w:before="1" w:line="135" w:lineRule="exact"/>
        <w:ind w:left="1260"/>
        <w:rPr>
          <w:sz w:val="12"/>
        </w:rPr>
      </w:pPr>
      <w:r>
        <w:rPr>
          <w:noProof/>
        </w:rPr>
        <mc:AlternateContent>
          <mc:Choice Requires="wps">
            <w:drawing>
              <wp:anchor distT="0" distB="0" distL="114300" distR="114300" simplePos="0" relativeHeight="251725824" behindDoc="1" locked="0" layoutInCell="1" allowOverlap="1" wp14:anchorId="7E8AE525" wp14:editId="6D03A374">
                <wp:simplePos x="0" y="0"/>
                <wp:positionH relativeFrom="page">
                  <wp:posOffset>845820</wp:posOffset>
                </wp:positionH>
                <wp:positionV relativeFrom="paragraph">
                  <wp:posOffset>42545</wp:posOffset>
                </wp:positionV>
                <wp:extent cx="640080" cy="0"/>
                <wp:effectExtent l="7620" t="3810" r="0" b="5715"/>
                <wp:wrapNone/>
                <wp:docPr id="8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E5E2D" id="Straight Connector 25"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6848" behindDoc="1" locked="0" layoutInCell="1" allowOverlap="1" wp14:anchorId="3185B95A" wp14:editId="263A8671">
                <wp:simplePos x="0" y="0"/>
                <wp:positionH relativeFrom="page">
                  <wp:posOffset>1531620</wp:posOffset>
                </wp:positionH>
                <wp:positionV relativeFrom="paragraph">
                  <wp:posOffset>42545</wp:posOffset>
                </wp:positionV>
                <wp:extent cx="731520" cy="0"/>
                <wp:effectExtent l="7620" t="3810" r="3810" b="5715"/>
                <wp:wrapNone/>
                <wp:docPr id="88"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81EBE" id="Straight Connector 24"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7456" behindDoc="0" locked="0" layoutInCell="1" allowOverlap="1" wp14:anchorId="7224744E" wp14:editId="760AD290">
                <wp:simplePos x="0" y="0"/>
                <wp:positionH relativeFrom="page">
                  <wp:posOffset>2308860</wp:posOffset>
                </wp:positionH>
                <wp:positionV relativeFrom="paragraph">
                  <wp:posOffset>42545</wp:posOffset>
                </wp:positionV>
                <wp:extent cx="1051560" cy="0"/>
                <wp:effectExtent l="3810" t="3810" r="1905" b="5715"/>
                <wp:wrapNone/>
                <wp:docPr id="8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66E0C" id="Straight Connector 2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64.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687AB2FC" w14:textId="6069A044" w:rsidR="000C7A88" w:rsidRDefault="000C7A88" w:rsidP="000C7A88">
      <w:pPr>
        <w:spacing w:line="135" w:lineRule="exact"/>
        <w:ind w:left="1260"/>
        <w:rPr>
          <w:sz w:val="12"/>
        </w:rPr>
      </w:pPr>
      <w:r>
        <w:rPr>
          <w:noProof/>
        </w:rPr>
        <mc:AlternateContent>
          <mc:Choice Requires="wps">
            <w:drawing>
              <wp:anchor distT="0" distB="0" distL="114300" distR="114300" simplePos="0" relativeHeight="251668480" behindDoc="0" locked="0" layoutInCell="1" allowOverlap="1" wp14:anchorId="7B8EC087" wp14:editId="40D2573D">
                <wp:simplePos x="0" y="0"/>
                <wp:positionH relativeFrom="page">
                  <wp:posOffset>845820</wp:posOffset>
                </wp:positionH>
                <wp:positionV relativeFrom="paragraph">
                  <wp:posOffset>41275</wp:posOffset>
                </wp:positionV>
                <wp:extent cx="1783080" cy="0"/>
                <wp:effectExtent l="7620" t="3175" r="0" b="6350"/>
                <wp:wrapNone/>
                <wp:docPr id="9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3FC51"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25pt" to="20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" strokeweight=".1249mm">
                <v:stroke dashstyle="dash"/>
                <w10:wrap anchorx="page"/>
              </v:line>
            </w:pict>
          </mc:Fallback>
        </mc:AlternateContent>
      </w:r>
      <w:r>
        <w:rPr>
          <w:sz w:val="12"/>
        </w:rPr>
        <w:t>+</w:t>
      </w:r>
    </w:p>
    <w:p w14:paraId="46316A87" w14:textId="77777777" w:rsidR="000C7A88" w:rsidRDefault="000C7A88" w:rsidP="000C7A88">
      <w:pPr>
        <w:spacing w:before="1" w:line="135" w:lineRule="exact"/>
        <w:ind w:left="1616"/>
        <w:rPr>
          <w:sz w:val="12"/>
        </w:rPr>
      </w:pPr>
      <w:r>
        <w:br w:type="column"/>
      </w:r>
      <w:r>
        <w:rPr>
          <w:spacing w:val="-10"/>
          <w:sz w:val="12"/>
        </w:rPr>
        <w:t>+</w:t>
      </w:r>
    </w:p>
    <w:p w14:paraId="70D095FB" w14:textId="7BAC3E43" w:rsidR="000C7A88" w:rsidRDefault="000C7A88" w:rsidP="000C7A88">
      <w:pPr>
        <w:tabs>
          <w:tab w:val="left" w:pos="4928"/>
        </w:tabs>
        <w:spacing w:line="135" w:lineRule="exact"/>
        <w:ind w:left="536"/>
        <w:rPr>
          <w:sz w:val="12"/>
        </w:rPr>
      </w:pPr>
      <w:r>
        <w:rPr>
          <w:noProof/>
        </w:rPr>
        <mc:AlternateContent>
          <mc:Choice Requires="wps">
            <w:drawing>
              <wp:anchor distT="0" distB="0" distL="114300" distR="114300" simplePos="0" relativeHeight="251727872" behindDoc="1" locked="0" layoutInCell="1" allowOverlap="1" wp14:anchorId="2E7D0656" wp14:editId="5FA94440">
                <wp:simplePos x="0" y="0"/>
                <wp:positionH relativeFrom="page">
                  <wp:posOffset>3726815</wp:posOffset>
                </wp:positionH>
                <wp:positionV relativeFrom="paragraph">
                  <wp:posOffset>41275</wp:posOffset>
                </wp:positionV>
                <wp:extent cx="1737360" cy="0"/>
                <wp:effectExtent l="2540" t="3175" r="3175" b="6350"/>
                <wp:wrapNone/>
                <wp:docPr id="9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5D6D4" id="Straight Connector 21"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3.45pt,3.25pt" to="43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" strokeweight=".1249mm">
                <v:stroke dashstyle="dash"/>
                <w10:wrap anchorx="page"/>
              </v:line>
            </w:pict>
          </mc:Fallback>
        </mc:AlternateContent>
      </w:r>
      <w:r>
        <w:rPr>
          <w:sz w:val="12"/>
        </w:rPr>
        <w:t>SNMP</w:t>
      </w:r>
      <w:r>
        <w:rPr>
          <w:spacing w:val="-5"/>
          <w:sz w:val="12"/>
        </w:rPr>
        <w:t xml:space="preserve"> </w:t>
      </w:r>
      <w:r>
        <w:rPr>
          <w:sz w:val="12"/>
        </w:rPr>
        <w:t>VACM</w:t>
      </w:r>
      <w:r>
        <w:rPr>
          <w:spacing w:val="-4"/>
          <w:sz w:val="12"/>
        </w:rPr>
        <w:t xml:space="preserve"> </w:t>
      </w:r>
      <w:r>
        <w:rPr>
          <w:sz w:val="12"/>
        </w:rPr>
        <w:t>GROUP</w:t>
      </w:r>
      <w:r>
        <w:rPr>
          <w:spacing w:val="-4"/>
          <w:sz w:val="12"/>
        </w:rPr>
        <w:t xml:space="preserve"> </w:t>
      </w:r>
      <w:r>
        <w:rPr>
          <w:spacing w:val="-2"/>
          <w:sz w:val="12"/>
        </w:rPr>
        <w:t>ACCESS</w:t>
      </w:r>
      <w:r>
        <w:rPr>
          <w:sz w:val="12"/>
        </w:rPr>
        <w:tab/>
      </w:r>
      <w:r>
        <w:rPr>
          <w:spacing w:val="-10"/>
          <w:sz w:val="12"/>
        </w:rPr>
        <w:t>+</w:t>
      </w:r>
    </w:p>
    <w:p w14:paraId="0D16AF54" w14:textId="77777777" w:rsidR="000C7A88" w:rsidRDefault="000C7A88" w:rsidP="000C7A88">
      <w:pPr>
        <w:spacing w:line="135" w:lineRule="exact"/>
        <w:rPr>
          <w:sz w:val="12"/>
        </w:rPr>
        <w:sectPr w:rsidR="000C7A88">
          <w:type w:val="continuous"/>
          <w:pgSz w:w="12240" w:h="15840"/>
          <w:pgMar w:top="1820" w:right="0" w:bottom="280" w:left="0" w:header="720" w:footer="720" w:gutter="0"/>
          <w:cols w:num="2" w:space="720" w:equalWidth="0">
            <w:col w:w="3637" w:space="40"/>
            <w:col w:w="8563"/>
          </w:cols>
        </w:sectPr>
      </w:pPr>
    </w:p>
    <w:p w14:paraId="3A50E7C8" w14:textId="77777777" w:rsidR="000C7A88" w:rsidRDefault="000C7A88" w:rsidP="000C7A88">
      <w:pPr>
        <w:tabs>
          <w:tab w:val="left" w:pos="2339"/>
        </w:tabs>
        <w:spacing w:before="1" w:line="134" w:lineRule="exact"/>
        <w:ind w:left="1260"/>
        <w:rPr>
          <w:sz w:val="12"/>
        </w:rPr>
      </w:pPr>
      <w:r>
        <w:rPr>
          <w:sz w:val="12"/>
        </w:rPr>
        <w:t>|</w:t>
      </w:r>
      <w:r>
        <w:rPr>
          <w:spacing w:val="-5"/>
          <w:sz w:val="12"/>
        </w:rPr>
        <w:t xml:space="preserve"> </w:t>
      </w:r>
      <w:r>
        <w:rPr>
          <w:sz w:val="12"/>
        </w:rPr>
        <w:t>Group</w:t>
      </w:r>
      <w:r>
        <w:rPr>
          <w:spacing w:val="-3"/>
          <w:sz w:val="12"/>
        </w:rPr>
        <w:t xml:space="preserve"> </w:t>
      </w:r>
      <w:r>
        <w:rPr>
          <w:spacing w:val="-4"/>
          <w:sz w:val="12"/>
        </w:rPr>
        <w:t>Name</w:t>
      </w:r>
      <w:r>
        <w:rPr>
          <w:sz w:val="12"/>
        </w:rPr>
        <w:tab/>
        <w:t>|</w:t>
      </w:r>
      <w:r>
        <w:rPr>
          <w:spacing w:val="-6"/>
          <w:sz w:val="12"/>
        </w:rPr>
        <w:t xml:space="preserve"> </w:t>
      </w:r>
      <w:r>
        <w:rPr>
          <w:sz w:val="12"/>
        </w:rPr>
        <w:t>Context</w:t>
      </w:r>
      <w:r>
        <w:rPr>
          <w:spacing w:val="-4"/>
          <w:sz w:val="12"/>
        </w:rPr>
        <w:t xml:space="preserve"> </w:t>
      </w:r>
      <w:r>
        <w:rPr>
          <w:sz w:val="12"/>
        </w:rPr>
        <w:t>|</w:t>
      </w:r>
      <w:r>
        <w:rPr>
          <w:spacing w:val="-4"/>
          <w:sz w:val="12"/>
        </w:rPr>
        <w:t xml:space="preserve"> </w:t>
      </w:r>
      <w:r>
        <w:rPr>
          <w:sz w:val="12"/>
        </w:rPr>
        <w:t>Context</w:t>
      </w:r>
      <w:r>
        <w:rPr>
          <w:spacing w:val="-4"/>
          <w:sz w:val="12"/>
        </w:rPr>
        <w:t xml:space="preserve"> </w:t>
      </w:r>
      <w:r>
        <w:rPr>
          <w:sz w:val="12"/>
        </w:rPr>
        <w:t>Match</w:t>
      </w:r>
      <w:r>
        <w:rPr>
          <w:spacing w:val="-4"/>
          <w:sz w:val="12"/>
        </w:rPr>
        <w:t xml:space="preserve"> </w:t>
      </w:r>
      <w:r>
        <w:rPr>
          <w:sz w:val="12"/>
        </w:rPr>
        <w:t>|</w:t>
      </w:r>
      <w:r>
        <w:rPr>
          <w:spacing w:val="-4"/>
          <w:sz w:val="12"/>
        </w:rPr>
        <w:t xml:space="preserve"> </w:t>
      </w:r>
      <w:r>
        <w:rPr>
          <w:sz w:val="12"/>
        </w:rPr>
        <w:t>Security</w:t>
      </w:r>
      <w:r>
        <w:rPr>
          <w:spacing w:val="-4"/>
          <w:sz w:val="12"/>
        </w:rPr>
        <w:t xml:space="preserve"> </w:t>
      </w:r>
      <w:r>
        <w:rPr>
          <w:sz w:val="12"/>
        </w:rPr>
        <w:t>Model</w:t>
      </w:r>
      <w:r>
        <w:rPr>
          <w:spacing w:val="-4"/>
          <w:sz w:val="12"/>
        </w:rPr>
        <w:t xml:space="preserve"> </w:t>
      </w:r>
      <w:r>
        <w:rPr>
          <w:sz w:val="12"/>
        </w:rPr>
        <w:t>|</w:t>
      </w:r>
      <w:r>
        <w:rPr>
          <w:spacing w:val="-3"/>
          <w:sz w:val="12"/>
        </w:rPr>
        <w:t xml:space="preserve"> </w:t>
      </w:r>
      <w:r>
        <w:rPr>
          <w:sz w:val="12"/>
        </w:rPr>
        <w:t>Security</w:t>
      </w:r>
      <w:r>
        <w:rPr>
          <w:spacing w:val="-4"/>
          <w:sz w:val="12"/>
        </w:rPr>
        <w:t xml:space="preserve"> </w:t>
      </w:r>
      <w:r>
        <w:rPr>
          <w:sz w:val="12"/>
        </w:rPr>
        <w:t>Level</w:t>
      </w:r>
      <w:r>
        <w:rPr>
          <w:spacing w:val="65"/>
          <w:sz w:val="12"/>
        </w:rPr>
        <w:t xml:space="preserve"> </w:t>
      </w:r>
      <w:r>
        <w:rPr>
          <w:sz w:val="12"/>
        </w:rPr>
        <w:t>|</w:t>
      </w:r>
      <w:r>
        <w:rPr>
          <w:spacing w:val="-1"/>
          <w:sz w:val="12"/>
        </w:rPr>
        <w:t xml:space="preserve"> </w:t>
      </w:r>
      <w:r>
        <w:rPr>
          <w:sz w:val="12"/>
        </w:rPr>
        <w:t>Read</w:t>
      </w:r>
      <w:r>
        <w:rPr>
          <w:spacing w:val="-4"/>
          <w:sz w:val="12"/>
        </w:rPr>
        <w:t xml:space="preserve"> </w:t>
      </w:r>
      <w:r>
        <w:rPr>
          <w:sz w:val="12"/>
        </w:rPr>
        <w:t>View</w:t>
      </w:r>
      <w:r>
        <w:rPr>
          <w:spacing w:val="-4"/>
          <w:sz w:val="12"/>
        </w:rPr>
        <w:t xml:space="preserve"> </w:t>
      </w:r>
      <w:r>
        <w:rPr>
          <w:sz w:val="12"/>
        </w:rPr>
        <w:t>|</w:t>
      </w:r>
      <w:r>
        <w:rPr>
          <w:spacing w:val="-4"/>
          <w:sz w:val="12"/>
        </w:rPr>
        <w:t xml:space="preserve"> </w:t>
      </w:r>
      <w:r>
        <w:rPr>
          <w:sz w:val="12"/>
        </w:rPr>
        <w:t>Notify</w:t>
      </w:r>
      <w:r>
        <w:rPr>
          <w:spacing w:val="-4"/>
          <w:sz w:val="12"/>
        </w:rPr>
        <w:t xml:space="preserve"> </w:t>
      </w:r>
      <w:r>
        <w:rPr>
          <w:sz w:val="12"/>
        </w:rPr>
        <w:t>View</w:t>
      </w:r>
      <w:r>
        <w:rPr>
          <w:spacing w:val="-3"/>
          <w:sz w:val="12"/>
        </w:rPr>
        <w:t xml:space="preserve"> </w:t>
      </w:r>
      <w:r>
        <w:rPr>
          <w:spacing w:val="-10"/>
          <w:sz w:val="12"/>
        </w:rPr>
        <w:t>|</w:t>
      </w:r>
    </w:p>
    <w:p w14:paraId="4CD8BB52" w14:textId="40237D1B" w:rsidR="000C7A88" w:rsidRDefault="000C7A88" w:rsidP="000C7A88">
      <w:pPr>
        <w:tabs>
          <w:tab w:val="left" w:pos="2340"/>
          <w:tab w:val="left" w:pos="3060"/>
          <w:tab w:val="left" w:pos="4212"/>
          <w:tab w:val="left" w:pos="5436"/>
          <w:tab w:val="left" w:pos="6732"/>
          <w:tab w:val="left" w:pos="7597"/>
          <w:tab w:val="left" w:pos="8605"/>
        </w:tabs>
        <w:ind w:left="1260"/>
        <w:rPr>
          <w:sz w:val="12"/>
        </w:rPr>
      </w:pPr>
      <w:r>
        <w:rPr>
          <w:noProof/>
        </w:rPr>
        <mc:AlternateContent>
          <mc:Choice Requires="wps">
            <w:drawing>
              <wp:anchor distT="0" distB="0" distL="114300" distR="114300" simplePos="0" relativeHeight="251728896" behindDoc="1" locked="0" layoutInCell="1" allowOverlap="1" wp14:anchorId="0D68DE7F" wp14:editId="7DAF10C6">
                <wp:simplePos x="0" y="0"/>
                <wp:positionH relativeFrom="page">
                  <wp:posOffset>845820</wp:posOffset>
                </wp:positionH>
                <wp:positionV relativeFrom="paragraph">
                  <wp:posOffset>41910</wp:posOffset>
                </wp:positionV>
                <wp:extent cx="640080" cy="0"/>
                <wp:effectExtent l="7620" t="3810" r="0" b="5715"/>
                <wp:wrapNone/>
                <wp:docPr id="9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880EA" id="Straight Connector 20"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29920" behindDoc="1" locked="0" layoutInCell="1" allowOverlap="1" wp14:anchorId="0B2C6C08" wp14:editId="575E6579">
                <wp:simplePos x="0" y="0"/>
                <wp:positionH relativeFrom="page">
                  <wp:posOffset>1531620</wp:posOffset>
                </wp:positionH>
                <wp:positionV relativeFrom="paragraph">
                  <wp:posOffset>41910</wp:posOffset>
                </wp:positionV>
                <wp:extent cx="411480" cy="0"/>
                <wp:effectExtent l="7620" t="3810" r="0" b="5715"/>
                <wp:wrapNone/>
                <wp:docPr id="93"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1A49A" id="Straight Connector 1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pt" to="15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0944" behindDoc="1" locked="0" layoutInCell="1" allowOverlap="1" wp14:anchorId="423923BB" wp14:editId="43A67BAE">
                <wp:simplePos x="0" y="0"/>
                <wp:positionH relativeFrom="page">
                  <wp:posOffset>1988820</wp:posOffset>
                </wp:positionH>
                <wp:positionV relativeFrom="paragraph">
                  <wp:posOffset>41910</wp:posOffset>
                </wp:positionV>
                <wp:extent cx="685800" cy="0"/>
                <wp:effectExtent l="7620" t="3810" r="1905" b="5715"/>
                <wp:wrapNone/>
                <wp:docPr id="9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2B48D" id="Straight Connector 18"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6pt,3.3pt" to="21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1968" behindDoc="1" locked="0" layoutInCell="1" allowOverlap="1" wp14:anchorId="251C98F3" wp14:editId="240124CA">
                <wp:simplePos x="0" y="0"/>
                <wp:positionH relativeFrom="page">
                  <wp:posOffset>2720975</wp:posOffset>
                </wp:positionH>
                <wp:positionV relativeFrom="paragraph">
                  <wp:posOffset>41910</wp:posOffset>
                </wp:positionV>
                <wp:extent cx="731520" cy="0"/>
                <wp:effectExtent l="6350" t="3810" r="5080" b="5715"/>
                <wp:wrapNone/>
                <wp:docPr id="9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48124" id="Straight Connector 17"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25pt,3.3pt" to="271.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32992" behindDoc="1" locked="0" layoutInCell="1" allowOverlap="1" wp14:anchorId="552457DA" wp14:editId="6B937733">
                <wp:simplePos x="0" y="0"/>
                <wp:positionH relativeFrom="page">
                  <wp:posOffset>3498215</wp:posOffset>
                </wp:positionH>
                <wp:positionV relativeFrom="paragraph">
                  <wp:posOffset>41910</wp:posOffset>
                </wp:positionV>
                <wp:extent cx="777240" cy="0"/>
                <wp:effectExtent l="2540" t="3810" r="1270" b="5715"/>
                <wp:wrapNone/>
                <wp:docPr id="9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960D9" id="Straight Connector 16"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pt" to="33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34016" behindDoc="1" locked="0" layoutInCell="1" allowOverlap="1" wp14:anchorId="6E4B1B29" wp14:editId="30C611D8">
                <wp:simplePos x="0" y="0"/>
                <wp:positionH relativeFrom="page">
                  <wp:posOffset>4321175</wp:posOffset>
                </wp:positionH>
                <wp:positionV relativeFrom="paragraph">
                  <wp:posOffset>41910</wp:posOffset>
                </wp:positionV>
                <wp:extent cx="502920" cy="0"/>
                <wp:effectExtent l="6350" t="3810" r="5080" b="5715"/>
                <wp:wrapNone/>
                <wp:docPr id="9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67B9A" id="Straight Connector 15"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25pt,3.3pt" to="37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5040" behindDoc="1" locked="0" layoutInCell="1" allowOverlap="1" wp14:anchorId="525DF359" wp14:editId="475D225D">
                <wp:simplePos x="0" y="0"/>
                <wp:positionH relativeFrom="page">
                  <wp:posOffset>4869815</wp:posOffset>
                </wp:positionH>
                <wp:positionV relativeFrom="paragraph">
                  <wp:posOffset>41910</wp:posOffset>
                </wp:positionV>
                <wp:extent cx="594360" cy="0"/>
                <wp:effectExtent l="2540" t="3810" r="3175" b="5715"/>
                <wp:wrapNone/>
                <wp:docPr id="98"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57F60" id="Straight Connector 14"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45pt,3.3pt" to="43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3197268F" w14:textId="77777777" w:rsidR="000C7A88" w:rsidRDefault="000C7A88" w:rsidP="000C7A88">
      <w:pPr>
        <w:tabs>
          <w:tab w:val="left" w:pos="3059"/>
          <w:tab w:val="left" w:pos="4211"/>
          <w:tab w:val="left" w:pos="5435"/>
          <w:tab w:val="left" w:pos="7596"/>
          <w:tab w:val="left" w:pos="8604"/>
        </w:tabs>
        <w:spacing w:before="1"/>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9"/>
          <w:sz w:val="12"/>
        </w:rPr>
        <w:t xml:space="preserve"> </w:t>
      </w:r>
      <w:r>
        <w:rPr>
          <w:sz w:val="12"/>
        </w:rPr>
        <w:t>no-auth-no-</w:t>
      </w:r>
      <w:proofErr w:type="spellStart"/>
      <w:r>
        <w:rPr>
          <w:sz w:val="12"/>
        </w:rPr>
        <w:t>priv</w:t>
      </w:r>
      <w:proofErr w:type="spellEnd"/>
      <w:r>
        <w:rPr>
          <w:spacing w:val="-7"/>
          <w:sz w:val="12"/>
        </w:rPr>
        <w:t xml:space="preserve"> </w:t>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0EAF19C3" w14:textId="77777777" w:rsidR="000C7A88" w:rsidRDefault="000C7A88" w:rsidP="000C7A88">
      <w:pPr>
        <w:tabs>
          <w:tab w:val="left" w:pos="3060"/>
          <w:tab w:val="left" w:pos="4212"/>
          <w:tab w:val="left" w:pos="5436"/>
          <w:tab w:val="left" w:pos="6732"/>
          <w:tab w:val="left" w:pos="7596"/>
          <w:tab w:val="left" w:pos="8604"/>
        </w:tabs>
        <w:spacing w:before="1" w:line="135" w:lineRule="exact"/>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10"/>
          <w:sz w:val="12"/>
        </w:rPr>
        <w:t xml:space="preserve"> </w:t>
      </w:r>
      <w:r>
        <w:rPr>
          <w:sz w:val="12"/>
        </w:rPr>
        <w:t>auth-no-</w:t>
      </w:r>
      <w:proofErr w:type="spellStart"/>
      <w:r>
        <w:rPr>
          <w:spacing w:val="-4"/>
          <w:sz w:val="12"/>
        </w:rPr>
        <w:t>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6E7C1133" w14:textId="77777777" w:rsidR="000C7A88" w:rsidRDefault="000C7A88" w:rsidP="000C7A88">
      <w:pPr>
        <w:tabs>
          <w:tab w:val="left" w:pos="3059"/>
          <w:tab w:val="left" w:pos="4211"/>
          <w:tab w:val="left" w:pos="5435"/>
          <w:tab w:val="left" w:pos="6732"/>
          <w:tab w:val="left" w:pos="7596"/>
          <w:tab w:val="left" w:pos="8604"/>
        </w:tabs>
        <w:spacing w:line="135" w:lineRule="exact"/>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4"/>
          <w:sz w:val="12"/>
        </w:rPr>
        <w:t xml:space="preserve"> </w:t>
      </w:r>
      <w:r>
        <w:rPr>
          <w:sz w:val="12"/>
        </w:rPr>
        <w:t>auth-</w:t>
      </w:r>
      <w:proofErr w:type="spellStart"/>
      <w:r>
        <w:rPr>
          <w:spacing w:val="-4"/>
          <w:sz w:val="12"/>
        </w:rPr>
        <w:t>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28ACB6AF" w14:textId="39AD8510" w:rsidR="000C7A88" w:rsidRDefault="000C7A88" w:rsidP="000C7A88">
      <w:pPr>
        <w:tabs>
          <w:tab w:val="left" w:pos="2340"/>
          <w:tab w:val="left" w:pos="3060"/>
          <w:tab w:val="left" w:pos="4212"/>
          <w:tab w:val="left" w:pos="5436"/>
          <w:tab w:val="left" w:pos="6732"/>
          <w:tab w:val="left" w:pos="7597"/>
          <w:tab w:val="left" w:pos="8605"/>
        </w:tabs>
        <w:spacing w:before="1"/>
        <w:ind w:left="1260"/>
        <w:rPr>
          <w:sz w:val="12"/>
        </w:rPr>
      </w:pPr>
      <w:r>
        <w:rPr>
          <w:noProof/>
        </w:rPr>
        <mc:AlternateContent>
          <mc:Choice Requires="wps">
            <w:drawing>
              <wp:anchor distT="0" distB="0" distL="114300" distR="114300" simplePos="0" relativeHeight="251736064" behindDoc="1" locked="0" layoutInCell="1" allowOverlap="1" wp14:anchorId="794D761E" wp14:editId="74B75E67">
                <wp:simplePos x="0" y="0"/>
                <wp:positionH relativeFrom="page">
                  <wp:posOffset>845820</wp:posOffset>
                </wp:positionH>
                <wp:positionV relativeFrom="paragraph">
                  <wp:posOffset>42545</wp:posOffset>
                </wp:positionV>
                <wp:extent cx="640080" cy="0"/>
                <wp:effectExtent l="7620" t="6985" r="0" b="2540"/>
                <wp:wrapNone/>
                <wp:docPr id="9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520B1" id="Straight Connector 13"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7088" behindDoc="1" locked="0" layoutInCell="1" allowOverlap="1" wp14:anchorId="2BB96678" wp14:editId="25926FA0">
                <wp:simplePos x="0" y="0"/>
                <wp:positionH relativeFrom="page">
                  <wp:posOffset>1531620</wp:posOffset>
                </wp:positionH>
                <wp:positionV relativeFrom="paragraph">
                  <wp:posOffset>42545</wp:posOffset>
                </wp:positionV>
                <wp:extent cx="411480" cy="0"/>
                <wp:effectExtent l="7620" t="6985" r="0" b="2540"/>
                <wp:wrapNone/>
                <wp:docPr id="10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4F718" id="Straight Connector 12"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5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8112" behindDoc="1" locked="0" layoutInCell="1" allowOverlap="1" wp14:anchorId="029CCFF5" wp14:editId="236C5C44">
                <wp:simplePos x="0" y="0"/>
                <wp:positionH relativeFrom="page">
                  <wp:posOffset>1988820</wp:posOffset>
                </wp:positionH>
                <wp:positionV relativeFrom="paragraph">
                  <wp:posOffset>42545</wp:posOffset>
                </wp:positionV>
                <wp:extent cx="685800" cy="0"/>
                <wp:effectExtent l="7620" t="6985" r="1905" b="2540"/>
                <wp:wrapNone/>
                <wp:docPr id="10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768A8" id="Straight Connector 11"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6pt,3.35pt" to="21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9136" behindDoc="1" locked="0" layoutInCell="1" allowOverlap="1" wp14:anchorId="54E28C9F" wp14:editId="7D280844">
                <wp:simplePos x="0" y="0"/>
                <wp:positionH relativeFrom="page">
                  <wp:posOffset>2720975</wp:posOffset>
                </wp:positionH>
                <wp:positionV relativeFrom="paragraph">
                  <wp:posOffset>42545</wp:posOffset>
                </wp:positionV>
                <wp:extent cx="731520" cy="0"/>
                <wp:effectExtent l="6350" t="6985" r="5080" b="2540"/>
                <wp:wrapNone/>
                <wp:docPr id="1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7B81C" id="Straight Connector 10"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25pt,3.35pt" to="271.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40160" behindDoc="1" locked="0" layoutInCell="1" allowOverlap="1" wp14:anchorId="12398676" wp14:editId="5B610287">
                <wp:simplePos x="0" y="0"/>
                <wp:positionH relativeFrom="page">
                  <wp:posOffset>3498215</wp:posOffset>
                </wp:positionH>
                <wp:positionV relativeFrom="paragraph">
                  <wp:posOffset>42545</wp:posOffset>
                </wp:positionV>
                <wp:extent cx="777240" cy="0"/>
                <wp:effectExtent l="2540" t="6985" r="1270" b="2540"/>
                <wp:wrapNone/>
                <wp:docPr id="10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69A2" id="Straight Connector 9"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5pt" to="336.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41184" behindDoc="1" locked="0" layoutInCell="1" allowOverlap="1" wp14:anchorId="43E8070D" wp14:editId="151168E1">
                <wp:simplePos x="0" y="0"/>
                <wp:positionH relativeFrom="page">
                  <wp:posOffset>4321175</wp:posOffset>
                </wp:positionH>
                <wp:positionV relativeFrom="paragraph">
                  <wp:posOffset>42545</wp:posOffset>
                </wp:positionV>
                <wp:extent cx="502920" cy="0"/>
                <wp:effectExtent l="6350" t="6985" r="5080" b="2540"/>
                <wp:wrapNone/>
                <wp:docPr id="10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DF517" id="Straight Connector 8"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25pt,3.35pt" to="379.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42208" behindDoc="1" locked="0" layoutInCell="1" allowOverlap="1" wp14:anchorId="376361AE" wp14:editId="576F1043">
                <wp:simplePos x="0" y="0"/>
                <wp:positionH relativeFrom="page">
                  <wp:posOffset>4869815</wp:posOffset>
                </wp:positionH>
                <wp:positionV relativeFrom="paragraph">
                  <wp:posOffset>42545</wp:posOffset>
                </wp:positionV>
                <wp:extent cx="594360" cy="0"/>
                <wp:effectExtent l="2540" t="6985" r="3175" b="2540"/>
                <wp:wrapNone/>
                <wp:docPr id="10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8048B" id="Straight Connector 7"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45pt,3.35pt" to="43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04E91372" w14:textId="77777777" w:rsidR="000C7A88" w:rsidRDefault="000C7A88" w:rsidP="000C7A88">
      <w:pPr>
        <w:spacing w:before="5"/>
        <w:rPr>
          <w:sz w:val="9"/>
        </w:rPr>
      </w:pPr>
    </w:p>
    <w:p w14:paraId="7C9BB4E8" w14:textId="77777777" w:rsidR="000C7A88" w:rsidRDefault="000C7A88" w:rsidP="000C7A88">
      <w:pPr>
        <w:spacing w:before="51"/>
        <w:ind w:left="1260"/>
        <w:rPr>
          <w:rFonts w:ascii="Calibri"/>
          <w:b/>
          <w:i/>
          <w:sz w:val="24"/>
        </w:rPr>
      </w:pPr>
      <w:r>
        <w:rPr>
          <w:rFonts w:ascii="Calibri"/>
          <w:b/>
          <w:i/>
          <w:sz w:val="24"/>
        </w:rPr>
        <w:t>Test</w:t>
      </w:r>
      <w:r>
        <w:rPr>
          <w:rFonts w:ascii="Calibri"/>
          <w:b/>
          <w:i/>
          <w:spacing w:val="-2"/>
          <w:sz w:val="24"/>
        </w:rPr>
        <w:t xml:space="preserve"> </w:t>
      </w:r>
      <w:r>
        <w:rPr>
          <w:rFonts w:ascii="Calibri"/>
          <w:b/>
          <w:i/>
          <w:sz w:val="24"/>
        </w:rPr>
        <w:t>Case</w:t>
      </w:r>
      <w:r>
        <w:rPr>
          <w:rFonts w:ascii="Calibri"/>
          <w:b/>
          <w:i/>
          <w:spacing w:val="-2"/>
          <w:sz w:val="24"/>
        </w:rPr>
        <w:t xml:space="preserve"> Results:</w:t>
      </w:r>
    </w:p>
    <w:p w14:paraId="7C7826D5" w14:textId="77777777" w:rsidR="000C7A88" w:rsidRDefault="000C7A88" w:rsidP="000C7A88">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876B1A4" w14:textId="08BFE462" w:rsidR="000C7A88" w:rsidRDefault="000C7A88" w:rsidP="000C7A88">
      <w:pPr>
        <w:pStyle w:val="BodyText"/>
        <w:spacing w:before="7"/>
        <w:rPr>
          <w:sz w:val="19"/>
        </w:rPr>
      </w:pPr>
      <w:r>
        <w:rPr>
          <w:noProof/>
        </w:rPr>
        <mc:AlternateContent>
          <mc:Choice Requires="wps">
            <w:drawing>
              <wp:anchor distT="0" distB="0" distL="0" distR="0" simplePos="0" relativeHeight="251743232" behindDoc="1" locked="0" layoutInCell="1" allowOverlap="1" wp14:anchorId="7AA70F86" wp14:editId="676780AA">
                <wp:simplePos x="0" y="0"/>
                <wp:positionH relativeFrom="page">
                  <wp:posOffset>800100</wp:posOffset>
                </wp:positionH>
                <wp:positionV relativeFrom="paragraph">
                  <wp:posOffset>167005</wp:posOffset>
                </wp:positionV>
                <wp:extent cx="4854575" cy="1270"/>
                <wp:effectExtent l="9525" t="635" r="3175" b="7620"/>
                <wp:wrapTopAndBottom/>
                <wp:docPr id="10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3ABE4" id="Freeform: Shape 6" o:spid="_x0000_s1026" style="position:absolute;margin-left:63pt;margin-top:13.15pt;width:382.25pt;height:.1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4256" behindDoc="1" locked="0" layoutInCell="1" allowOverlap="1" wp14:anchorId="760B742C" wp14:editId="68FF5A12">
                <wp:simplePos x="0" y="0"/>
                <wp:positionH relativeFrom="page">
                  <wp:posOffset>800100</wp:posOffset>
                </wp:positionH>
                <wp:positionV relativeFrom="paragraph">
                  <wp:posOffset>353060</wp:posOffset>
                </wp:positionV>
                <wp:extent cx="4854575" cy="1270"/>
                <wp:effectExtent l="9525" t="5715" r="3175" b="2540"/>
                <wp:wrapTopAndBottom/>
                <wp:docPr id="107"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922C0" id="Freeform: Shape 5" o:spid="_x0000_s1026" style="position:absolute;margin-left:63pt;margin-top:27.8pt;width:382.25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5280" behindDoc="1" locked="0" layoutInCell="1" allowOverlap="1" wp14:anchorId="3074BCCA" wp14:editId="39C1DF93">
                <wp:simplePos x="0" y="0"/>
                <wp:positionH relativeFrom="page">
                  <wp:posOffset>800100</wp:posOffset>
                </wp:positionH>
                <wp:positionV relativeFrom="paragraph">
                  <wp:posOffset>539115</wp:posOffset>
                </wp:positionV>
                <wp:extent cx="4854575" cy="1270"/>
                <wp:effectExtent l="9525" t="1270" r="3175" b="6985"/>
                <wp:wrapTopAndBottom/>
                <wp:docPr id="108"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33828" id="Freeform: Shape 4" o:spid="_x0000_s1026" style="position:absolute;margin-left:63pt;margin-top:42.45pt;width:382.25pt;height:.1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6304" behindDoc="1" locked="0" layoutInCell="1" allowOverlap="1" wp14:anchorId="097B4E27" wp14:editId="04B7C8C7">
                <wp:simplePos x="0" y="0"/>
                <wp:positionH relativeFrom="page">
                  <wp:posOffset>800100</wp:posOffset>
                </wp:positionH>
                <wp:positionV relativeFrom="paragraph">
                  <wp:posOffset>726440</wp:posOffset>
                </wp:positionV>
                <wp:extent cx="4859655" cy="1270"/>
                <wp:effectExtent l="9525" t="7620" r="7620" b="635"/>
                <wp:wrapTopAndBottom/>
                <wp:docPr id="10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9655" cy="1270"/>
                        </a:xfrm>
                        <a:custGeom>
                          <a:avLst/>
                          <a:gdLst>
                            <a:gd name="T0" fmla="+- 0 1260 1260"/>
                            <a:gd name="T1" fmla="*/ T0 w 7653"/>
                            <a:gd name="T2" fmla="+- 0 8913 1260"/>
                            <a:gd name="T3" fmla="*/ T2 w 7653"/>
                          </a:gdLst>
                          <a:ahLst/>
                          <a:cxnLst>
                            <a:cxn ang="0">
                              <a:pos x="T1" y="0"/>
                            </a:cxn>
                            <a:cxn ang="0">
                              <a:pos x="T3" y="0"/>
                            </a:cxn>
                          </a:cxnLst>
                          <a:rect l="0" t="0" r="r" b="b"/>
                          <a:pathLst>
                            <a:path w="7653">
                              <a:moveTo>
                                <a:pt x="0" y="0"/>
                              </a:moveTo>
                              <a:lnTo>
                                <a:pt x="76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48837" id="Freeform: Shape 3" o:spid="_x0000_s1026" style="position:absolute;margin-left:63pt;margin-top:57.2pt;width:382.65pt;height:.1pt;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" path="m,l7653,e" filled="f" strokeweight=".27489mm">
                <v:path arrowok="t" o:connecttype="custom" o:connectlocs="0,0;4859655,0" o:connectangles="0,0"/>
                <w10:wrap type="topAndBottom" anchorx="page"/>
              </v:shape>
            </w:pict>
          </mc:Fallback>
        </mc:AlternateContent>
      </w:r>
    </w:p>
    <w:p w14:paraId="6C89A895" w14:textId="77777777" w:rsidR="000C7A88" w:rsidRDefault="000C7A88" w:rsidP="000C7A88">
      <w:pPr>
        <w:pStyle w:val="BodyText"/>
        <w:spacing w:before="4"/>
        <w:rPr>
          <w:sz w:val="21"/>
        </w:rPr>
      </w:pPr>
    </w:p>
    <w:p w14:paraId="78154B52" w14:textId="77777777" w:rsidR="000C7A88" w:rsidRDefault="000C7A88" w:rsidP="000C7A88">
      <w:pPr>
        <w:pStyle w:val="BodyText"/>
        <w:spacing w:before="4"/>
        <w:rPr>
          <w:sz w:val="21"/>
        </w:rPr>
      </w:pPr>
    </w:p>
    <w:p w14:paraId="63F777E8" w14:textId="77777777" w:rsidR="000C7A88" w:rsidRDefault="000C7A88" w:rsidP="000C7A88">
      <w:pPr>
        <w:pStyle w:val="BodyText"/>
        <w:spacing w:before="7"/>
        <w:rPr>
          <w:sz w:val="21"/>
        </w:rPr>
      </w:pPr>
    </w:p>
    <w:p w14:paraId="27BFE782" w14:textId="77777777" w:rsidR="000C7A88" w:rsidRDefault="000C7A88" w:rsidP="000C7A88">
      <w:pPr>
        <w:rPr>
          <w:sz w:val="21"/>
        </w:rPr>
        <w:sectPr w:rsidR="000C7A88">
          <w:type w:val="continuous"/>
          <w:pgSz w:w="12240" w:h="15840"/>
          <w:pgMar w:top="1820" w:right="0" w:bottom="280" w:left="0" w:header="720" w:footer="720" w:gutter="0"/>
          <w:cols w:space="720"/>
        </w:sectPr>
      </w:pPr>
    </w:p>
    <w:p w14:paraId="0821331B" w14:textId="77777777" w:rsidR="000C7A88" w:rsidRDefault="000C7A88" w:rsidP="000C7A88">
      <w:pPr>
        <w:pStyle w:val="BodyText"/>
        <w:spacing w:before="7"/>
        <w:rPr>
          <w:sz w:val="2"/>
        </w:rPr>
      </w:pPr>
    </w:p>
    <w:p w14:paraId="7CB25438" w14:textId="64670FDD" w:rsidR="000C7A88" w:rsidRDefault="000C7A88" w:rsidP="000C7A88">
      <w:pPr>
        <w:pStyle w:val="BodyText"/>
        <w:spacing w:line="20" w:lineRule="exact"/>
        <w:ind w:left="1260"/>
        <w:rPr>
          <w:sz w:val="2"/>
        </w:rPr>
      </w:pPr>
      <w:r>
        <w:rPr>
          <w:noProof/>
          <w:sz w:val="2"/>
        </w:rPr>
        <mc:AlternateContent>
          <mc:Choice Requires="wpg">
            <w:drawing>
              <wp:inline distT="0" distB="0" distL="0" distR="0" wp14:anchorId="5A71ED8E" wp14:editId="174C47B1">
                <wp:extent cx="4854575" cy="10160"/>
                <wp:effectExtent l="9525" t="3810" r="3175" b="0"/>
                <wp:docPr id="1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10160"/>
                          <a:chOff x="0" y="0"/>
                          <a:chExt cx="7645" cy="16"/>
                        </a:xfrm>
                      </wpg:grpSpPr>
                      <wps:wsp>
                        <wps:cNvPr id="2" name="Line 3"/>
                        <wps:cNvCnPr>
                          <a:cxnSpLocks noChangeShapeType="1"/>
                        </wps:cNvCnPr>
                        <wps:spPr bwMode="auto">
                          <a:xfrm>
                            <a:off x="0" y="8"/>
                            <a:ext cx="764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729C51" id="Group 1" o:spid="_x0000_s1026" style="width:382.25pt;height:.8pt;mso-position-horizontal-relative:char;mso-position-vertical-relative:line" coordsize="76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">
                <v:line id="Line 3" o:spid="_x0000_s1027" style="position:absolute;visibility:visible;mso-wrap-style:square" from="0,8" to="76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" strokeweight=".27489mm"/>
                <w10:anchorlock/>
              </v:group>
            </w:pict>
          </mc:Fallback>
        </mc:AlternateContent>
      </w:r>
    </w:p>
    <w:p w14:paraId="6055D823" w14:textId="77777777" w:rsidR="000C7A88" w:rsidRDefault="000C7A88" w:rsidP="000C7A88">
      <w:pPr>
        <w:pStyle w:val="BodyText"/>
        <w:rPr>
          <w:sz w:val="20"/>
        </w:rPr>
      </w:pPr>
    </w:p>
    <w:p w14:paraId="585190DA" w14:textId="77777777" w:rsidR="000C7A88" w:rsidRDefault="000C7A88" w:rsidP="000C7A88">
      <w:pPr>
        <w:pStyle w:val="BodyText"/>
        <w:spacing w:before="2"/>
      </w:pPr>
    </w:p>
    <w:p w14:paraId="4F14EFC1" w14:textId="77777777" w:rsidR="009E64AA" w:rsidRDefault="009E64AA"/>
    <w:p w14:paraId="6B4978EA" w14:textId="77777777" w:rsidR="00907492" w:rsidRDefault="00907492" w:rsidP="00907492">
      <w:pPr>
        <w:pStyle w:val="Heading6"/>
        <w:numPr>
          <w:ilvl w:val="2"/>
          <w:numId w:val="23"/>
        </w:numPr>
        <w:tabs>
          <w:tab w:val="left" w:pos="1885"/>
        </w:tabs>
      </w:pPr>
      <w:r>
        <w:t>SNMP</w:t>
      </w:r>
      <w:r>
        <w:rPr>
          <w:spacing w:val="-5"/>
        </w:rPr>
        <w:t xml:space="preserve"> </w:t>
      </w:r>
      <w:r>
        <w:t>v3</w:t>
      </w:r>
      <w:r>
        <w:rPr>
          <w:spacing w:val="-7"/>
        </w:rPr>
        <w:t xml:space="preserve"> </w:t>
      </w:r>
      <w:r>
        <w:t>Trap</w:t>
      </w:r>
      <w:r>
        <w:rPr>
          <w:spacing w:val="-5"/>
        </w:rPr>
        <w:t xml:space="preserve"> </w:t>
      </w:r>
      <w:r>
        <w:rPr>
          <w:spacing w:val="-2"/>
        </w:rPr>
        <w:t>Configuration</w:t>
      </w:r>
    </w:p>
    <w:p w14:paraId="7CB0A54F" w14:textId="77777777" w:rsidR="00907492" w:rsidRDefault="00907492" w:rsidP="00907492">
      <w:pPr>
        <w:pStyle w:val="BodyText"/>
        <w:spacing w:before="5"/>
        <w:rPr>
          <w:b/>
          <w:sz w:val="19"/>
        </w:rPr>
      </w:pPr>
    </w:p>
    <w:p w14:paraId="1FC2D517" w14:textId="77777777" w:rsidR="00907492" w:rsidRDefault="00907492" w:rsidP="00907492">
      <w:pPr>
        <w:ind w:left="1260"/>
        <w:rPr>
          <w:rFonts w:ascii="Calibri"/>
          <w:b/>
          <w:i/>
          <w:sz w:val="24"/>
        </w:rPr>
      </w:pPr>
      <w:r>
        <w:rPr>
          <w:rFonts w:ascii="Calibri"/>
          <w:b/>
          <w:i/>
          <w:spacing w:val="-2"/>
          <w:sz w:val="24"/>
        </w:rPr>
        <w:t>Objective:</w:t>
      </w:r>
    </w:p>
    <w:p w14:paraId="1075A3E8" w14:textId="77777777" w:rsidR="00907492" w:rsidRDefault="00907492" w:rsidP="00907492">
      <w:pPr>
        <w:pStyle w:val="BodyText"/>
        <w:spacing w:before="3"/>
        <w:ind w:left="1260"/>
      </w:pPr>
      <w:r>
        <w:t>The</w:t>
      </w:r>
      <w:r>
        <w:rPr>
          <w:spacing w:val="-5"/>
        </w:rPr>
        <w:t xml:space="preserve"> </w:t>
      </w:r>
      <w:r>
        <w:t>objective</w:t>
      </w:r>
      <w:r>
        <w:rPr>
          <w:spacing w:val="-2"/>
        </w:rPr>
        <w:t xml:space="preserve"> </w:t>
      </w:r>
      <w:r>
        <w:t>of</w:t>
      </w:r>
      <w:r>
        <w:rPr>
          <w:spacing w:val="-3"/>
        </w:rPr>
        <w:t xml:space="preserve"> </w:t>
      </w:r>
      <w:r>
        <w:t>this</w:t>
      </w:r>
      <w:r>
        <w:rPr>
          <w:spacing w:val="-4"/>
        </w:rPr>
        <w:t xml:space="preserve"> </w:t>
      </w:r>
      <w:r>
        <w:t>section is</w:t>
      </w:r>
      <w:r>
        <w:rPr>
          <w:spacing w:val="-4"/>
        </w:rPr>
        <w:t xml:space="preserve"> </w:t>
      </w:r>
      <w:r>
        <w:t>to</w:t>
      </w:r>
      <w:r>
        <w:rPr>
          <w:spacing w:val="-4"/>
        </w:rPr>
        <w:t xml:space="preserve"> </w:t>
      </w:r>
      <w:r>
        <w:t>configure</w:t>
      </w:r>
      <w:r>
        <w:rPr>
          <w:spacing w:val="-3"/>
        </w:rPr>
        <w:t xml:space="preserve"> </w:t>
      </w:r>
      <w:r>
        <w:t>SNMP</w:t>
      </w:r>
      <w:r>
        <w:rPr>
          <w:spacing w:val="-3"/>
        </w:rPr>
        <w:t xml:space="preserve"> </w:t>
      </w:r>
      <w:r>
        <w:t>v3</w:t>
      </w:r>
      <w:r>
        <w:rPr>
          <w:spacing w:val="-1"/>
        </w:rPr>
        <w:t xml:space="preserve"> </w:t>
      </w:r>
      <w:r>
        <w:t>Trap</w:t>
      </w:r>
      <w:r>
        <w:rPr>
          <w:spacing w:val="-3"/>
        </w:rPr>
        <w:t xml:space="preserve"> </w:t>
      </w:r>
      <w:r>
        <w:t>on</w:t>
      </w:r>
      <w:r>
        <w:rPr>
          <w:spacing w:val="4"/>
        </w:rPr>
        <w:t xml:space="preserve"> </w:t>
      </w:r>
      <w:r>
        <w:t>the</w:t>
      </w:r>
      <w:r>
        <w:rPr>
          <w:spacing w:val="-3"/>
        </w:rPr>
        <w:t xml:space="preserve"> </w:t>
      </w:r>
      <w:r>
        <w:t>SAOS</w:t>
      </w:r>
      <w:r>
        <w:rPr>
          <w:spacing w:val="-2"/>
        </w:rPr>
        <w:t xml:space="preserve"> </w:t>
      </w:r>
      <w:r>
        <w:rPr>
          <w:spacing w:val="-4"/>
        </w:rPr>
        <w:t>cli.</w:t>
      </w:r>
    </w:p>
    <w:p w14:paraId="0C1DB8E0" w14:textId="77777777" w:rsidR="00907492" w:rsidRDefault="00907492" w:rsidP="00907492">
      <w:pPr>
        <w:pStyle w:val="BodyText"/>
        <w:spacing w:before="11"/>
        <w:rPr>
          <w:sz w:val="23"/>
        </w:rPr>
      </w:pPr>
    </w:p>
    <w:p w14:paraId="6B4A28B0" w14:textId="77777777" w:rsidR="00907492" w:rsidRDefault="00907492" w:rsidP="00907492">
      <w:pPr>
        <w:ind w:left="1260"/>
        <w:rPr>
          <w:rFonts w:ascii="Calibri"/>
          <w:b/>
          <w:i/>
          <w:sz w:val="24"/>
        </w:rPr>
      </w:pPr>
      <w:r>
        <w:rPr>
          <w:rFonts w:ascii="Calibri"/>
          <w:b/>
          <w:i/>
          <w:sz w:val="24"/>
        </w:rPr>
        <w:t>SNMPv3</w:t>
      </w:r>
      <w:r>
        <w:rPr>
          <w:rFonts w:ascii="Calibri"/>
          <w:b/>
          <w:i/>
          <w:spacing w:val="-4"/>
          <w:sz w:val="24"/>
        </w:rPr>
        <w:t xml:space="preserve"> Trap:</w:t>
      </w:r>
    </w:p>
    <w:p w14:paraId="1707D470" w14:textId="77777777" w:rsidR="00907492" w:rsidRDefault="00907492" w:rsidP="00907492">
      <w:pPr>
        <w:pStyle w:val="ListParagraph"/>
        <w:numPr>
          <w:ilvl w:val="3"/>
          <w:numId w:val="24"/>
        </w:numPr>
        <w:tabs>
          <w:tab w:val="left" w:pos="1980"/>
          <w:tab w:val="left" w:pos="1981"/>
        </w:tabs>
        <w:ind w:right="1258"/>
        <w:rPr>
          <w:sz w:val="24"/>
        </w:rPr>
      </w:pPr>
      <w:r>
        <w:rPr>
          <w:sz w:val="24"/>
        </w:rPr>
        <w:t>Same</w:t>
      </w:r>
      <w:r>
        <w:rPr>
          <w:spacing w:val="-2"/>
          <w:sz w:val="24"/>
        </w:rPr>
        <w:t xml:space="preserve"> </w:t>
      </w:r>
      <w:r>
        <w:rPr>
          <w:sz w:val="24"/>
        </w:rPr>
        <w:t>as</w:t>
      </w:r>
      <w:r>
        <w:rPr>
          <w:spacing w:val="-5"/>
          <w:sz w:val="24"/>
        </w:rPr>
        <w:t xml:space="preserve"> </w:t>
      </w:r>
      <w:r>
        <w:rPr>
          <w:sz w:val="24"/>
        </w:rPr>
        <w:t>the</w:t>
      </w:r>
      <w:r>
        <w:rPr>
          <w:spacing w:val="-5"/>
          <w:sz w:val="24"/>
        </w:rPr>
        <w:t xml:space="preserve"> </w:t>
      </w:r>
      <w:r>
        <w:rPr>
          <w:sz w:val="24"/>
        </w:rPr>
        <w:t>SNMP</w:t>
      </w:r>
      <w:r>
        <w:rPr>
          <w:spacing w:val="-4"/>
          <w:sz w:val="24"/>
        </w:rPr>
        <w:t xml:space="preserve"> </w:t>
      </w:r>
      <w:r>
        <w:rPr>
          <w:sz w:val="24"/>
        </w:rPr>
        <w:t>GET</w:t>
      </w:r>
      <w:r>
        <w:rPr>
          <w:spacing w:val="-4"/>
          <w:sz w:val="24"/>
        </w:rPr>
        <w:t xml:space="preserve"> </w:t>
      </w:r>
      <w:r>
        <w:rPr>
          <w:sz w:val="24"/>
        </w:rPr>
        <w:t>parameters</w:t>
      </w:r>
      <w:r>
        <w:rPr>
          <w:spacing w:val="-3"/>
          <w:sz w:val="24"/>
        </w:rPr>
        <w:t xml:space="preserve"> </w:t>
      </w:r>
      <w:r>
        <w:rPr>
          <w:sz w:val="24"/>
        </w:rPr>
        <w:t>but</w:t>
      </w:r>
      <w:r>
        <w:rPr>
          <w:spacing w:val="-4"/>
          <w:sz w:val="24"/>
        </w:rPr>
        <w:t xml:space="preserve"> </w:t>
      </w:r>
      <w:r>
        <w:rPr>
          <w:sz w:val="24"/>
        </w:rPr>
        <w:t>additional</w:t>
      </w:r>
      <w:r>
        <w:rPr>
          <w:spacing w:val="-5"/>
          <w:sz w:val="24"/>
        </w:rPr>
        <w:t xml:space="preserve"> </w:t>
      </w:r>
      <w:r>
        <w:rPr>
          <w:sz w:val="24"/>
        </w:rPr>
        <w:t>fields</w:t>
      </w:r>
      <w:r>
        <w:rPr>
          <w:spacing w:val="-3"/>
          <w:sz w:val="24"/>
        </w:rPr>
        <w:t xml:space="preserve"> </w:t>
      </w:r>
      <w:r>
        <w:rPr>
          <w:sz w:val="24"/>
        </w:rPr>
        <w:t>are</w:t>
      </w:r>
      <w:r>
        <w:rPr>
          <w:spacing w:val="-4"/>
          <w:sz w:val="24"/>
        </w:rPr>
        <w:t xml:space="preserve"> </w:t>
      </w:r>
      <w:r>
        <w:rPr>
          <w:sz w:val="24"/>
        </w:rPr>
        <w:t>added</w:t>
      </w:r>
      <w:r>
        <w:rPr>
          <w:spacing w:val="-2"/>
          <w:sz w:val="24"/>
        </w:rPr>
        <w:t xml:space="preserve"> </w:t>
      </w:r>
      <w:r>
        <w:rPr>
          <w:sz w:val="24"/>
        </w:rPr>
        <w:t>to</w:t>
      </w:r>
      <w:r>
        <w:rPr>
          <w:spacing w:val="-2"/>
          <w:sz w:val="24"/>
        </w:rPr>
        <w:t xml:space="preserve"> </w:t>
      </w:r>
      <w:r>
        <w:rPr>
          <w:sz w:val="24"/>
        </w:rPr>
        <w:t>specify</w:t>
      </w:r>
      <w:r>
        <w:rPr>
          <w:spacing w:val="-3"/>
          <w:sz w:val="24"/>
        </w:rPr>
        <w:t xml:space="preserve"> </w:t>
      </w:r>
      <w:r>
        <w:rPr>
          <w:sz w:val="24"/>
        </w:rPr>
        <w:t>the</w:t>
      </w:r>
      <w:r>
        <w:rPr>
          <w:spacing w:val="-2"/>
          <w:sz w:val="24"/>
        </w:rPr>
        <w:t xml:space="preserve"> </w:t>
      </w:r>
      <w:r>
        <w:rPr>
          <w:sz w:val="24"/>
        </w:rPr>
        <w:t>Trap</w:t>
      </w:r>
      <w:r>
        <w:rPr>
          <w:spacing w:val="-3"/>
          <w:sz w:val="24"/>
        </w:rPr>
        <w:t xml:space="preserve"> </w:t>
      </w:r>
      <w:r>
        <w:rPr>
          <w:sz w:val="24"/>
        </w:rPr>
        <w:t xml:space="preserve">target </w:t>
      </w:r>
      <w:r>
        <w:rPr>
          <w:spacing w:val="-4"/>
          <w:sz w:val="24"/>
        </w:rPr>
        <w:t>IP.</w:t>
      </w:r>
    </w:p>
    <w:p w14:paraId="226D80C4" w14:textId="77777777" w:rsidR="00907492" w:rsidRDefault="00907492" w:rsidP="00907492">
      <w:pPr>
        <w:pStyle w:val="BodyText"/>
      </w:pPr>
    </w:p>
    <w:p w14:paraId="5DF19BE5" w14:textId="77777777" w:rsidR="00907492" w:rsidRDefault="00907492" w:rsidP="00907492">
      <w:pPr>
        <w:ind w:left="1260"/>
        <w:rPr>
          <w:rFonts w:ascii="Calibri"/>
          <w:b/>
          <w:i/>
          <w:sz w:val="24"/>
        </w:rPr>
      </w:pPr>
      <w:r>
        <w:rPr>
          <w:rFonts w:ascii="Calibri"/>
          <w:b/>
          <w:i/>
          <w:spacing w:val="-2"/>
          <w:sz w:val="24"/>
        </w:rPr>
        <w:t>Procedure:</w:t>
      </w:r>
    </w:p>
    <w:p w14:paraId="18F67EFA" w14:textId="77777777" w:rsidR="00907492" w:rsidRDefault="00907492" w:rsidP="00907492">
      <w:pPr>
        <w:pStyle w:val="BodyText"/>
        <w:ind w:left="1260" w:right="6417"/>
      </w:pPr>
      <w:proofErr w:type="spellStart"/>
      <w:r>
        <w:t>snmp</w:t>
      </w:r>
      <w:proofErr w:type="spellEnd"/>
      <w:r>
        <w:rPr>
          <w:spacing w:val="-10"/>
        </w:rPr>
        <w:t xml:space="preserve"> </w:t>
      </w:r>
      <w:proofErr w:type="spellStart"/>
      <w:r>
        <w:t>usm</w:t>
      </w:r>
      <w:proofErr w:type="spellEnd"/>
      <w:r>
        <w:rPr>
          <w:spacing w:val="-9"/>
        </w:rPr>
        <w:t xml:space="preserve"> </w:t>
      </w:r>
      <w:r>
        <w:t>local</w:t>
      </w:r>
      <w:r>
        <w:rPr>
          <w:spacing w:val="-11"/>
        </w:rPr>
        <w:t xml:space="preserve"> </w:t>
      </w:r>
      <w:r>
        <w:t>user</w:t>
      </w:r>
      <w:r>
        <w:rPr>
          <w:spacing w:val="-11"/>
        </w:rPr>
        <w:t xml:space="preserve"> </w:t>
      </w:r>
      <w:proofErr w:type="spellStart"/>
      <w:r>
        <w:t>cienaNoAuthNoPrivUser</w:t>
      </w:r>
      <w:proofErr w:type="spellEnd"/>
      <w:r>
        <w:t xml:space="preserve"> </w:t>
      </w:r>
      <w:r>
        <w:rPr>
          <w:spacing w:val="-4"/>
        </w:rPr>
        <w:t>exit</w:t>
      </w:r>
    </w:p>
    <w:p w14:paraId="43720E0B" w14:textId="77777777" w:rsidR="00907492" w:rsidRDefault="00907492" w:rsidP="00907492">
      <w:pPr>
        <w:pStyle w:val="BodyText"/>
        <w:ind w:left="1260" w:right="10618"/>
        <w:jc w:val="both"/>
      </w:pPr>
      <w:r>
        <w:rPr>
          <w:spacing w:val="-4"/>
        </w:rPr>
        <w:t xml:space="preserve">exit </w:t>
      </w:r>
      <w:proofErr w:type="spellStart"/>
      <w:r>
        <w:rPr>
          <w:spacing w:val="-4"/>
        </w:rPr>
        <w:t>exit</w:t>
      </w:r>
      <w:proofErr w:type="spellEnd"/>
      <w:r>
        <w:rPr>
          <w:spacing w:val="-4"/>
        </w:rPr>
        <w:t xml:space="preserve"> </w:t>
      </w:r>
      <w:proofErr w:type="spellStart"/>
      <w:r>
        <w:rPr>
          <w:spacing w:val="-4"/>
        </w:rPr>
        <w:t>exit</w:t>
      </w:r>
      <w:proofErr w:type="spellEnd"/>
    </w:p>
    <w:p w14:paraId="099191F1" w14:textId="77777777" w:rsidR="00907492" w:rsidRDefault="00907492" w:rsidP="00907492">
      <w:pPr>
        <w:pStyle w:val="BodyText"/>
        <w:ind w:left="1260" w:right="1687"/>
      </w:pPr>
      <w:proofErr w:type="spellStart"/>
      <w:r>
        <w:t>snmp</w:t>
      </w:r>
      <w:proofErr w:type="spellEnd"/>
      <w:r>
        <w:rPr>
          <w:spacing w:val="-6"/>
        </w:rPr>
        <w:t xml:space="preserve"> </w:t>
      </w:r>
      <w:proofErr w:type="spellStart"/>
      <w:r>
        <w:t>usm</w:t>
      </w:r>
      <w:proofErr w:type="spellEnd"/>
      <w:r>
        <w:rPr>
          <w:spacing w:val="-6"/>
        </w:rPr>
        <w:t xml:space="preserve"> </w:t>
      </w:r>
      <w:r>
        <w:t>local</w:t>
      </w:r>
      <w:r>
        <w:rPr>
          <w:spacing w:val="-7"/>
        </w:rPr>
        <w:t xml:space="preserve"> </w:t>
      </w:r>
      <w:r>
        <w:t>user</w:t>
      </w:r>
      <w:r>
        <w:rPr>
          <w:spacing w:val="-7"/>
        </w:rPr>
        <w:t xml:space="preserve"> </w:t>
      </w:r>
      <w:proofErr w:type="spellStart"/>
      <w:r>
        <w:t>cienaAuthNoPrivUser</w:t>
      </w:r>
      <w:proofErr w:type="spellEnd"/>
      <w:r>
        <w:rPr>
          <w:spacing w:val="-5"/>
        </w:rPr>
        <w:t xml:space="preserve"> </w:t>
      </w:r>
      <w:r>
        <w:t>auth</w:t>
      </w:r>
      <w:r>
        <w:rPr>
          <w:spacing w:val="-5"/>
        </w:rPr>
        <w:t xml:space="preserve"> </w:t>
      </w:r>
      <w:r>
        <w:t>md5</w:t>
      </w:r>
      <w:r>
        <w:rPr>
          <w:spacing w:val="-5"/>
        </w:rPr>
        <w:t xml:space="preserve"> </w:t>
      </w:r>
      <w:r>
        <w:t>key</w:t>
      </w:r>
      <w:r>
        <w:rPr>
          <w:spacing w:val="-6"/>
        </w:rPr>
        <w:t xml:space="preserve"> </w:t>
      </w:r>
      <w:r>
        <w:t>63:69:65:6</w:t>
      </w:r>
      <w:proofErr w:type="gramStart"/>
      <w:r>
        <w:t>e:61:41:75</w:t>
      </w:r>
      <w:proofErr w:type="gramEnd"/>
      <w:r>
        <w:t xml:space="preserve">:74:68:4b:65:79 </w:t>
      </w:r>
      <w:proofErr w:type="spellStart"/>
      <w:r>
        <w:t>snmp</w:t>
      </w:r>
      <w:proofErr w:type="spellEnd"/>
      <w:r>
        <w:t xml:space="preserve"> </w:t>
      </w:r>
      <w:proofErr w:type="spellStart"/>
      <w:r>
        <w:t>usm</w:t>
      </w:r>
      <w:proofErr w:type="spellEnd"/>
      <w:r>
        <w:t xml:space="preserve"> local user </w:t>
      </w:r>
      <w:proofErr w:type="spellStart"/>
      <w:r>
        <w:t>cienaAuthPrivUser</w:t>
      </w:r>
      <w:proofErr w:type="spellEnd"/>
      <w:r>
        <w:t xml:space="preserve"> auth md5 key 63:69:65:6e:61:41:75:74:68:4b:65:79 </w:t>
      </w:r>
      <w:proofErr w:type="spellStart"/>
      <w:r>
        <w:t>snmp</w:t>
      </w:r>
      <w:proofErr w:type="spellEnd"/>
      <w:r>
        <w:t xml:space="preserve"> </w:t>
      </w:r>
      <w:proofErr w:type="spellStart"/>
      <w:r>
        <w:t>usm</w:t>
      </w:r>
      <w:proofErr w:type="spellEnd"/>
      <w:r>
        <w:t xml:space="preserve"> local user </w:t>
      </w:r>
      <w:proofErr w:type="spellStart"/>
      <w:r>
        <w:t>cienaAuthPrivUser</w:t>
      </w:r>
      <w:proofErr w:type="spellEnd"/>
      <w:r>
        <w:t xml:space="preserve"> </w:t>
      </w:r>
      <w:proofErr w:type="spellStart"/>
      <w:r>
        <w:t>priv</w:t>
      </w:r>
      <w:proofErr w:type="spellEnd"/>
      <w:r>
        <w:t xml:space="preserve"> des key 63:69:65:6e:61:50:72:69:76:4b:65:79</w:t>
      </w:r>
    </w:p>
    <w:p w14:paraId="30988B24" w14:textId="77777777" w:rsidR="00907492" w:rsidRDefault="00907492" w:rsidP="00907492">
      <w:pPr>
        <w:pStyle w:val="BodyText"/>
        <w:spacing w:before="1"/>
        <w:ind w:left="1260" w:right="1165"/>
      </w:pPr>
      <w:proofErr w:type="spellStart"/>
      <w:r>
        <w:t>snmp</w:t>
      </w:r>
      <w:proofErr w:type="spellEnd"/>
      <w:r>
        <w:rPr>
          <w:spacing w:val="-3"/>
        </w:rPr>
        <w:t xml:space="preserve"> </w:t>
      </w:r>
      <w:proofErr w:type="spellStart"/>
      <w:r>
        <w:t>vacm</w:t>
      </w:r>
      <w:proofErr w:type="spellEnd"/>
      <w:r>
        <w:rPr>
          <w:spacing w:val="-3"/>
        </w:rPr>
        <w:t xml:space="preserve"> </w:t>
      </w:r>
      <w:r>
        <w:t>group</w:t>
      </w:r>
      <w:r>
        <w:rPr>
          <w:spacing w:val="-3"/>
        </w:rPr>
        <w:t xml:space="preserve"> </w:t>
      </w:r>
      <w:r>
        <w:t>cienaV3Group</w:t>
      </w:r>
      <w:r>
        <w:rPr>
          <w:spacing w:val="-3"/>
        </w:rPr>
        <w:t xml:space="preserve"> </w:t>
      </w:r>
      <w:r>
        <w:t>access</w:t>
      </w:r>
      <w:r>
        <w:rPr>
          <w:spacing w:val="-4"/>
        </w:rPr>
        <w:t xml:space="preserve"> </w:t>
      </w:r>
      <w:r>
        <w:t>""</w:t>
      </w:r>
      <w:r>
        <w:rPr>
          <w:spacing w:val="-6"/>
        </w:rPr>
        <w:t xml:space="preserve"> </w:t>
      </w:r>
      <w:proofErr w:type="spellStart"/>
      <w:r>
        <w:t>usm</w:t>
      </w:r>
      <w:proofErr w:type="spellEnd"/>
      <w:r>
        <w:rPr>
          <w:spacing w:val="-4"/>
        </w:rPr>
        <w:t xml:space="preserve"> </w:t>
      </w:r>
      <w:r>
        <w:t>no-auth-no-</w:t>
      </w:r>
      <w:proofErr w:type="spellStart"/>
      <w:r>
        <w:t>priv</w:t>
      </w:r>
      <w:proofErr w:type="spellEnd"/>
      <w:r>
        <w:rPr>
          <w:spacing w:val="-4"/>
        </w:rPr>
        <w:t xml:space="preserve"> </w:t>
      </w:r>
      <w:r>
        <w:t>context-match</w:t>
      </w:r>
      <w:r>
        <w:rPr>
          <w:spacing w:val="-3"/>
        </w:rPr>
        <w:t xml:space="preserve"> </w:t>
      </w:r>
      <w:r>
        <w:t>exact</w:t>
      </w:r>
      <w:r>
        <w:rPr>
          <w:spacing w:val="-5"/>
        </w:rPr>
        <w:t xml:space="preserve"> </w:t>
      </w:r>
      <w:r>
        <w:t xml:space="preserve">notify-view </w:t>
      </w:r>
      <w:proofErr w:type="spellStart"/>
      <w:r>
        <w:rPr>
          <w:spacing w:val="-2"/>
        </w:rPr>
        <w:t>cienaAll</w:t>
      </w:r>
      <w:proofErr w:type="spellEnd"/>
    </w:p>
    <w:p w14:paraId="671EAD95" w14:textId="77777777" w:rsidR="00907492" w:rsidRDefault="00907492" w:rsidP="00907492">
      <w:pPr>
        <w:pStyle w:val="BodyText"/>
        <w:ind w:left="1260" w:right="1327"/>
      </w:pPr>
      <w:proofErr w:type="spellStart"/>
      <w:r>
        <w:t>snmp</w:t>
      </w:r>
      <w:proofErr w:type="spellEnd"/>
      <w:r>
        <w:rPr>
          <w:spacing w:val="-3"/>
        </w:rPr>
        <w:t xml:space="preserve"> </w:t>
      </w:r>
      <w:proofErr w:type="spellStart"/>
      <w:r>
        <w:t>vacm</w:t>
      </w:r>
      <w:proofErr w:type="spellEnd"/>
      <w:r>
        <w:rPr>
          <w:spacing w:val="-3"/>
        </w:rPr>
        <w:t xml:space="preserve"> </w:t>
      </w:r>
      <w:r>
        <w:t>group</w:t>
      </w:r>
      <w:r>
        <w:rPr>
          <w:spacing w:val="-3"/>
        </w:rPr>
        <w:t xml:space="preserve"> </w:t>
      </w:r>
      <w:r>
        <w:t>cienaV3Group</w:t>
      </w:r>
      <w:r>
        <w:rPr>
          <w:spacing w:val="-3"/>
        </w:rPr>
        <w:t xml:space="preserve"> </w:t>
      </w:r>
      <w:r>
        <w:t>access</w:t>
      </w:r>
      <w:r>
        <w:rPr>
          <w:spacing w:val="-4"/>
        </w:rPr>
        <w:t xml:space="preserve"> </w:t>
      </w:r>
      <w:r>
        <w:t>""</w:t>
      </w:r>
      <w:r>
        <w:rPr>
          <w:spacing w:val="-5"/>
        </w:rPr>
        <w:t xml:space="preserve"> </w:t>
      </w:r>
      <w:proofErr w:type="spellStart"/>
      <w:r>
        <w:t>usm</w:t>
      </w:r>
      <w:proofErr w:type="spellEnd"/>
      <w:r>
        <w:rPr>
          <w:spacing w:val="-4"/>
        </w:rPr>
        <w:t xml:space="preserve"> </w:t>
      </w:r>
      <w:r>
        <w:t>auth-no-</w:t>
      </w:r>
      <w:proofErr w:type="spellStart"/>
      <w:r>
        <w:t>priv</w:t>
      </w:r>
      <w:proofErr w:type="spellEnd"/>
      <w:r>
        <w:rPr>
          <w:spacing w:val="40"/>
        </w:rPr>
        <w:t xml:space="preserve"> </w:t>
      </w:r>
      <w:r>
        <w:t>context-match</w:t>
      </w:r>
      <w:r>
        <w:rPr>
          <w:spacing w:val="-3"/>
        </w:rPr>
        <w:t xml:space="preserve"> </w:t>
      </w:r>
      <w:r>
        <w:t>exact</w:t>
      </w:r>
      <w:r>
        <w:rPr>
          <w:spacing w:val="-5"/>
        </w:rPr>
        <w:t xml:space="preserve"> </w:t>
      </w:r>
      <w:r>
        <w:t xml:space="preserve">notify-view </w:t>
      </w:r>
      <w:proofErr w:type="spellStart"/>
      <w:r>
        <w:rPr>
          <w:spacing w:val="-2"/>
        </w:rPr>
        <w:t>cienaAll</w:t>
      </w:r>
      <w:proofErr w:type="spellEnd"/>
    </w:p>
    <w:p w14:paraId="1EF60E3D" w14:textId="77777777" w:rsidR="00907492" w:rsidRDefault="00907492" w:rsidP="00907492">
      <w:pPr>
        <w:pStyle w:val="BodyText"/>
        <w:ind w:left="1260" w:right="1165"/>
      </w:pPr>
      <w:proofErr w:type="spellStart"/>
      <w:r>
        <w:t>snmp</w:t>
      </w:r>
      <w:proofErr w:type="spellEnd"/>
      <w:r>
        <w:rPr>
          <w:spacing w:val="-2"/>
        </w:rPr>
        <w:t xml:space="preserve"> </w:t>
      </w:r>
      <w:proofErr w:type="spellStart"/>
      <w:r>
        <w:t>vacm</w:t>
      </w:r>
      <w:proofErr w:type="spellEnd"/>
      <w:r>
        <w:rPr>
          <w:spacing w:val="-2"/>
        </w:rPr>
        <w:t xml:space="preserve"> </w:t>
      </w:r>
      <w:r>
        <w:t>group</w:t>
      </w:r>
      <w:r>
        <w:rPr>
          <w:spacing w:val="-2"/>
        </w:rPr>
        <w:t xml:space="preserve"> </w:t>
      </w:r>
      <w:r>
        <w:t>cienaV3Group</w:t>
      </w:r>
      <w:r>
        <w:rPr>
          <w:spacing w:val="-2"/>
        </w:rPr>
        <w:t xml:space="preserve"> </w:t>
      </w:r>
      <w:r>
        <w:t>access</w:t>
      </w:r>
      <w:r>
        <w:rPr>
          <w:spacing w:val="-3"/>
        </w:rPr>
        <w:t xml:space="preserve"> </w:t>
      </w:r>
      <w:r>
        <w:t>""</w:t>
      </w:r>
      <w:r>
        <w:rPr>
          <w:spacing w:val="-5"/>
        </w:rPr>
        <w:t xml:space="preserve"> </w:t>
      </w:r>
      <w:proofErr w:type="spellStart"/>
      <w:r>
        <w:t>usm</w:t>
      </w:r>
      <w:proofErr w:type="spellEnd"/>
      <w:r>
        <w:rPr>
          <w:spacing w:val="-3"/>
        </w:rPr>
        <w:t xml:space="preserve"> </w:t>
      </w:r>
      <w:r>
        <w:t>auth-</w:t>
      </w:r>
      <w:proofErr w:type="spellStart"/>
      <w:r>
        <w:t>priv</w:t>
      </w:r>
      <w:proofErr w:type="spellEnd"/>
      <w:r>
        <w:rPr>
          <w:spacing w:val="40"/>
        </w:rPr>
        <w:t xml:space="preserve"> </w:t>
      </w:r>
      <w:r>
        <w:t>context-match</w:t>
      </w:r>
      <w:r>
        <w:rPr>
          <w:spacing w:val="-4"/>
        </w:rPr>
        <w:t xml:space="preserve"> </w:t>
      </w:r>
      <w:r>
        <w:t>exact</w:t>
      </w:r>
      <w:r>
        <w:rPr>
          <w:spacing w:val="-2"/>
        </w:rPr>
        <w:t xml:space="preserve"> </w:t>
      </w:r>
      <w:r>
        <w:t>notify-view</w:t>
      </w:r>
      <w:r>
        <w:rPr>
          <w:spacing w:val="-2"/>
        </w:rPr>
        <w:t xml:space="preserve"> </w:t>
      </w:r>
      <w:proofErr w:type="spellStart"/>
      <w:r>
        <w:t>cienaAll</w:t>
      </w:r>
      <w:proofErr w:type="spellEnd"/>
      <w:r>
        <w:t xml:space="preserve"> </w:t>
      </w:r>
      <w:proofErr w:type="spellStart"/>
      <w:r>
        <w:t>snmp</w:t>
      </w:r>
      <w:proofErr w:type="spellEnd"/>
      <w:r>
        <w:t xml:space="preserve"> </w:t>
      </w:r>
      <w:proofErr w:type="spellStart"/>
      <w:r>
        <w:t>vacm</w:t>
      </w:r>
      <w:proofErr w:type="spellEnd"/>
      <w:r>
        <w:t xml:space="preserve"> group cienaV3Group member </w:t>
      </w:r>
      <w:proofErr w:type="spellStart"/>
      <w:r>
        <w:t>cienaNoAuthNoPrivUser</w:t>
      </w:r>
      <w:proofErr w:type="spellEnd"/>
      <w:r>
        <w:t xml:space="preserve"> security-model </w:t>
      </w:r>
      <w:proofErr w:type="spellStart"/>
      <w:r>
        <w:t>usm</w:t>
      </w:r>
      <w:proofErr w:type="spellEnd"/>
    </w:p>
    <w:p w14:paraId="608CFD38" w14:textId="77777777" w:rsidR="00907492" w:rsidRDefault="00907492" w:rsidP="00907492">
      <w:pPr>
        <w:pStyle w:val="BodyText"/>
        <w:ind w:left="1260" w:right="2618"/>
      </w:pPr>
      <w:proofErr w:type="spellStart"/>
      <w:r>
        <w:t>snmp</w:t>
      </w:r>
      <w:proofErr w:type="spellEnd"/>
      <w:r>
        <w:t xml:space="preserve"> </w:t>
      </w:r>
      <w:proofErr w:type="spellStart"/>
      <w:r>
        <w:t>vacm</w:t>
      </w:r>
      <w:proofErr w:type="spellEnd"/>
      <w:r>
        <w:t xml:space="preserve"> group cienaV3Group member </w:t>
      </w:r>
      <w:proofErr w:type="spellStart"/>
      <w:r>
        <w:t>cienaAuthNoPrivUser</w:t>
      </w:r>
      <w:proofErr w:type="spellEnd"/>
      <w:r>
        <w:t xml:space="preserve"> security-model </w:t>
      </w:r>
      <w:proofErr w:type="spellStart"/>
      <w:r>
        <w:t>usm</w:t>
      </w:r>
      <w:proofErr w:type="spellEnd"/>
      <w:r>
        <w:t xml:space="preserve"> </w:t>
      </w:r>
      <w:proofErr w:type="spellStart"/>
      <w:r>
        <w:t>snmp</w:t>
      </w:r>
      <w:proofErr w:type="spellEnd"/>
      <w:r>
        <w:t xml:space="preserve"> </w:t>
      </w:r>
      <w:proofErr w:type="spellStart"/>
      <w:r>
        <w:t>vacm</w:t>
      </w:r>
      <w:proofErr w:type="spellEnd"/>
      <w:r>
        <w:t xml:space="preserve"> group cienaV3Group member </w:t>
      </w:r>
      <w:proofErr w:type="spellStart"/>
      <w:r>
        <w:t>cienaAuthPrivUser</w:t>
      </w:r>
      <w:proofErr w:type="spellEnd"/>
      <w:r>
        <w:t xml:space="preserve"> security-model </w:t>
      </w:r>
      <w:proofErr w:type="spellStart"/>
      <w:r>
        <w:t>usm</w:t>
      </w:r>
      <w:proofErr w:type="spellEnd"/>
      <w:r>
        <w:t xml:space="preserve"> </w:t>
      </w:r>
      <w:proofErr w:type="spellStart"/>
      <w:r>
        <w:t>snmp</w:t>
      </w:r>
      <w:proofErr w:type="spellEnd"/>
      <w:r>
        <w:rPr>
          <w:spacing w:val="-7"/>
        </w:rPr>
        <w:t xml:space="preserve"> </w:t>
      </w:r>
      <w:r>
        <w:t>target</w:t>
      </w:r>
      <w:r>
        <w:rPr>
          <w:spacing w:val="-5"/>
        </w:rPr>
        <w:t xml:space="preserve"> </w:t>
      </w:r>
      <w:r>
        <w:t>TestTarget2</w:t>
      </w:r>
      <w:r>
        <w:rPr>
          <w:spacing w:val="-9"/>
        </w:rPr>
        <w:t xml:space="preserve"> </w:t>
      </w:r>
      <w:r>
        <w:t>target-params</w:t>
      </w:r>
      <w:r>
        <w:rPr>
          <w:spacing w:val="-6"/>
        </w:rPr>
        <w:t xml:space="preserve"> </w:t>
      </w:r>
      <w:proofErr w:type="spellStart"/>
      <w:r>
        <w:t>TestUsmNoAuthNoPriv</w:t>
      </w:r>
      <w:proofErr w:type="spellEnd"/>
      <w:r>
        <w:rPr>
          <w:spacing w:val="-8"/>
        </w:rPr>
        <w:t xml:space="preserve"> </w:t>
      </w:r>
      <w:proofErr w:type="spellStart"/>
      <w:r>
        <w:t>udp</w:t>
      </w:r>
      <w:proofErr w:type="spellEnd"/>
      <w:r>
        <w:rPr>
          <w:spacing w:val="-5"/>
        </w:rPr>
        <w:t xml:space="preserve"> </w:t>
      </w:r>
      <w:proofErr w:type="spellStart"/>
      <w:r>
        <w:t>ip</w:t>
      </w:r>
      <w:proofErr w:type="spellEnd"/>
      <w:r>
        <w:rPr>
          <w:spacing w:val="-5"/>
        </w:rPr>
        <w:t xml:space="preserve"> </w:t>
      </w:r>
      <w:r>
        <w:t xml:space="preserve">10.176.137.38 </w:t>
      </w:r>
      <w:proofErr w:type="spellStart"/>
      <w:r>
        <w:t>snmp</w:t>
      </w:r>
      <w:proofErr w:type="spellEnd"/>
      <w:r>
        <w:t xml:space="preserve"> target TestTarget2 tag </w:t>
      </w:r>
      <w:proofErr w:type="spellStart"/>
      <w:r>
        <w:t>TestTag</w:t>
      </w:r>
      <w:proofErr w:type="spellEnd"/>
    </w:p>
    <w:p w14:paraId="1BDB3CFD" w14:textId="77777777" w:rsidR="00907492" w:rsidRDefault="00907492" w:rsidP="00907492">
      <w:pPr>
        <w:sectPr w:rsidR="00907492">
          <w:pgSz w:w="12240" w:h="15840"/>
          <w:pgMar w:top="1520" w:right="0" w:bottom="280" w:left="0" w:header="720" w:footer="720" w:gutter="0"/>
          <w:cols w:space="720"/>
        </w:sectPr>
      </w:pPr>
    </w:p>
    <w:p w14:paraId="44BF821D" w14:textId="77777777" w:rsidR="00907492" w:rsidRDefault="00907492" w:rsidP="00907492">
      <w:pPr>
        <w:pStyle w:val="BodyText"/>
        <w:spacing w:before="28"/>
        <w:ind w:left="1260" w:right="2618"/>
      </w:pPr>
      <w:proofErr w:type="spellStart"/>
      <w:r>
        <w:lastRenderedPageBreak/>
        <w:t>snmp</w:t>
      </w:r>
      <w:proofErr w:type="spellEnd"/>
      <w:r>
        <w:rPr>
          <w:spacing w:val="-6"/>
        </w:rPr>
        <w:t xml:space="preserve"> </w:t>
      </w:r>
      <w:r>
        <w:t>target</w:t>
      </w:r>
      <w:r>
        <w:rPr>
          <w:spacing w:val="-4"/>
        </w:rPr>
        <w:t xml:space="preserve"> </w:t>
      </w:r>
      <w:r>
        <w:t>TestTarget3</w:t>
      </w:r>
      <w:r>
        <w:rPr>
          <w:spacing w:val="-9"/>
        </w:rPr>
        <w:t xml:space="preserve"> </w:t>
      </w:r>
      <w:r>
        <w:t>target-params</w:t>
      </w:r>
      <w:r>
        <w:rPr>
          <w:spacing w:val="-5"/>
        </w:rPr>
        <w:t xml:space="preserve"> </w:t>
      </w:r>
      <w:proofErr w:type="spellStart"/>
      <w:r>
        <w:t>TestUsmAuthNoPriv</w:t>
      </w:r>
      <w:proofErr w:type="spellEnd"/>
      <w:r>
        <w:rPr>
          <w:spacing w:val="-5"/>
        </w:rPr>
        <w:t xml:space="preserve"> </w:t>
      </w:r>
      <w:proofErr w:type="spellStart"/>
      <w:r>
        <w:t>udp</w:t>
      </w:r>
      <w:proofErr w:type="spellEnd"/>
      <w:r>
        <w:rPr>
          <w:spacing w:val="-6"/>
        </w:rPr>
        <w:t xml:space="preserve"> </w:t>
      </w:r>
      <w:proofErr w:type="spellStart"/>
      <w:r>
        <w:t>ip</w:t>
      </w:r>
      <w:proofErr w:type="spellEnd"/>
      <w:r>
        <w:rPr>
          <w:spacing w:val="-6"/>
        </w:rPr>
        <w:t xml:space="preserve"> </w:t>
      </w:r>
      <w:r>
        <w:t xml:space="preserve">10.176.137.38 </w:t>
      </w:r>
      <w:proofErr w:type="spellStart"/>
      <w:r>
        <w:t>snmp</w:t>
      </w:r>
      <w:proofErr w:type="spellEnd"/>
      <w:r>
        <w:t xml:space="preserve"> target TestTarget3 tag </w:t>
      </w:r>
      <w:proofErr w:type="spellStart"/>
      <w:r>
        <w:t>TestTag</w:t>
      </w:r>
      <w:proofErr w:type="spellEnd"/>
    </w:p>
    <w:p w14:paraId="01EF61F7" w14:textId="77777777" w:rsidR="00907492" w:rsidRDefault="00907492" w:rsidP="00907492">
      <w:pPr>
        <w:pStyle w:val="BodyText"/>
        <w:ind w:left="1260" w:right="3247"/>
      </w:pPr>
      <w:proofErr w:type="spellStart"/>
      <w:r>
        <w:t>snmp</w:t>
      </w:r>
      <w:proofErr w:type="spellEnd"/>
      <w:r>
        <w:rPr>
          <w:spacing w:val="-6"/>
        </w:rPr>
        <w:t xml:space="preserve"> </w:t>
      </w:r>
      <w:r>
        <w:t>target</w:t>
      </w:r>
      <w:r>
        <w:rPr>
          <w:spacing w:val="-4"/>
        </w:rPr>
        <w:t xml:space="preserve"> </w:t>
      </w:r>
      <w:r>
        <w:t>TestTarget4</w:t>
      </w:r>
      <w:r>
        <w:rPr>
          <w:spacing w:val="-9"/>
        </w:rPr>
        <w:t xml:space="preserve"> </w:t>
      </w:r>
      <w:r>
        <w:t>target-params</w:t>
      </w:r>
      <w:r>
        <w:rPr>
          <w:spacing w:val="-5"/>
        </w:rPr>
        <w:t xml:space="preserve"> </w:t>
      </w:r>
      <w:proofErr w:type="spellStart"/>
      <w:r>
        <w:t>TestUsmAuthPriv</w:t>
      </w:r>
      <w:proofErr w:type="spellEnd"/>
      <w:r>
        <w:rPr>
          <w:spacing w:val="-7"/>
        </w:rPr>
        <w:t xml:space="preserve"> </w:t>
      </w:r>
      <w:proofErr w:type="spellStart"/>
      <w:r>
        <w:t>udp</w:t>
      </w:r>
      <w:proofErr w:type="spellEnd"/>
      <w:r>
        <w:rPr>
          <w:spacing w:val="-4"/>
        </w:rPr>
        <w:t xml:space="preserve"> </w:t>
      </w:r>
      <w:proofErr w:type="spellStart"/>
      <w:r>
        <w:t>ip</w:t>
      </w:r>
      <w:proofErr w:type="spellEnd"/>
      <w:r>
        <w:rPr>
          <w:spacing w:val="-6"/>
        </w:rPr>
        <w:t xml:space="preserve"> </w:t>
      </w:r>
      <w:r>
        <w:t xml:space="preserve">10.176.137.38 </w:t>
      </w:r>
      <w:proofErr w:type="spellStart"/>
      <w:r>
        <w:t>snmp</w:t>
      </w:r>
      <w:proofErr w:type="spellEnd"/>
      <w:r>
        <w:t xml:space="preserve"> target TestTarget4 tag </w:t>
      </w:r>
      <w:proofErr w:type="spellStart"/>
      <w:r>
        <w:t>TestTag</w:t>
      </w:r>
      <w:proofErr w:type="spellEnd"/>
    </w:p>
    <w:p w14:paraId="578DE286" w14:textId="77777777" w:rsidR="00907492" w:rsidRDefault="00907492" w:rsidP="00907492">
      <w:pPr>
        <w:pStyle w:val="BodyText"/>
        <w:ind w:left="1260"/>
      </w:pPr>
      <w:proofErr w:type="spellStart"/>
      <w:r>
        <w:t>snmp</w:t>
      </w:r>
      <w:proofErr w:type="spellEnd"/>
      <w:r>
        <w:rPr>
          <w:spacing w:val="-6"/>
        </w:rPr>
        <w:t xml:space="preserve"> </w:t>
      </w:r>
      <w:r>
        <w:t>target-params</w:t>
      </w:r>
      <w:r>
        <w:rPr>
          <w:spacing w:val="-6"/>
        </w:rPr>
        <w:t xml:space="preserve"> </w:t>
      </w:r>
      <w:proofErr w:type="spellStart"/>
      <w:r>
        <w:t>TestUsmNoAuthNoPriv</w:t>
      </w:r>
      <w:proofErr w:type="spellEnd"/>
      <w:r>
        <w:rPr>
          <w:spacing w:val="-6"/>
        </w:rPr>
        <w:t xml:space="preserve"> </w:t>
      </w:r>
      <w:proofErr w:type="spellStart"/>
      <w:r>
        <w:t>usm</w:t>
      </w:r>
      <w:proofErr w:type="spellEnd"/>
      <w:r>
        <w:rPr>
          <w:spacing w:val="-6"/>
        </w:rPr>
        <w:t xml:space="preserve"> </w:t>
      </w:r>
      <w:r>
        <w:t>security-level</w:t>
      </w:r>
      <w:r>
        <w:rPr>
          <w:spacing w:val="-5"/>
        </w:rPr>
        <w:t xml:space="preserve"> </w:t>
      </w:r>
      <w:r>
        <w:t>no-auth-no-</w:t>
      </w:r>
      <w:proofErr w:type="spellStart"/>
      <w:r>
        <w:t>priv</w:t>
      </w:r>
      <w:proofErr w:type="spellEnd"/>
      <w:r>
        <w:rPr>
          <w:spacing w:val="-6"/>
        </w:rPr>
        <w:t xml:space="preserve"> </w:t>
      </w:r>
      <w:proofErr w:type="gramStart"/>
      <w:r>
        <w:t>user-name</w:t>
      </w:r>
      <w:proofErr w:type="gramEnd"/>
      <w:r>
        <w:t xml:space="preserve"> </w:t>
      </w:r>
      <w:proofErr w:type="spellStart"/>
      <w:r>
        <w:rPr>
          <w:spacing w:val="-2"/>
        </w:rPr>
        <w:t>cienaNoAuthNoPrivUser</w:t>
      </w:r>
      <w:proofErr w:type="spellEnd"/>
    </w:p>
    <w:p w14:paraId="79380572" w14:textId="77777777" w:rsidR="00907492" w:rsidRDefault="00907492" w:rsidP="00907492">
      <w:pPr>
        <w:pStyle w:val="BodyText"/>
        <w:ind w:left="1260" w:right="1165"/>
      </w:pPr>
      <w:proofErr w:type="spellStart"/>
      <w:r>
        <w:t>snmp</w:t>
      </w:r>
      <w:proofErr w:type="spellEnd"/>
      <w:r>
        <w:rPr>
          <w:spacing w:val="-7"/>
        </w:rPr>
        <w:t xml:space="preserve"> </w:t>
      </w:r>
      <w:r>
        <w:t>target-params</w:t>
      </w:r>
      <w:r>
        <w:rPr>
          <w:spacing w:val="-8"/>
        </w:rPr>
        <w:t xml:space="preserve"> </w:t>
      </w:r>
      <w:proofErr w:type="spellStart"/>
      <w:r>
        <w:t>TestUsmAuthNoPriv</w:t>
      </w:r>
      <w:proofErr w:type="spellEnd"/>
      <w:r>
        <w:rPr>
          <w:spacing w:val="-6"/>
        </w:rPr>
        <w:t xml:space="preserve"> </w:t>
      </w:r>
      <w:proofErr w:type="spellStart"/>
      <w:r>
        <w:t>usm</w:t>
      </w:r>
      <w:proofErr w:type="spellEnd"/>
      <w:r>
        <w:rPr>
          <w:spacing w:val="-8"/>
        </w:rPr>
        <w:t xml:space="preserve"> </w:t>
      </w:r>
      <w:r>
        <w:t>security-level</w:t>
      </w:r>
      <w:r>
        <w:rPr>
          <w:spacing w:val="-5"/>
        </w:rPr>
        <w:t xml:space="preserve"> </w:t>
      </w:r>
      <w:r>
        <w:t>auth-no-</w:t>
      </w:r>
      <w:proofErr w:type="spellStart"/>
      <w:r>
        <w:t>priv</w:t>
      </w:r>
      <w:proofErr w:type="spellEnd"/>
      <w:r>
        <w:rPr>
          <w:spacing w:val="-6"/>
        </w:rPr>
        <w:t xml:space="preserve"> </w:t>
      </w:r>
      <w:proofErr w:type="gramStart"/>
      <w:r>
        <w:t>user-name</w:t>
      </w:r>
      <w:proofErr w:type="gramEnd"/>
      <w:r>
        <w:t xml:space="preserve"> </w:t>
      </w:r>
      <w:proofErr w:type="spellStart"/>
      <w:r>
        <w:rPr>
          <w:spacing w:val="-2"/>
        </w:rPr>
        <w:t>cienaAuthNoPrivUser</w:t>
      </w:r>
      <w:proofErr w:type="spellEnd"/>
    </w:p>
    <w:p w14:paraId="7535E44A" w14:textId="77777777" w:rsidR="00907492" w:rsidRDefault="00907492" w:rsidP="00907492">
      <w:pPr>
        <w:pStyle w:val="BodyText"/>
        <w:ind w:left="1260" w:right="1165"/>
      </w:pPr>
      <w:proofErr w:type="spellStart"/>
      <w:r>
        <w:t>snmp</w:t>
      </w:r>
      <w:proofErr w:type="spellEnd"/>
      <w:r>
        <w:rPr>
          <w:spacing w:val="-5"/>
        </w:rPr>
        <w:t xml:space="preserve"> </w:t>
      </w:r>
      <w:r>
        <w:t>target-params</w:t>
      </w:r>
      <w:r>
        <w:rPr>
          <w:spacing w:val="-6"/>
        </w:rPr>
        <w:t xml:space="preserve"> </w:t>
      </w:r>
      <w:proofErr w:type="spellStart"/>
      <w:r>
        <w:t>TestUsmAuthPriv</w:t>
      </w:r>
      <w:proofErr w:type="spellEnd"/>
      <w:r>
        <w:rPr>
          <w:spacing w:val="-6"/>
        </w:rPr>
        <w:t xml:space="preserve"> </w:t>
      </w:r>
      <w:proofErr w:type="spellStart"/>
      <w:r>
        <w:t>usm</w:t>
      </w:r>
      <w:proofErr w:type="spellEnd"/>
      <w:r>
        <w:rPr>
          <w:spacing w:val="-4"/>
        </w:rPr>
        <w:t xml:space="preserve"> </w:t>
      </w:r>
      <w:r>
        <w:t>security-level</w:t>
      </w:r>
      <w:r>
        <w:rPr>
          <w:spacing w:val="-5"/>
        </w:rPr>
        <w:t xml:space="preserve"> </w:t>
      </w:r>
      <w:r>
        <w:t>auth-</w:t>
      </w:r>
      <w:proofErr w:type="spellStart"/>
      <w:r>
        <w:t>priv</w:t>
      </w:r>
      <w:proofErr w:type="spellEnd"/>
      <w:r>
        <w:rPr>
          <w:spacing w:val="-6"/>
        </w:rPr>
        <w:t xml:space="preserve"> </w:t>
      </w:r>
      <w:proofErr w:type="gramStart"/>
      <w:r>
        <w:t>user-name</w:t>
      </w:r>
      <w:proofErr w:type="gramEnd"/>
      <w:r>
        <w:rPr>
          <w:spacing w:val="-3"/>
        </w:rPr>
        <w:t xml:space="preserve"> </w:t>
      </w:r>
      <w:proofErr w:type="spellStart"/>
      <w:r>
        <w:t>cienaAuthPrivUser</w:t>
      </w:r>
      <w:proofErr w:type="spellEnd"/>
      <w:r>
        <w:t xml:space="preserve"> </w:t>
      </w:r>
      <w:proofErr w:type="spellStart"/>
      <w:r>
        <w:t>snmp</w:t>
      </w:r>
      <w:proofErr w:type="spellEnd"/>
      <w:r>
        <w:t xml:space="preserve"> </w:t>
      </w:r>
      <w:proofErr w:type="spellStart"/>
      <w:r>
        <w:t>vacm</w:t>
      </w:r>
      <w:proofErr w:type="spellEnd"/>
      <w:r>
        <w:t xml:space="preserve"> view </w:t>
      </w:r>
      <w:proofErr w:type="spellStart"/>
      <w:r>
        <w:t>cienaAll</w:t>
      </w:r>
      <w:proofErr w:type="spellEnd"/>
      <w:r>
        <w:t xml:space="preserve"> include internet</w:t>
      </w:r>
    </w:p>
    <w:p w14:paraId="2F83F115" w14:textId="77777777" w:rsidR="00907492" w:rsidRDefault="00907492" w:rsidP="00907492">
      <w:pPr>
        <w:pStyle w:val="BodyText"/>
        <w:spacing w:line="293" w:lineRule="exact"/>
        <w:ind w:left="1260"/>
      </w:pPr>
      <w:proofErr w:type="spellStart"/>
      <w:r>
        <w:t>snmp</w:t>
      </w:r>
      <w:proofErr w:type="spellEnd"/>
      <w:r>
        <w:rPr>
          <w:spacing w:val="-4"/>
        </w:rPr>
        <w:t xml:space="preserve"> </w:t>
      </w:r>
      <w:r>
        <w:t>notify</w:t>
      </w:r>
      <w:r>
        <w:rPr>
          <w:spacing w:val="-3"/>
        </w:rPr>
        <w:t xml:space="preserve"> </w:t>
      </w:r>
      <w:r>
        <w:t>Test-NOTIFY</w:t>
      </w:r>
      <w:r>
        <w:rPr>
          <w:spacing w:val="-4"/>
        </w:rPr>
        <w:t xml:space="preserve"> </w:t>
      </w:r>
      <w:r>
        <w:t>tag</w:t>
      </w:r>
      <w:r>
        <w:rPr>
          <w:spacing w:val="-4"/>
        </w:rPr>
        <w:t xml:space="preserve"> </w:t>
      </w:r>
      <w:proofErr w:type="spellStart"/>
      <w:r>
        <w:t>TestTag</w:t>
      </w:r>
      <w:proofErr w:type="spellEnd"/>
      <w:r>
        <w:rPr>
          <w:spacing w:val="-3"/>
        </w:rPr>
        <w:t xml:space="preserve"> </w:t>
      </w:r>
      <w:r>
        <w:t>type</w:t>
      </w:r>
      <w:r>
        <w:rPr>
          <w:spacing w:val="-3"/>
        </w:rPr>
        <w:t xml:space="preserve"> </w:t>
      </w:r>
      <w:r>
        <w:rPr>
          <w:spacing w:val="-4"/>
        </w:rPr>
        <w:t>trap</w:t>
      </w:r>
    </w:p>
    <w:p w14:paraId="73C47264" w14:textId="77777777" w:rsidR="00907492" w:rsidRDefault="00907492" w:rsidP="00907492">
      <w:pPr>
        <w:pStyle w:val="BodyText"/>
        <w:spacing w:before="9"/>
        <w:rPr>
          <w:sz w:val="19"/>
        </w:rPr>
      </w:pPr>
    </w:p>
    <w:p w14:paraId="52655645" w14:textId="77777777" w:rsidR="00907492" w:rsidRDefault="00907492" w:rsidP="00907492">
      <w:pPr>
        <w:rPr>
          <w:sz w:val="19"/>
        </w:rPr>
        <w:sectPr w:rsidR="00907492">
          <w:pgSz w:w="12240" w:h="15840"/>
          <w:pgMar w:top="1560" w:right="0" w:bottom="280" w:left="0" w:header="720" w:footer="720" w:gutter="0"/>
          <w:cols w:space="720"/>
        </w:sectPr>
      </w:pPr>
    </w:p>
    <w:p w14:paraId="14AB7D4B" w14:textId="77777777" w:rsidR="00907492" w:rsidRDefault="00907492" w:rsidP="00907492">
      <w:pPr>
        <w:spacing w:before="51"/>
        <w:ind w:left="1260"/>
        <w:rPr>
          <w:rFonts w:ascii="Calibri"/>
          <w:b/>
          <w:i/>
          <w:sz w:val="24"/>
        </w:rPr>
      </w:pPr>
      <w:r>
        <w:rPr>
          <w:rFonts w:ascii="Calibri"/>
          <w:b/>
          <w:i/>
          <w:spacing w:val="-2"/>
          <w:sz w:val="24"/>
        </w:rPr>
        <w:t>Output:</w:t>
      </w:r>
    </w:p>
    <w:p w14:paraId="11F27320" w14:textId="77777777" w:rsidR="00907492" w:rsidRDefault="00907492" w:rsidP="00907492">
      <w:pPr>
        <w:pStyle w:val="ListParagraph"/>
        <w:numPr>
          <w:ilvl w:val="0"/>
          <w:numId w:val="25"/>
        </w:numPr>
        <w:tabs>
          <w:tab w:val="left" w:pos="1404"/>
        </w:tabs>
        <w:spacing w:before="2"/>
        <w:rPr>
          <w:rFonts w:ascii="Courier New" w:hAnsi="Courier New"/>
          <w:sz w:val="12"/>
        </w:rPr>
      </w:pPr>
      <w:r>
        <w:rPr>
          <w:rFonts w:ascii="Courier New" w:hAnsi="Courier New"/>
          <w:sz w:val="12"/>
        </w:rPr>
        <w:t>show</w:t>
      </w:r>
      <w:r>
        <w:rPr>
          <w:rFonts w:ascii="Courier New" w:hAnsi="Courier New"/>
          <w:spacing w:val="-4"/>
          <w:sz w:val="12"/>
        </w:rPr>
        <w:t xml:space="preserve"> </w:t>
      </w:r>
      <w:proofErr w:type="spellStart"/>
      <w:r>
        <w:rPr>
          <w:rFonts w:ascii="Courier New" w:hAnsi="Courier New"/>
          <w:spacing w:val="-4"/>
          <w:sz w:val="12"/>
        </w:rPr>
        <w:t>snmp</w:t>
      </w:r>
      <w:proofErr w:type="spellEnd"/>
    </w:p>
    <w:p w14:paraId="1D37540A" w14:textId="1A479D1E" w:rsidR="00907492" w:rsidRDefault="00907492" w:rsidP="00907492">
      <w:pPr>
        <w:spacing w:line="134" w:lineRule="exact"/>
        <w:ind w:left="1260"/>
        <w:rPr>
          <w:sz w:val="12"/>
        </w:rPr>
      </w:pPr>
      <w:r>
        <w:rPr>
          <w:noProof/>
        </w:rPr>
        <mc:AlternateContent>
          <mc:Choice Requires="wps">
            <w:drawing>
              <wp:anchor distT="0" distB="0" distL="114300" distR="114300" simplePos="0" relativeHeight="251659264" behindDoc="0" locked="0" layoutInCell="1" allowOverlap="1" wp14:anchorId="28A6F903" wp14:editId="5CCF5DA0">
                <wp:simplePos x="0" y="0"/>
                <wp:positionH relativeFrom="page">
                  <wp:posOffset>845820</wp:posOffset>
                </wp:positionH>
                <wp:positionV relativeFrom="paragraph">
                  <wp:posOffset>41910</wp:posOffset>
                </wp:positionV>
                <wp:extent cx="1005840" cy="0"/>
                <wp:effectExtent l="7620" t="3175" r="5715" b="6350"/>
                <wp:wrapNone/>
                <wp:docPr id="111"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06D5F" id="Straight Connector 8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" strokeweight=".1249mm">
                <v:stroke dashstyle="dash"/>
                <w10:wrap anchorx="page"/>
              </v:line>
            </w:pict>
          </mc:Fallback>
        </mc:AlternateContent>
      </w:r>
      <w:r>
        <w:rPr>
          <w:sz w:val="12"/>
        </w:rPr>
        <w:t>+</w:t>
      </w:r>
    </w:p>
    <w:p w14:paraId="6E9FCD0F" w14:textId="77777777" w:rsidR="00907492" w:rsidRDefault="00907492" w:rsidP="00907492">
      <w:pPr>
        <w:rPr>
          <w:sz w:val="14"/>
        </w:rPr>
      </w:pPr>
      <w:r>
        <w:br w:type="column"/>
      </w:r>
    </w:p>
    <w:p w14:paraId="038AB8F5" w14:textId="77777777" w:rsidR="00907492" w:rsidRDefault="00907492" w:rsidP="00907492">
      <w:pPr>
        <w:rPr>
          <w:sz w:val="14"/>
        </w:rPr>
      </w:pPr>
    </w:p>
    <w:p w14:paraId="7BE62FE5" w14:textId="77777777" w:rsidR="00907492" w:rsidRDefault="00907492" w:rsidP="00907492">
      <w:pPr>
        <w:spacing w:before="6"/>
        <w:rPr>
          <w:sz w:val="14"/>
        </w:rPr>
      </w:pPr>
    </w:p>
    <w:p w14:paraId="48C85A6E" w14:textId="726C0CDB" w:rsidR="00907492" w:rsidRDefault="00907492" w:rsidP="00907492">
      <w:pPr>
        <w:tabs>
          <w:tab w:val="left" w:pos="3417"/>
        </w:tabs>
        <w:spacing w:before="1" w:line="134" w:lineRule="exact"/>
        <w:ind w:left="896"/>
        <w:rPr>
          <w:sz w:val="12"/>
        </w:rPr>
      </w:pPr>
      <w:r>
        <w:rPr>
          <w:noProof/>
        </w:rPr>
        <mc:AlternateContent>
          <mc:Choice Requires="wps">
            <w:drawing>
              <wp:anchor distT="0" distB="0" distL="114300" distR="114300" simplePos="0" relativeHeight="251669504" behindDoc="1" locked="0" layoutInCell="1" allowOverlap="1" wp14:anchorId="28ABAD2D" wp14:editId="40D62591">
                <wp:simplePos x="0" y="0"/>
                <wp:positionH relativeFrom="page">
                  <wp:posOffset>2446020</wp:posOffset>
                </wp:positionH>
                <wp:positionV relativeFrom="paragraph">
                  <wp:posOffset>42545</wp:posOffset>
                </wp:positionV>
                <wp:extent cx="1052195" cy="0"/>
                <wp:effectExtent l="7620" t="3175" r="6985" b="6350"/>
                <wp:wrapNone/>
                <wp:docPr id="112"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75B6" id="Straight Connector 8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6pt,3.35pt" to="27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" strokeweight=".1249mm">
                <v:stroke dashstyle="dash"/>
                <w10:wrap anchorx="page"/>
              </v:line>
            </w:pict>
          </mc:Fallback>
        </mc:AlternateContent>
      </w:r>
      <w:r>
        <w:rPr>
          <w:sz w:val="12"/>
        </w:rPr>
        <w:t>SNMP</w:t>
      </w:r>
      <w:r>
        <w:rPr>
          <w:spacing w:val="-4"/>
          <w:sz w:val="12"/>
        </w:rPr>
        <w:t xml:space="preserve"> </w:t>
      </w:r>
      <w:r>
        <w:rPr>
          <w:spacing w:val="-2"/>
          <w:sz w:val="12"/>
        </w:rPr>
        <w:t>NOTIFY</w:t>
      </w:r>
      <w:r>
        <w:rPr>
          <w:sz w:val="12"/>
        </w:rPr>
        <w:tab/>
      </w:r>
      <w:r>
        <w:rPr>
          <w:spacing w:val="-10"/>
          <w:sz w:val="12"/>
        </w:rPr>
        <w:t>+</w:t>
      </w:r>
    </w:p>
    <w:p w14:paraId="4941F9B7" w14:textId="77777777" w:rsidR="00907492" w:rsidRDefault="00907492" w:rsidP="00907492">
      <w:pPr>
        <w:spacing w:line="134" w:lineRule="exact"/>
        <w:rPr>
          <w:sz w:val="12"/>
        </w:rPr>
        <w:sectPr w:rsidR="00907492">
          <w:type w:val="continuous"/>
          <w:pgSz w:w="12240" w:h="15840"/>
          <w:pgMar w:top="1820" w:right="0" w:bottom="280" w:left="0" w:header="720" w:footer="720" w:gutter="0"/>
          <w:cols w:num="2" w:space="720" w:equalWidth="0">
            <w:col w:w="2052" w:space="40"/>
            <w:col w:w="10148"/>
          </w:cols>
        </w:sectPr>
      </w:pPr>
    </w:p>
    <w:p w14:paraId="0315AD76" w14:textId="77777777" w:rsidR="00907492" w:rsidRDefault="00907492" w:rsidP="00907492">
      <w:pPr>
        <w:ind w:left="1260"/>
        <w:rPr>
          <w:sz w:val="12"/>
        </w:rPr>
      </w:pPr>
      <w:r>
        <w:rPr>
          <w:sz w:val="12"/>
        </w:rPr>
        <w:t>|</w:t>
      </w:r>
      <w:r>
        <w:rPr>
          <w:spacing w:val="-8"/>
          <w:sz w:val="12"/>
        </w:rPr>
        <w:t xml:space="preserve"> </w:t>
      </w:r>
      <w:r>
        <w:rPr>
          <w:sz w:val="12"/>
        </w:rPr>
        <w:t>Notification</w:t>
      </w:r>
      <w:r>
        <w:rPr>
          <w:spacing w:val="-6"/>
          <w:sz w:val="12"/>
        </w:rPr>
        <w:t xml:space="preserve"> </w:t>
      </w:r>
      <w:r>
        <w:rPr>
          <w:sz w:val="12"/>
        </w:rPr>
        <w:t>Name</w:t>
      </w:r>
      <w:r>
        <w:rPr>
          <w:spacing w:val="-5"/>
          <w:sz w:val="12"/>
        </w:rPr>
        <w:t xml:space="preserve"> </w:t>
      </w:r>
      <w:r>
        <w:rPr>
          <w:sz w:val="12"/>
        </w:rPr>
        <w:t>|</w:t>
      </w:r>
      <w:r>
        <w:rPr>
          <w:spacing w:val="-6"/>
          <w:sz w:val="12"/>
        </w:rPr>
        <w:t xml:space="preserve"> </w:t>
      </w:r>
      <w:r>
        <w:rPr>
          <w:sz w:val="12"/>
        </w:rPr>
        <w:t>Notification</w:t>
      </w:r>
      <w:r>
        <w:rPr>
          <w:spacing w:val="-5"/>
          <w:sz w:val="12"/>
        </w:rPr>
        <w:t xml:space="preserve"> </w:t>
      </w:r>
      <w:r>
        <w:rPr>
          <w:sz w:val="12"/>
        </w:rPr>
        <w:t>Tag</w:t>
      </w:r>
      <w:r>
        <w:rPr>
          <w:spacing w:val="-6"/>
          <w:sz w:val="12"/>
        </w:rPr>
        <w:t xml:space="preserve"> </w:t>
      </w:r>
      <w:r>
        <w:rPr>
          <w:sz w:val="12"/>
        </w:rPr>
        <w:t>|</w:t>
      </w:r>
      <w:r>
        <w:rPr>
          <w:spacing w:val="-5"/>
          <w:sz w:val="12"/>
        </w:rPr>
        <w:t xml:space="preserve"> </w:t>
      </w:r>
      <w:r>
        <w:rPr>
          <w:sz w:val="12"/>
        </w:rPr>
        <w:t>Notification</w:t>
      </w:r>
      <w:r>
        <w:rPr>
          <w:spacing w:val="-6"/>
          <w:sz w:val="12"/>
        </w:rPr>
        <w:t xml:space="preserve"> </w:t>
      </w:r>
      <w:r>
        <w:rPr>
          <w:sz w:val="12"/>
        </w:rPr>
        <w:t>Type</w:t>
      </w:r>
      <w:r>
        <w:rPr>
          <w:spacing w:val="-5"/>
          <w:sz w:val="12"/>
        </w:rPr>
        <w:t xml:space="preserve"> </w:t>
      </w:r>
      <w:r>
        <w:rPr>
          <w:spacing w:val="-10"/>
          <w:sz w:val="12"/>
        </w:rPr>
        <w:t>|</w:t>
      </w:r>
    </w:p>
    <w:p w14:paraId="71AC4262" w14:textId="227FB3DF" w:rsidR="00907492" w:rsidRDefault="00907492" w:rsidP="00907492">
      <w:pPr>
        <w:tabs>
          <w:tab w:val="left" w:pos="2700"/>
          <w:tab w:val="left" w:pos="4068"/>
          <w:tab w:val="left" w:pos="5508"/>
        </w:tabs>
        <w:ind w:left="1260"/>
        <w:rPr>
          <w:sz w:val="12"/>
        </w:rPr>
      </w:pPr>
      <w:r>
        <w:rPr>
          <w:noProof/>
        </w:rPr>
        <mc:AlternateContent>
          <mc:Choice Requires="wps">
            <w:drawing>
              <wp:anchor distT="0" distB="0" distL="114300" distR="114300" simplePos="0" relativeHeight="251670528" behindDoc="1" locked="0" layoutInCell="1" allowOverlap="1" wp14:anchorId="5D1F5CF4" wp14:editId="3E461AD2">
                <wp:simplePos x="0" y="0"/>
                <wp:positionH relativeFrom="page">
                  <wp:posOffset>845820</wp:posOffset>
                </wp:positionH>
                <wp:positionV relativeFrom="paragraph">
                  <wp:posOffset>41910</wp:posOffset>
                </wp:positionV>
                <wp:extent cx="868680" cy="0"/>
                <wp:effectExtent l="7620" t="3175" r="0" b="6350"/>
                <wp:wrapNone/>
                <wp:docPr id="113"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22A81" id="Straight Connector 8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71552" behindDoc="1" locked="0" layoutInCell="1" allowOverlap="1" wp14:anchorId="173DF308" wp14:editId="018D1D09">
                <wp:simplePos x="0" y="0"/>
                <wp:positionH relativeFrom="page">
                  <wp:posOffset>1760220</wp:posOffset>
                </wp:positionH>
                <wp:positionV relativeFrom="paragraph">
                  <wp:posOffset>41910</wp:posOffset>
                </wp:positionV>
                <wp:extent cx="822960" cy="0"/>
                <wp:effectExtent l="7620" t="3175" r="7620" b="6350"/>
                <wp:wrapNone/>
                <wp:docPr id="114"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394C6" id="Straight Connector 8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3EA12D15" wp14:editId="6DDDA3B3">
                <wp:simplePos x="0" y="0"/>
                <wp:positionH relativeFrom="page">
                  <wp:posOffset>2629535</wp:posOffset>
                </wp:positionH>
                <wp:positionV relativeFrom="paragraph">
                  <wp:posOffset>41910</wp:posOffset>
                </wp:positionV>
                <wp:extent cx="868680" cy="0"/>
                <wp:effectExtent l="635" t="3175" r="6985" b="6350"/>
                <wp:wrapNone/>
                <wp:docPr id="115"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723E2" id="Straight Connector 8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05pt,3.3pt" to="27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787BA47C" w14:textId="77777777" w:rsidR="00907492" w:rsidRDefault="00907492" w:rsidP="00907492">
      <w:pPr>
        <w:tabs>
          <w:tab w:val="left" w:pos="2700"/>
          <w:tab w:val="left" w:pos="4068"/>
          <w:tab w:val="left" w:pos="5508"/>
        </w:tabs>
        <w:spacing w:before="1" w:line="134" w:lineRule="exact"/>
        <w:ind w:left="1260"/>
        <w:rPr>
          <w:sz w:val="12"/>
        </w:rPr>
      </w:pPr>
      <w:r>
        <w:rPr>
          <w:sz w:val="12"/>
        </w:rPr>
        <w:t>|</w:t>
      </w:r>
      <w:r>
        <w:rPr>
          <w:spacing w:val="-5"/>
          <w:sz w:val="12"/>
        </w:rPr>
        <w:t xml:space="preserve"> </w:t>
      </w:r>
      <w:r>
        <w:rPr>
          <w:sz w:val="12"/>
        </w:rPr>
        <w:t>Test-</w:t>
      </w:r>
      <w:r>
        <w:rPr>
          <w:spacing w:val="-2"/>
          <w:sz w:val="12"/>
        </w:rPr>
        <w:t>NOTIFY</w:t>
      </w:r>
      <w:r>
        <w:rPr>
          <w:sz w:val="12"/>
        </w:rPr>
        <w:tab/>
        <w:t>|</w:t>
      </w:r>
      <w:r>
        <w:rPr>
          <w:spacing w:val="-1"/>
          <w:sz w:val="12"/>
        </w:rPr>
        <w:t xml:space="preserve"> </w:t>
      </w:r>
      <w:proofErr w:type="spellStart"/>
      <w:r>
        <w:rPr>
          <w:spacing w:val="-2"/>
          <w:sz w:val="12"/>
        </w:rPr>
        <w:t>TestTag</w:t>
      </w:r>
      <w:proofErr w:type="spellEnd"/>
      <w:r>
        <w:rPr>
          <w:sz w:val="12"/>
        </w:rPr>
        <w:tab/>
        <w:t>|</w:t>
      </w:r>
      <w:r>
        <w:rPr>
          <w:spacing w:val="-1"/>
          <w:sz w:val="12"/>
        </w:rPr>
        <w:t xml:space="preserve"> </w:t>
      </w:r>
      <w:r>
        <w:rPr>
          <w:spacing w:val="-4"/>
          <w:sz w:val="12"/>
        </w:rPr>
        <w:t>trap</w:t>
      </w:r>
      <w:r>
        <w:rPr>
          <w:sz w:val="12"/>
        </w:rPr>
        <w:tab/>
      </w:r>
      <w:r>
        <w:rPr>
          <w:spacing w:val="-10"/>
          <w:sz w:val="12"/>
        </w:rPr>
        <w:t>|</w:t>
      </w:r>
    </w:p>
    <w:p w14:paraId="3A6215C5" w14:textId="77777777" w:rsidR="00907492" w:rsidRDefault="00907492" w:rsidP="00907492">
      <w:pPr>
        <w:spacing w:line="134" w:lineRule="exact"/>
        <w:rPr>
          <w:sz w:val="12"/>
        </w:rPr>
        <w:sectPr w:rsidR="00907492">
          <w:type w:val="continuous"/>
          <w:pgSz w:w="12240" w:h="15840"/>
          <w:pgMar w:top="1820" w:right="0" w:bottom="280" w:left="0" w:header="720" w:footer="720" w:gutter="0"/>
          <w:cols w:space="720"/>
        </w:sectPr>
      </w:pPr>
    </w:p>
    <w:p w14:paraId="5FE9EF9F" w14:textId="6897E539" w:rsidR="00907492" w:rsidRDefault="00907492" w:rsidP="00907492">
      <w:pPr>
        <w:tabs>
          <w:tab w:val="left" w:pos="2700"/>
          <w:tab w:val="left" w:pos="4068"/>
        </w:tabs>
        <w:ind w:left="1260"/>
        <w:rPr>
          <w:sz w:val="12"/>
        </w:rPr>
      </w:pPr>
      <w:r>
        <w:rPr>
          <w:noProof/>
        </w:rPr>
        <mc:AlternateContent>
          <mc:Choice Requires="wps">
            <w:drawing>
              <wp:anchor distT="0" distB="0" distL="114300" distR="114300" simplePos="0" relativeHeight="251673600" behindDoc="1" locked="0" layoutInCell="1" allowOverlap="1" wp14:anchorId="484B5ACA" wp14:editId="5FE17D7C">
                <wp:simplePos x="0" y="0"/>
                <wp:positionH relativeFrom="page">
                  <wp:posOffset>845820</wp:posOffset>
                </wp:positionH>
                <wp:positionV relativeFrom="paragraph">
                  <wp:posOffset>41910</wp:posOffset>
                </wp:positionV>
                <wp:extent cx="868680" cy="0"/>
                <wp:effectExtent l="7620" t="3810" r="0" b="5715"/>
                <wp:wrapNone/>
                <wp:docPr id="116"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1091B" id="Straight Connector 8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0DE6E143" wp14:editId="3FC3C668">
                <wp:simplePos x="0" y="0"/>
                <wp:positionH relativeFrom="page">
                  <wp:posOffset>1760220</wp:posOffset>
                </wp:positionH>
                <wp:positionV relativeFrom="paragraph">
                  <wp:posOffset>41910</wp:posOffset>
                </wp:positionV>
                <wp:extent cx="822960" cy="0"/>
                <wp:effectExtent l="7620" t="3810" r="7620" b="5715"/>
                <wp:wrapNone/>
                <wp:docPr id="117"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23B82" id="Straight Connector 8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60288" behindDoc="0" locked="0" layoutInCell="1" allowOverlap="1" wp14:anchorId="6D5C6DB3" wp14:editId="761A96BE">
                <wp:simplePos x="0" y="0"/>
                <wp:positionH relativeFrom="page">
                  <wp:posOffset>2629535</wp:posOffset>
                </wp:positionH>
                <wp:positionV relativeFrom="paragraph">
                  <wp:posOffset>41910</wp:posOffset>
                </wp:positionV>
                <wp:extent cx="868680" cy="0"/>
                <wp:effectExtent l="635" t="3810" r="6985" b="5715"/>
                <wp:wrapNone/>
                <wp:docPr id="118"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372A5" id="Straight Connector 8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05pt,3.3pt" to="27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2C9A846C" w14:textId="7B1CEA71" w:rsidR="00907492" w:rsidRDefault="00907492" w:rsidP="00907492">
      <w:pPr>
        <w:spacing w:before="1"/>
        <w:ind w:left="1260"/>
        <w:rPr>
          <w:sz w:val="12"/>
        </w:rPr>
      </w:pPr>
      <w:r>
        <w:rPr>
          <w:noProof/>
        </w:rPr>
        <mc:AlternateContent>
          <mc:Choice Requires="wps">
            <w:drawing>
              <wp:anchor distT="0" distB="0" distL="114300" distR="114300" simplePos="0" relativeHeight="251661312" behindDoc="0" locked="0" layoutInCell="1" allowOverlap="1" wp14:anchorId="0DE96C3C" wp14:editId="7E4368EB">
                <wp:simplePos x="0" y="0"/>
                <wp:positionH relativeFrom="page">
                  <wp:posOffset>845820</wp:posOffset>
                </wp:positionH>
                <wp:positionV relativeFrom="paragraph">
                  <wp:posOffset>42545</wp:posOffset>
                </wp:positionV>
                <wp:extent cx="2103120" cy="0"/>
                <wp:effectExtent l="7620" t="5080" r="3810" b="4445"/>
                <wp:wrapNone/>
                <wp:docPr id="11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375AB" id="Straight Connector 8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23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1cugEAAGADAAAOAAAAZHJzL2Uyb0RvYy54bWysU01v2zAMvQ/YfxB0X2RnRb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" strokeweight=".1249mm">
                <v:stroke dashstyle="dash"/>
                <w10:wrap anchorx="page"/>
              </v:line>
            </w:pict>
          </mc:Fallback>
        </mc:AlternateContent>
      </w:r>
      <w:r>
        <w:rPr>
          <w:sz w:val="12"/>
        </w:rPr>
        <w:t>+</w:t>
      </w:r>
    </w:p>
    <w:p w14:paraId="3ED6FF06" w14:textId="77777777" w:rsidR="00907492" w:rsidRDefault="00907492" w:rsidP="00907492">
      <w:pPr>
        <w:ind w:left="1327"/>
        <w:rPr>
          <w:sz w:val="12"/>
        </w:rPr>
      </w:pPr>
      <w:r>
        <w:br w:type="column"/>
      </w:r>
      <w:r>
        <w:rPr>
          <w:spacing w:val="-10"/>
          <w:sz w:val="12"/>
        </w:rPr>
        <w:t>+</w:t>
      </w:r>
    </w:p>
    <w:p w14:paraId="59025036" w14:textId="0D09ED08" w:rsidR="00907492" w:rsidRDefault="00907492" w:rsidP="00907492">
      <w:pPr>
        <w:tabs>
          <w:tab w:val="left" w:pos="4424"/>
        </w:tabs>
        <w:spacing w:before="1"/>
        <w:ind w:left="535"/>
        <w:rPr>
          <w:sz w:val="12"/>
        </w:rPr>
      </w:pPr>
      <w:r>
        <w:rPr>
          <w:noProof/>
        </w:rPr>
        <mc:AlternateContent>
          <mc:Choice Requires="wps">
            <w:drawing>
              <wp:anchor distT="0" distB="0" distL="114300" distR="114300" simplePos="0" relativeHeight="251675648" behindDoc="1" locked="0" layoutInCell="1" allowOverlap="1" wp14:anchorId="4EE9E52E" wp14:editId="3D23448F">
                <wp:simplePos x="0" y="0"/>
                <wp:positionH relativeFrom="page">
                  <wp:posOffset>3406775</wp:posOffset>
                </wp:positionH>
                <wp:positionV relativeFrom="paragraph">
                  <wp:posOffset>42545</wp:posOffset>
                </wp:positionV>
                <wp:extent cx="2057400" cy="0"/>
                <wp:effectExtent l="6350" t="5080" r="3175" b="4445"/>
                <wp:wrapNone/>
                <wp:docPr id="120"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F236C" id="Straight Connector 7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25pt,3.35pt" to="43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" strokeweight=".1249mm">
                <v:stroke dashstyle="dash"/>
                <w10:wrap anchorx="page"/>
              </v:line>
            </w:pict>
          </mc:Fallback>
        </mc:AlternateContent>
      </w:r>
      <w:r>
        <w:rPr>
          <w:sz w:val="12"/>
        </w:rPr>
        <w:t>SNMP</w:t>
      </w:r>
      <w:r>
        <w:rPr>
          <w:spacing w:val="-4"/>
          <w:sz w:val="12"/>
        </w:rPr>
        <w:t xml:space="preserve"> </w:t>
      </w:r>
      <w:r>
        <w:rPr>
          <w:spacing w:val="-5"/>
          <w:sz w:val="12"/>
        </w:rPr>
        <w:t>USM</w:t>
      </w:r>
      <w:r>
        <w:rPr>
          <w:sz w:val="12"/>
        </w:rPr>
        <w:tab/>
      </w:r>
      <w:r>
        <w:rPr>
          <w:spacing w:val="-10"/>
          <w:sz w:val="12"/>
        </w:rPr>
        <w:t>+</w:t>
      </w:r>
    </w:p>
    <w:p w14:paraId="48CC08F3" w14:textId="77777777" w:rsidR="00907492" w:rsidRDefault="00907492" w:rsidP="00907492">
      <w:pPr>
        <w:rPr>
          <w:sz w:val="12"/>
        </w:rPr>
        <w:sectPr w:rsidR="00907492">
          <w:type w:val="continuous"/>
          <w:pgSz w:w="12240" w:h="15840"/>
          <w:pgMar w:top="1820" w:right="0" w:bottom="280" w:left="0" w:header="720" w:footer="720" w:gutter="0"/>
          <w:cols w:num="2" w:space="720" w:equalWidth="0">
            <w:col w:w="4142" w:space="40"/>
            <w:col w:w="8058"/>
          </w:cols>
        </w:sectPr>
      </w:pPr>
    </w:p>
    <w:p w14:paraId="56802A3E" w14:textId="77777777" w:rsidR="00907492" w:rsidRDefault="00907492" w:rsidP="00907492">
      <w:pPr>
        <w:tabs>
          <w:tab w:val="left" w:pos="2987"/>
          <w:tab w:val="left" w:pos="8605"/>
        </w:tabs>
        <w:spacing w:before="1" w:line="134" w:lineRule="exact"/>
        <w:ind w:left="1260"/>
        <w:rPr>
          <w:sz w:val="12"/>
        </w:rPr>
      </w:pPr>
      <w:r>
        <w:rPr>
          <w:sz w:val="12"/>
        </w:rPr>
        <w:t>|</w:t>
      </w:r>
      <w:r>
        <w:rPr>
          <w:spacing w:val="-5"/>
          <w:sz w:val="12"/>
        </w:rPr>
        <w:t xml:space="preserve"> </w:t>
      </w:r>
      <w:proofErr w:type="gramStart"/>
      <w:r>
        <w:rPr>
          <w:sz w:val="12"/>
        </w:rPr>
        <w:t>User</w:t>
      </w:r>
      <w:r>
        <w:rPr>
          <w:spacing w:val="-2"/>
          <w:sz w:val="12"/>
        </w:rPr>
        <w:t xml:space="preserve"> </w:t>
      </w:r>
      <w:r>
        <w:rPr>
          <w:spacing w:val="-4"/>
          <w:sz w:val="12"/>
        </w:rPr>
        <w:t>Name</w:t>
      </w:r>
      <w:proofErr w:type="gramEnd"/>
      <w:r>
        <w:rPr>
          <w:sz w:val="12"/>
        </w:rPr>
        <w:tab/>
        <w:t>|</w:t>
      </w:r>
      <w:r>
        <w:rPr>
          <w:spacing w:val="-6"/>
          <w:sz w:val="12"/>
        </w:rPr>
        <w:t xml:space="preserve"> </w:t>
      </w:r>
      <w:r>
        <w:rPr>
          <w:sz w:val="12"/>
        </w:rPr>
        <w:t>Type</w:t>
      </w:r>
      <w:r>
        <w:rPr>
          <w:spacing w:val="66"/>
          <w:sz w:val="12"/>
        </w:rPr>
        <w:t xml:space="preserve"> </w:t>
      </w:r>
      <w:r>
        <w:rPr>
          <w:sz w:val="12"/>
        </w:rPr>
        <w:t>|</w:t>
      </w:r>
      <w:r>
        <w:rPr>
          <w:spacing w:val="-4"/>
          <w:sz w:val="12"/>
        </w:rPr>
        <w:t xml:space="preserve"> </w:t>
      </w:r>
      <w:r>
        <w:rPr>
          <w:sz w:val="12"/>
        </w:rPr>
        <w:t>Auth</w:t>
      </w:r>
      <w:r>
        <w:rPr>
          <w:spacing w:val="-3"/>
          <w:sz w:val="12"/>
        </w:rPr>
        <w:t xml:space="preserve"> </w:t>
      </w:r>
      <w:r>
        <w:rPr>
          <w:sz w:val="12"/>
        </w:rPr>
        <w:t>Protocol</w:t>
      </w:r>
      <w:r>
        <w:rPr>
          <w:spacing w:val="-4"/>
          <w:sz w:val="12"/>
        </w:rPr>
        <w:t xml:space="preserve"> </w:t>
      </w:r>
      <w:r>
        <w:rPr>
          <w:sz w:val="12"/>
        </w:rPr>
        <w:t>|</w:t>
      </w:r>
      <w:r>
        <w:rPr>
          <w:spacing w:val="-3"/>
          <w:sz w:val="12"/>
        </w:rPr>
        <w:t xml:space="preserve"> </w:t>
      </w:r>
      <w:r>
        <w:rPr>
          <w:sz w:val="12"/>
        </w:rPr>
        <w:t>Priv</w:t>
      </w:r>
      <w:r>
        <w:rPr>
          <w:spacing w:val="-4"/>
          <w:sz w:val="12"/>
        </w:rPr>
        <w:t xml:space="preserve"> </w:t>
      </w:r>
      <w:r>
        <w:rPr>
          <w:sz w:val="12"/>
        </w:rPr>
        <w:t>Protocol</w:t>
      </w:r>
      <w:r>
        <w:rPr>
          <w:spacing w:val="-3"/>
          <w:sz w:val="12"/>
        </w:rPr>
        <w:t xml:space="preserve"> </w:t>
      </w:r>
      <w:r>
        <w:rPr>
          <w:sz w:val="12"/>
        </w:rPr>
        <w:t>|</w:t>
      </w:r>
      <w:r>
        <w:rPr>
          <w:spacing w:val="-4"/>
          <w:sz w:val="12"/>
        </w:rPr>
        <w:t xml:space="preserve"> </w:t>
      </w:r>
      <w:r>
        <w:rPr>
          <w:sz w:val="12"/>
        </w:rPr>
        <w:t>Engine</w:t>
      </w:r>
      <w:r>
        <w:rPr>
          <w:spacing w:val="-3"/>
          <w:sz w:val="12"/>
        </w:rPr>
        <w:t xml:space="preserve"> </w:t>
      </w:r>
      <w:r>
        <w:rPr>
          <w:spacing w:val="-5"/>
          <w:sz w:val="12"/>
        </w:rPr>
        <w:t>ID</w:t>
      </w:r>
      <w:r>
        <w:rPr>
          <w:sz w:val="12"/>
        </w:rPr>
        <w:tab/>
      </w:r>
      <w:r>
        <w:rPr>
          <w:spacing w:val="-10"/>
          <w:sz w:val="12"/>
        </w:rPr>
        <w:t>|</w:t>
      </w:r>
    </w:p>
    <w:p w14:paraId="0DE16FCF" w14:textId="26F59735" w:rsidR="00907492" w:rsidRDefault="00907492" w:rsidP="00907492">
      <w:pPr>
        <w:tabs>
          <w:tab w:val="left" w:pos="2988"/>
          <w:tab w:val="left" w:pos="3564"/>
          <w:tab w:val="left" w:pos="4716"/>
          <w:tab w:val="left" w:pos="5868"/>
          <w:tab w:val="left" w:pos="8605"/>
        </w:tabs>
        <w:ind w:left="1260"/>
        <w:rPr>
          <w:sz w:val="12"/>
        </w:rPr>
      </w:pPr>
      <w:r>
        <w:rPr>
          <w:noProof/>
        </w:rPr>
        <mc:AlternateContent>
          <mc:Choice Requires="wps">
            <w:drawing>
              <wp:anchor distT="0" distB="0" distL="114300" distR="114300" simplePos="0" relativeHeight="251676672" behindDoc="1" locked="0" layoutInCell="1" allowOverlap="1" wp14:anchorId="7E09F611" wp14:editId="4A61DA04">
                <wp:simplePos x="0" y="0"/>
                <wp:positionH relativeFrom="page">
                  <wp:posOffset>845820</wp:posOffset>
                </wp:positionH>
                <wp:positionV relativeFrom="paragraph">
                  <wp:posOffset>41910</wp:posOffset>
                </wp:positionV>
                <wp:extent cx="1051560" cy="0"/>
                <wp:effectExtent l="7620" t="5715" r="7620" b="3810"/>
                <wp:wrapNone/>
                <wp:docPr id="121"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9D280" id="Straight Connector 7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9.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5F31DAA4" wp14:editId="1324523B">
                <wp:simplePos x="0" y="0"/>
                <wp:positionH relativeFrom="page">
                  <wp:posOffset>1943100</wp:posOffset>
                </wp:positionH>
                <wp:positionV relativeFrom="paragraph">
                  <wp:posOffset>41910</wp:posOffset>
                </wp:positionV>
                <wp:extent cx="320040" cy="0"/>
                <wp:effectExtent l="0" t="5715" r="3810" b="3810"/>
                <wp:wrapNone/>
                <wp:docPr id="122"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E656E" id="Straight Connector 77"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3.3pt" to="178.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169DB825" wp14:editId="4268A04D">
                <wp:simplePos x="0" y="0"/>
                <wp:positionH relativeFrom="page">
                  <wp:posOffset>2308860</wp:posOffset>
                </wp:positionH>
                <wp:positionV relativeFrom="paragraph">
                  <wp:posOffset>41910</wp:posOffset>
                </wp:positionV>
                <wp:extent cx="685800" cy="0"/>
                <wp:effectExtent l="3810" t="5715" r="5715" b="3810"/>
                <wp:wrapNone/>
                <wp:docPr id="123"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D6A01" id="Straight Connector 76"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pt" to="23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3BAE32DE" wp14:editId="1C155D04">
                <wp:simplePos x="0" y="0"/>
                <wp:positionH relativeFrom="page">
                  <wp:posOffset>3041015</wp:posOffset>
                </wp:positionH>
                <wp:positionV relativeFrom="paragraph">
                  <wp:posOffset>41910</wp:posOffset>
                </wp:positionV>
                <wp:extent cx="685800" cy="0"/>
                <wp:effectExtent l="2540" t="5715" r="6985" b="3810"/>
                <wp:wrapNone/>
                <wp:docPr id="124"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708D5" id="Straight Connector 75"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45pt,3.3pt" to="293.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24E236CE" wp14:editId="006384AD">
                <wp:simplePos x="0" y="0"/>
                <wp:positionH relativeFrom="page">
                  <wp:posOffset>3772535</wp:posOffset>
                </wp:positionH>
                <wp:positionV relativeFrom="paragraph">
                  <wp:posOffset>41910</wp:posOffset>
                </wp:positionV>
                <wp:extent cx="1691640" cy="0"/>
                <wp:effectExtent l="635" t="5715" r="3175" b="3810"/>
                <wp:wrapNone/>
                <wp:docPr id="12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DDFB8" id="Straight Connector 7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3.3pt" to="43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1C8AFF2A" w14:textId="77777777" w:rsidR="00907492" w:rsidRDefault="00907492" w:rsidP="00907492">
      <w:pPr>
        <w:tabs>
          <w:tab w:val="left" w:pos="4715"/>
          <w:tab w:val="left" w:pos="5867"/>
        </w:tabs>
        <w:spacing w:before="1"/>
        <w:ind w:left="1260"/>
        <w:rPr>
          <w:sz w:val="12"/>
        </w:rPr>
      </w:pPr>
      <w:r>
        <w:rPr>
          <w:sz w:val="12"/>
        </w:rPr>
        <w:t>|</w:t>
      </w:r>
      <w:r>
        <w:rPr>
          <w:spacing w:val="-7"/>
          <w:sz w:val="12"/>
        </w:rPr>
        <w:t xml:space="preserve"> </w:t>
      </w:r>
      <w:proofErr w:type="spellStart"/>
      <w:r>
        <w:rPr>
          <w:sz w:val="12"/>
        </w:rPr>
        <w:t>cienaNoAuthNoPrivUser</w:t>
      </w:r>
      <w:proofErr w:type="spellEnd"/>
      <w:r>
        <w:rPr>
          <w:spacing w:val="-7"/>
          <w:sz w:val="12"/>
        </w:rPr>
        <w:t xml:space="preserve"> </w:t>
      </w:r>
      <w:r>
        <w:rPr>
          <w:sz w:val="12"/>
        </w:rPr>
        <w:t>|</w:t>
      </w:r>
      <w:r>
        <w:rPr>
          <w:spacing w:val="-7"/>
          <w:sz w:val="12"/>
        </w:rPr>
        <w:t xml:space="preserve"> </w:t>
      </w:r>
      <w:r>
        <w:rPr>
          <w:sz w:val="12"/>
        </w:rPr>
        <w:t>local</w:t>
      </w:r>
      <w:r>
        <w:rPr>
          <w:spacing w:val="-7"/>
          <w:sz w:val="12"/>
        </w:rPr>
        <w:t xml:space="preserve"> </w:t>
      </w:r>
      <w:r>
        <w:rPr>
          <w:spacing w:val="-10"/>
          <w:sz w:val="12"/>
        </w:rPr>
        <w:t>|</w:t>
      </w:r>
      <w:r>
        <w:rPr>
          <w:sz w:val="12"/>
        </w:rPr>
        <w:tab/>
      </w:r>
      <w:r>
        <w:rPr>
          <w:spacing w:val="-10"/>
          <w:sz w:val="12"/>
        </w:rPr>
        <w:t>|</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1B6BB31F" w14:textId="77777777" w:rsidR="00907492" w:rsidRDefault="00907492" w:rsidP="00907492">
      <w:pPr>
        <w:tabs>
          <w:tab w:val="left" w:pos="2987"/>
          <w:tab w:val="left" w:pos="4716"/>
          <w:tab w:val="left" w:pos="5868"/>
        </w:tabs>
        <w:spacing w:before="1" w:line="135" w:lineRule="exact"/>
        <w:ind w:left="1260"/>
        <w:rPr>
          <w:sz w:val="12"/>
        </w:rPr>
      </w:pPr>
      <w:r>
        <w:rPr>
          <w:sz w:val="12"/>
        </w:rPr>
        <w:t>|</w:t>
      </w:r>
      <w:r>
        <w:rPr>
          <w:spacing w:val="-1"/>
          <w:sz w:val="12"/>
        </w:rPr>
        <w:t xml:space="preserve"> </w:t>
      </w:r>
      <w:proofErr w:type="spellStart"/>
      <w:r>
        <w:rPr>
          <w:spacing w:val="-2"/>
          <w:sz w:val="12"/>
        </w:rPr>
        <w:t>cienaAuthNoPrivUser</w:t>
      </w:r>
      <w:proofErr w:type="spellEnd"/>
      <w:r>
        <w:rPr>
          <w:sz w:val="12"/>
        </w:rPr>
        <w:tab/>
        <w:t>|</w:t>
      </w:r>
      <w:r>
        <w:rPr>
          <w:spacing w:val="-3"/>
          <w:sz w:val="12"/>
        </w:rPr>
        <w:t xml:space="preserve"> </w:t>
      </w:r>
      <w:r>
        <w:rPr>
          <w:sz w:val="12"/>
        </w:rPr>
        <w:t>local</w:t>
      </w:r>
      <w:r>
        <w:rPr>
          <w:spacing w:val="-2"/>
          <w:sz w:val="12"/>
        </w:rPr>
        <w:t xml:space="preserve"> </w:t>
      </w:r>
      <w:r>
        <w:rPr>
          <w:sz w:val="12"/>
        </w:rPr>
        <w:t>|</w:t>
      </w:r>
      <w:r>
        <w:rPr>
          <w:spacing w:val="-2"/>
          <w:sz w:val="12"/>
        </w:rPr>
        <w:t xml:space="preserve"> </w:t>
      </w:r>
      <w:r>
        <w:rPr>
          <w:spacing w:val="-5"/>
          <w:sz w:val="12"/>
        </w:rPr>
        <w:t>md5</w:t>
      </w:r>
      <w:r>
        <w:rPr>
          <w:sz w:val="12"/>
        </w:rPr>
        <w:tab/>
      </w:r>
      <w:r>
        <w:rPr>
          <w:spacing w:val="-10"/>
          <w:sz w:val="12"/>
        </w:rPr>
        <w:t>|</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0DC35CF8" w14:textId="77777777" w:rsidR="00907492" w:rsidRDefault="00907492" w:rsidP="00907492">
      <w:pPr>
        <w:tabs>
          <w:tab w:val="left" w:pos="2987"/>
          <w:tab w:val="left" w:pos="4715"/>
          <w:tab w:val="left" w:pos="5867"/>
        </w:tabs>
        <w:spacing w:line="135" w:lineRule="exact"/>
        <w:ind w:left="1260"/>
        <w:rPr>
          <w:sz w:val="12"/>
        </w:rPr>
      </w:pPr>
      <w:r>
        <w:rPr>
          <w:sz w:val="12"/>
        </w:rPr>
        <w:t>|</w:t>
      </w:r>
      <w:r>
        <w:rPr>
          <w:spacing w:val="-1"/>
          <w:sz w:val="12"/>
        </w:rPr>
        <w:t xml:space="preserve"> </w:t>
      </w:r>
      <w:proofErr w:type="spellStart"/>
      <w:r>
        <w:rPr>
          <w:spacing w:val="-2"/>
          <w:sz w:val="12"/>
        </w:rPr>
        <w:t>cienaAuthPrivUser</w:t>
      </w:r>
      <w:proofErr w:type="spellEnd"/>
      <w:r>
        <w:rPr>
          <w:sz w:val="12"/>
        </w:rPr>
        <w:tab/>
        <w:t>|</w:t>
      </w:r>
      <w:r>
        <w:rPr>
          <w:spacing w:val="-3"/>
          <w:sz w:val="12"/>
        </w:rPr>
        <w:t xml:space="preserve"> </w:t>
      </w:r>
      <w:r>
        <w:rPr>
          <w:sz w:val="12"/>
        </w:rPr>
        <w:t>local</w:t>
      </w:r>
      <w:r>
        <w:rPr>
          <w:spacing w:val="-2"/>
          <w:sz w:val="12"/>
        </w:rPr>
        <w:t xml:space="preserve"> </w:t>
      </w:r>
      <w:r>
        <w:rPr>
          <w:sz w:val="12"/>
        </w:rPr>
        <w:t>|</w:t>
      </w:r>
      <w:r>
        <w:rPr>
          <w:spacing w:val="-2"/>
          <w:sz w:val="12"/>
        </w:rPr>
        <w:t xml:space="preserve"> </w:t>
      </w:r>
      <w:r>
        <w:rPr>
          <w:spacing w:val="-5"/>
          <w:sz w:val="12"/>
        </w:rPr>
        <w:t>md5</w:t>
      </w:r>
      <w:r>
        <w:rPr>
          <w:sz w:val="12"/>
        </w:rPr>
        <w:tab/>
        <w:t>|</w:t>
      </w:r>
      <w:r>
        <w:rPr>
          <w:spacing w:val="-3"/>
          <w:sz w:val="12"/>
        </w:rPr>
        <w:t xml:space="preserve"> </w:t>
      </w:r>
      <w:r>
        <w:rPr>
          <w:spacing w:val="-5"/>
          <w:sz w:val="12"/>
        </w:rPr>
        <w:t>des</w:t>
      </w:r>
      <w:r>
        <w:rPr>
          <w:sz w:val="12"/>
        </w:rPr>
        <w:tab/>
        <w:t>|</w:t>
      </w:r>
      <w:r>
        <w:rPr>
          <w:spacing w:val="-17"/>
          <w:sz w:val="12"/>
        </w:rPr>
        <w:t xml:space="preserve"> </w:t>
      </w:r>
      <w:proofErr w:type="gramStart"/>
      <w:r>
        <w:rPr>
          <w:sz w:val="12"/>
        </w:rPr>
        <w:t>80:00:05:23:01:0</w:t>
      </w:r>
      <w:proofErr w:type="gramEnd"/>
      <w:r>
        <w:rPr>
          <w:sz w:val="12"/>
        </w:rPr>
        <w:t>A:78:67:F8:00:00</w:t>
      </w:r>
      <w:r>
        <w:rPr>
          <w:spacing w:val="-16"/>
          <w:sz w:val="12"/>
        </w:rPr>
        <w:t xml:space="preserve"> </w:t>
      </w:r>
      <w:r>
        <w:rPr>
          <w:spacing w:val="-10"/>
          <w:sz w:val="12"/>
        </w:rPr>
        <w:t>|</w:t>
      </w:r>
    </w:p>
    <w:p w14:paraId="1AD24C1F" w14:textId="77777777" w:rsidR="00907492" w:rsidRDefault="00907492" w:rsidP="00907492">
      <w:pPr>
        <w:spacing w:line="135" w:lineRule="exact"/>
        <w:rPr>
          <w:sz w:val="12"/>
        </w:rPr>
        <w:sectPr w:rsidR="00907492">
          <w:type w:val="continuous"/>
          <w:pgSz w:w="12240" w:h="15840"/>
          <w:pgMar w:top="1820" w:right="0" w:bottom="280" w:left="0" w:header="720" w:footer="720" w:gutter="0"/>
          <w:cols w:space="720"/>
        </w:sectPr>
      </w:pPr>
    </w:p>
    <w:p w14:paraId="10BEF351" w14:textId="1630AFE7" w:rsidR="00907492" w:rsidRDefault="00907492" w:rsidP="00907492">
      <w:pPr>
        <w:tabs>
          <w:tab w:val="left" w:pos="2988"/>
          <w:tab w:val="left" w:pos="3564"/>
        </w:tabs>
        <w:spacing w:before="1"/>
        <w:ind w:left="1260"/>
        <w:rPr>
          <w:sz w:val="12"/>
        </w:rPr>
      </w:pPr>
      <w:r>
        <w:rPr>
          <w:noProof/>
        </w:rPr>
        <mc:AlternateContent>
          <mc:Choice Requires="wps">
            <w:drawing>
              <wp:anchor distT="0" distB="0" distL="114300" distR="114300" simplePos="0" relativeHeight="251681792" behindDoc="1" locked="0" layoutInCell="1" allowOverlap="1" wp14:anchorId="155D539B" wp14:editId="14BF9E82">
                <wp:simplePos x="0" y="0"/>
                <wp:positionH relativeFrom="page">
                  <wp:posOffset>845820</wp:posOffset>
                </wp:positionH>
                <wp:positionV relativeFrom="paragraph">
                  <wp:posOffset>42545</wp:posOffset>
                </wp:positionV>
                <wp:extent cx="1051560" cy="0"/>
                <wp:effectExtent l="7620" t="8890" r="7620" b="635"/>
                <wp:wrapNone/>
                <wp:docPr id="126"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118A0" id="Straight Connector 7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49.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385D21D3" wp14:editId="130D2A3B">
                <wp:simplePos x="0" y="0"/>
                <wp:positionH relativeFrom="page">
                  <wp:posOffset>1943100</wp:posOffset>
                </wp:positionH>
                <wp:positionV relativeFrom="paragraph">
                  <wp:posOffset>42545</wp:posOffset>
                </wp:positionV>
                <wp:extent cx="320040" cy="0"/>
                <wp:effectExtent l="0" t="8890" r="3810" b="635"/>
                <wp:wrapNone/>
                <wp:docPr id="127"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879BB" id="Straight Connector 72"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2336" behindDoc="0" locked="0" layoutInCell="1" allowOverlap="1" wp14:anchorId="67E75E30" wp14:editId="5A7D9FF2">
                <wp:simplePos x="0" y="0"/>
                <wp:positionH relativeFrom="page">
                  <wp:posOffset>2308860</wp:posOffset>
                </wp:positionH>
                <wp:positionV relativeFrom="paragraph">
                  <wp:posOffset>42545</wp:posOffset>
                </wp:positionV>
                <wp:extent cx="685800" cy="0"/>
                <wp:effectExtent l="3810" t="8890" r="5715" b="635"/>
                <wp:wrapNone/>
                <wp:docPr id="12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2F2AF" id="Straight Connector 7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35.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08892ACB" w14:textId="026336E4" w:rsidR="00907492" w:rsidRDefault="00907492" w:rsidP="00907492">
      <w:pPr>
        <w:spacing w:line="134" w:lineRule="exact"/>
        <w:ind w:left="1260"/>
        <w:rPr>
          <w:sz w:val="12"/>
        </w:rPr>
      </w:pPr>
      <w:r>
        <w:rPr>
          <w:noProof/>
        </w:rPr>
        <mc:AlternateContent>
          <mc:Choice Requires="wps">
            <w:drawing>
              <wp:anchor distT="0" distB="0" distL="114300" distR="114300" simplePos="0" relativeHeight="251663360" behindDoc="0" locked="0" layoutInCell="1" allowOverlap="1" wp14:anchorId="32153CAB" wp14:editId="713E6986">
                <wp:simplePos x="0" y="0"/>
                <wp:positionH relativeFrom="page">
                  <wp:posOffset>845820</wp:posOffset>
                </wp:positionH>
                <wp:positionV relativeFrom="paragraph">
                  <wp:posOffset>41910</wp:posOffset>
                </wp:positionV>
                <wp:extent cx="1737360" cy="0"/>
                <wp:effectExtent l="0" t="0" r="0" b="0"/>
                <wp:wrapNone/>
                <wp:docPr id="129"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7B515" id="Straight Connector 7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20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" strokeweight=".1249mm">
                <v:stroke dashstyle="dash"/>
                <w10:wrap anchorx="page"/>
              </v:line>
            </w:pict>
          </mc:Fallback>
        </mc:AlternateContent>
      </w:r>
      <w:r>
        <w:rPr>
          <w:sz w:val="12"/>
        </w:rPr>
        <w:t>+</w:t>
      </w:r>
    </w:p>
    <w:p w14:paraId="113B6259" w14:textId="77777777" w:rsidR="00907492" w:rsidRDefault="00907492" w:rsidP="00907492">
      <w:pPr>
        <w:tabs>
          <w:tab w:val="left" w:pos="2192"/>
          <w:tab w:val="left" w:pos="4928"/>
        </w:tabs>
        <w:spacing w:before="1"/>
        <w:ind w:left="1040"/>
        <w:rPr>
          <w:sz w:val="12"/>
        </w:rPr>
      </w:pPr>
      <w:r>
        <w:br w:type="column"/>
      </w:r>
      <w:r>
        <w:rPr>
          <w:spacing w:val="-10"/>
          <w:sz w:val="12"/>
        </w:rPr>
        <w:t>+</w:t>
      </w:r>
      <w:r>
        <w:rPr>
          <w:sz w:val="12"/>
        </w:rPr>
        <w:tab/>
      </w:r>
      <w:r>
        <w:rPr>
          <w:spacing w:val="-10"/>
          <w:sz w:val="12"/>
        </w:rPr>
        <w:t>+</w:t>
      </w:r>
      <w:r>
        <w:rPr>
          <w:sz w:val="12"/>
        </w:rPr>
        <w:tab/>
      </w:r>
      <w:r>
        <w:rPr>
          <w:spacing w:val="-10"/>
          <w:sz w:val="12"/>
        </w:rPr>
        <w:t>+</w:t>
      </w:r>
    </w:p>
    <w:p w14:paraId="2E38B771" w14:textId="3A1205B4" w:rsidR="00907492" w:rsidRDefault="00907492" w:rsidP="00907492">
      <w:pPr>
        <w:tabs>
          <w:tab w:val="left" w:pos="4568"/>
        </w:tabs>
        <w:spacing w:line="134" w:lineRule="exact"/>
        <w:ind w:left="464"/>
        <w:rPr>
          <w:sz w:val="12"/>
        </w:rPr>
      </w:pPr>
      <w:r>
        <w:rPr>
          <w:noProof/>
        </w:rPr>
        <mc:AlternateContent>
          <mc:Choice Requires="wps">
            <w:drawing>
              <wp:anchor distT="0" distB="0" distL="114300" distR="114300" simplePos="0" relativeHeight="251683840" behindDoc="1" locked="0" layoutInCell="1" allowOverlap="1" wp14:anchorId="73C52ECE" wp14:editId="0133C4D0">
                <wp:simplePos x="0" y="0"/>
                <wp:positionH relativeFrom="page">
                  <wp:posOffset>3041015</wp:posOffset>
                </wp:positionH>
                <wp:positionV relativeFrom="paragraph">
                  <wp:posOffset>-45085</wp:posOffset>
                </wp:positionV>
                <wp:extent cx="685800" cy="0"/>
                <wp:effectExtent l="2540" t="8255" r="6985" b="1270"/>
                <wp:wrapNone/>
                <wp:docPr id="13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ABF66" id="Straight Connector 69"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45pt,-3.55pt" to="293.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6EA18800" wp14:editId="717BC9DC">
                <wp:simplePos x="0" y="0"/>
                <wp:positionH relativeFrom="page">
                  <wp:posOffset>3772535</wp:posOffset>
                </wp:positionH>
                <wp:positionV relativeFrom="paragraph">
                  <wp:posOffset>-45085</wp:posOffset>
                </wp:positionV>
                <wp:extent cx="1691640" cy="0"/>
                <wp:effectExtent l="635" t="8255" r="3175" b="1270"/>
                <wp:wrapNone/>
                <wp:docPr id="131"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8C7D4" id="Straight Connector 68"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3.55pt" to="430.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45EB48E2" wp14:editId="54E2C0C4">
                <wp:simplePos x="0" y="0"/>
                <wp:positionH relativeFrom="page">
                  <wp:posOffset>3498215</wp:posOffset>
                </wp:positionH>
                <wp:positionV relativeFrom="paragraph">
                  <wp:posOffset>41910</wp:posOffset>
                </wp:positionV>
                <wp:extent cx="1737360" cy="0"/>
                <wp:effectExtent l="2540" t="0" r="3175" b="0"/>
                <wp:wrapNone/>
                <wp:docPr id="132"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64F1C" id="Straight Connector 67"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pt" to="4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" strokeweight=".1249mm">
                <v:stroke dashstyle="dash"/>
                <w10:wrap anchorx="page"/>
              </v:line>
            </w:pict>
          </mc:Fallback>
        </mc:AlternateContent>
      </w:r>
      <w:r>
        <w:rPr>
          <w:sz w:val="12"/>
        </w:rPr>
        <w:t>SNMP</w:t>
      </w:r>
      <w:r>
        <w:rPr>
          <w:spacing w:val="-10"/>
          <w:sz w:val="12"/>
        </w:rPr>
        <w:t xml:space="preserve"> </w:t>
      </w:r>
      <w:r>
        <w:rPr>
          <w:sz w:val="12"/>
        </w:rPr>
        <w:t>TARGET-</w:t>
      </w:r>
      <w:r>
        <w:rPr>
          <w:spacing w:val="-2"/>
          <w:sz w:val="12"/>
        </w:rPr>
        <w:t>PARAMS</w:t>
      </w:r>
      <w:r>
        <w:rPr>
          <w:sz w:val="12"/>
        </w:rPr>
        <w:tab/>
      </w:r>
      <w:r>
        <w:rPr>
          <w:spacing w:val="-10"/>
          <w:sz w:val="12"/>
        </w:rPr>
        <w:t>+</w:t>
      </w:r>
    </w:p>
    <w:p w14:paraId="50E22BFD" w14:textId="77777777" w:rsidR="00907492" w:rsidRDefault="00907492" w:rsidP="00907492">
      <w:pPr>
        <w:spacing w:line="134" w:lineRule="exact"/>
        <w:rPr>
          <w:sz w:val="12"/>
        </w:rPr>
        <w:sectPr w:rsidR="00907492">
          <w:type w:val="continuous"/>
          <w:pgSz w:w="12240" w:h="15840"/>
          <w:pgMar w:top="1820" w:right="0" w:bottom="280" w:left="0" w:header="720" w:footer="720" w:gutter="0"/>
          <w:cols w:num="2" w:space="720" w:equalWidth="0">
            <w:col w:w="3637" w:space="40"/>
            <w:col w:w="8563"/>
          </w:cols>
        </w:sectPr>
      </w:pPr>
    </w:p>
    <w:p w14:paraId="0FBE5CC2" w14:textId="77777777" w:rsidR="00907492" w:rsidRDefault="00907492" w:rsidP="00907492">
      <w:pPr>
        <w:tabs>
          <w:tab w:val="left" w:pos="2843"/>
          <w:tab w:val="left" w:pos="5723"/>
        </w:tabs>
        <w:ind w:left="1260"/>
        <w:rPr>
          <w:sz w:val="12"/>
        </w:rPr>
      </w:pPr>
      <w:r>
        <w:rPr>
          <w:sz w:val="12"/>
        </w:rPr>
        <w:t>|</w:t>
      </w:r>
      <w:r>
        <w:rPr>
          <w:spacing w:val="-4"/>
          <w:sz w:val="12"/>
        </w:rPr>
        <w:t xml:space="preserve"> </w:t>
      </w:r>
      <w:r>
        <w:rPr>
          <w:sz w:val="12"/>
        </w:rPr>
        <w:t>Target</w:t>
      </w:r>
      <w:r>
        <w:rPr>
          <w:spacing w:val="-4"/>
          <w:sz w:val="12"/>
        </w:rPr>
        <w:t xml:space="preserve"> </w:t>
      </w:r>
      <w:r>
        <w:rPr>
          <w:sz w:val="12"/>
        </w:rPr>
        <w:t>Param</w:t>
      </w:r>
      <w:r>
        <w:rPr>
          <w:spacing w:val="-4"/>
          <w:sz w:val="12"/>
        </w:rPr>
        <w:t xml:space="preserve"> Name</w:t>
      </w:r>
      <w:r>
        <w:rPr>
          <w:sz w:val="12"/>
        </w:rPr>
        <w:tab/>
        <w:t>|</w:t>
      </w:r>
      <w:r>
        <w:rPr>
          <w:spacing w:val="-6"/>
          <w:sz w:val="12"/>
        </w:rPr>
        <w:t xml:space="preserve"> </w:t>
      </w:r>
      <w:r>
        <w:rPr>
          <w:sz w:val="12"/>
        </w:rPr>
        <w:t>Security</w:t>
      </w:r>
      <w:r>
        <w:rPr>
          <w:spacing w:val="-4"/>
          <w:sz w:val="12"/>
        </w:rPr>
        <w:t xml:space="preserve"> </w:t>
      </w:r>
      <w:r>
        <w:rPr>
          <w:sz w:val="12"/>
        </w:rPr>
        <w:t>Name</w:t>
      </w:r>
      <w:r>
        <w:rPr>
          <w:spacing w:val="-3"/>
          <w:sz w:val="12"/>
        </w:rPr>
        <w:t xml:space="preserve"> </w:t>
      </w:r>
      <w:r>
        <w:rPr>
          <w:sz w:val="12"/>
        </w:rPr>
        <w:t>|</w:t>
      </w:r>
      <w:r>
        <w:rPr>
          <w:spacing w:val="-4"/>
          <w:sz w:val="12"/>
        </w:rPr>
        <w:t xml:space="preserve"> </w:t>
      </w:r>
      <w:proofErr w:type="gramStart"/>
      <w:r>
        <w:rPr>
          <w:sz w:val="12"/>
        </w:rPr>
        <w:t>User</w:t>
      </w:r>
      <w:r>
        <w:rPr>
          <w:spacing w:val="-3"/>
          <w:sz w:val="12"/>
        </w:rPr>
        <w:t xml:space="preserve"> </w:t>
      </w:r>
      <w:r>
        <w:rPr>
          <w:spacing w:val="-4"/>
          <w:sz w:val="12"/>
        </w:rPr>
        <w:t>Name</w:t>
      </w:r>
      <w:proofErr w:type="gramEnd"/>
      <w:r>
        <w:rPr>
          <w:sz w:val="12"/>
        </w:rPr>
        <w:tab/>
        <w:t>|</w:t>
      </w:r>
      <w:r>
        <w:rPr>
          <w:spacing w:val="-5"/>
          <w:sz w:val="12"/>
        </w:rPr>
        <w:t xml:space="preserve"> </w:t>
      </w:r>
      <w:r>
        <w:rPr>
          <w:sz w:val="12"/>
        </w:rPr>
        <w:t>Security</w:t>
      </w:r>
      <w:r>
        <w:rPr>
          <w:spacing w:val="-4"/>
          <w:sz w:val="12"/>
        </w:rPr>
        <w:t xml:space="preserve"> </w:t>
      </w:r>
      <w:r>
        <w:rPr>
          <w:sz w:val="12"/>
        </w:rPr>
        <w:t>Model</w:t>
      </w:r>
      <w:r>
        <w:rPr>
          <w:spacing w:val="-4"/>
          <w:sz w:val="12"/>
        </w:rPr>
        <w:t xml:space="preserve"> </w:t>
      </w:r>
      <w:r>
        <w:rPr>
          <w:sz w:val="12"/>
        </w:rPr>
        <w:t>|</w:t>
      </w:r>
      <w:r>
        <w:rPr>
          <w:spacing w:val="-4"/>
          <w:sz w:val="12"/>
        </w:rPr>
        <w:t xml:space="preserve"> </w:t>
      </w:r>
      <w:r>
        <w:rPr>
          <w:sz w:val="12"/>
        </w:rPr>
        <w:t>Security</w:t>
      </w:r>
      <w:r>
        <w:rPr>
          <w:spacing w:val="-4"/>
          <w:sz w:val="12"/>
        </w:rPr>
        <w:t xml:space="preserve"> </w:t>
      </w:r>
      <w:r>
        <w:rPr>
          <w:sz w:val="12"/>
        </w:rPr>
        <w:t>Level</w:t>
      </w:r>
      <w:r>
        <w:rPr>
          <w:spacing w:val="65"/>
          <w:sz w:val="12"/>
        </w:rPr>
        <w:t xml:space="preserve"> </w:t>
      </w:r>
      <w:r>
        <w:rPr>
          <w:spacing w:val="-10"/>
          <w:sz w:val="12"/>
        </w:rPr>
        <w:t>|</w:t>
      </w:r>
    </w:p>
    <w:p w14:paraId="14F93BC5" w14:textId="578F80CF" w:rsidR="00907492" w:rsidRDefault="00907492" w:rsidP="00907492">
      <w:pPr>
        <w:tabs>
          <w:tab w:val="left" w:pos="2844"/>
          <w:tab w:val="left" w:pos="3996"/>
          <w:tab w:val="left" w:pos="5724"/>
          <w:tab w:val="left" w:pos="6949"/>
          <w:tab w:val="left" w:pos="8245"/>
        </w:tabs>
        <w:spacing w:before="1" w:line="134" w:lineRule="exact"/>
        <w:ind w:left="1260"/>
        <w:rPr>
          <w:sz w:val="12"/>
        </w:rPr>
      </w:pPr>
      <w:r>
        <w:rPr>
          <w:noProof/>
        </w:rPr>
        <mc:AlternateContent>
          <mc:Choice Requires="wps">
            <w:drawing>
              <wp:anchor distT="0" distB="0" distL="114300" distR="114300" simplePos="0" relativeHeight="251686912" behindDoc="1" locked="0" layoutInCell="1" allowOverlap="1" wp14:anchorId="6E57DAB1" wp14:editId="42EB4A55">
                <wp:simplePos x="0" y="0"/>
                <wp:positionH relativeFrom="page">
                  <wp:posOffset>845820</wp:posOffset>
                </wp:positionH>
                <wp:positionV relativeFrom="paragraph">
                  <wp:posOffset>42545</wp:posOffset>
                </wp:positionV>
                <wp:extent cx="960120" cy="0"/>
                <wp:effectExtent l="7620" t="635" r="3810" b="8890"/>
                <wp:wrapNone/>
                <wp:docPr id="133"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D9034" id="Straight Connector 66"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4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87936" behindDoc="1" locked="0" layoutInCell="1" allowOverlap="1" wp14:anchorId="3B6DBB47" wp14:editId="64955229">
                <wp:simplePos x="0" y="0"/>
                <wp:positionH relativeFrom="page">
                  <wp:posOffset>1851660</wp:posOffset>
                </wp:positionH>
                <wp:positionV relativeFrom="paragraph">
                  <wp:posOffset>42545</wp:posOffset>
                </wp:positionV>
                <wp:extent cx="685800" cy="0"/>
                <wp:effectExtent l="3810" t="635" r="5715" b="8890"/>
                <wp:wrapNone/>
                <wp:docPr id="134"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41F12" id="Straight Connector 65"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8pt,3.35pt" to="199.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88960" behindDoc="1" locked="0" layoutInCell="1" allowOverlap="1" wp14:anchorId="7BB659BF" wp14:editId="26CEDF38">
                <wp:simplePos x="0" y="0"/>
                <wp:positionH relativeFrom="page">
                  <wp:posOffset>2583815</wp:posOffset>
                </wp:positionH>
                <wp:positionV relativeFrom="paragraph">
                  <wp:posOffset>42545</wp:posOffset>
                </wp:positionV>
                <wp:extent cx="1051560" cy="0"/>
                <wp:effectExtent l="2540" t="635" r="3175" b="8890"/>
                <wp:wrapNone/>
                <wp:docPr id="135"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6D780" id="Straight Connector 64"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45pt,3.35pt" to="286.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89984" behindDoc="1" locked="0" layoutInCell="1" allowOverlap="1" wp14:anchorId="1D9DF51E" wp14:editId="28520B68">
                <wp:simplePos x="0" y="0"/>
                <wp:positionH relativeFrom="page">
                  <wp:posOffset>3681095</wp:posOffset>
                </wp:positionH>
                <wp:positionV relativeFrom="paragraph">
                  <wp:posOffset>42545</wp:posOffset>
                </wp:positionV>
                <wp:extent cx="731520" cy="0"/>
                <wp:effectExtent l="4445" t="635" r="6985" b="8890"/>
                <wp:wrapNone/>
                <wp:docPr id="136"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EFAF9" id="Straight Connector 6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5pt" to="347.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4FD135C5" wp14:editId="40386A1F">
                <wp:simplePos x="0" y="0"/>
                <wp:positionH relativeFrom="page">
                  <wp:posOffset>4458335</wp:posOffset>
                </wp:positionH>
                <wp:positionV relativeFrom="paragraph">
                  <wp:posOffset>42545</wp:posOffset>
                </wp:positionV>
                <wp:extent cx="777240" cy="0"/>
                <wp:effectExtent l="635" t="635" r="3175" b="8890"/>
                <wp:wrapNone/>
                <wp:docPr id="137"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75E12" id="Straight Connector 62"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3.35pt" to="412.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3876BE5F" w14:textId="77777777" w:rsidR="00907492" w:rsidRDefault="00907492" w:rsidP="00907492">
      <w:pPr>
        <w:tabs>
          <w:tab w:val="left" w:pos="3995"/>
          <w:tab w:val="left" w:pos="6947"/>
        </w:tabs>
        <w:ind w:left="1260"/>
        <w:rPr>
          <w:sz w:val="12"/>
        </w:rPr>
      </w:pPr>
      <w:r>
        <w:rPr>
          <w:sz w:val="12"/>
        </w:rPr>
        <w:t>|</w:t>
      </w:r>
      <w:r>
        <w:rPr>
          <w:spacing w:val="-10"/>
          <w:sz w:val="12"/>
        </w:rPr>
        <w:t xml:space="preserve"> </w:t>
      </w:r>
      <w:proofErr w:type="spellStart"/>
      <w:r>
        <w:rPr>
          <w:sz w:val="12"/>
        </w:rPr>
        <w:t>TestUsmNoAuthNoPriv</w:t>
      </w:r>
      <w:proofErr w:type="spellEnd"/>
      <w:r>
        <w:rPr>
          <w:spacing w:val="-10"/>
          <w:sz w:val="12"/>
        </w:rPr>
        <w:t xml:space="preserve"> |</w:t>
      </w:r>
      <w:r>
        <w:rPr>
          <w:sz w:val="12"/>
        </w:rPr>
        <w:tab/>
        <w:t>|</w:t>
      </w:r>
      <w:r>
        <w:rPr>
          <w:spacing w:val="-8"/>
          <w:sz w:val="12"/>
        </w:rPr>
        <w:t xml:space="preserve"> </w:t>
      </w:r>
      <w:proofErr w:type="spellStart"/>
      <w:r>
        <w:rPr>
          <w:sz w:val="12"/>
        </w:rPr>
        <w:t>cienaNoAuthNoPrivUser</w:t>
      </w:r>
      <w:proofErr w:type="spellEnd"/>
      <w:r>
        <w:rPr>
          <w:spacing w:val="-8"/>
          <w:sz w:val="12"/>
        </w:rPr>
        <w:t xml:space="preserve"> </w:t>
      </w:r>
      <w:r>
        <w:rPr>
          <w:sz w:val="12"/>
        </w:rPr>
        <w:t>|</w:t>
      </w:r>
      <w:r>
        <w:rPr>
          <w:spacing w:val="-7"/>
          <w:sz w:val="12"/>
        </w:rPr>
        <w:t xml:space="preserve"> </w:t>
      </w:r>
      <w:proofErr w:type="spellStart"/>
      <w:r>
        <w:rPr>
          <w:spacing w:val="-5"/>
          <w:sz w:val="12"/>
        </w:rPr>
        <w:t>usm</w:t>
      </w:r>
      <w:proofErr w:type="spellEnd"/>
      <w:r>
        <w:rPr>
          <w:sz w:val="12"/>
        </w:rPr>
        <w:tab/>
        <w:t>|</w:t>
      </w:r>
      <w:r>
        <w:rPr>
          <w:spacing w:val="-9"/>
          <w:sz w:val="12"/>
        </w:rPr>
        <w:t xml:space="preserve"> </w:t>
      </w:r>
      <w:r>
        <w:rPr>
          <w:sz w:val="12"/>
        </w:rPr>
        <w:t>no-auth-no-</w:t>
      </w:r>
      <w:proofErr w:type="spellStart"/>
      <w:r>
        <w:rPr>
          <w:sz w:val="12"/>
        </w:rPr>
        <w:t>priv</w:t>
      </w:r>
      <w:proofErr w:type="spellEnd"/>
      <w:r>
        <w:rPr>
          <w:spacing w:val="-7"/>
          <w:sz w:val="12"/>
        </w:rPr>
        <w:t xml:space="preserve"> </w:t>
      </w:r>
      <w:r>
        <w:rPr>
          <w:spacing w:val="-10"/>
          <w:sz w:val="12"/>
        </w:rPr>
        <w:t>|</w:t>
      </w:r>
    </w:p>
    <w:p w14:paraId="3E721921" w14:textId="77777777" w:rsidR="00907492" w:rsidRDefault="00907492" w:rsidP="00907492">
      <w:pPr>
        <w:tabs>
          <w:tab w:val="left" w:pos="2843"/>
          <w:tab w:val="left" w:pos="3995"/>
          <w:tab w:val="left" w:pos="5723"/>
          <w:tab w:val="left" w:pos="6947"/>
          <w:tab w:val="left" w:pos="8245"/>
        </w:tabs>
        <w:spacing w:before="1"/>
        <w:ind w:left="1260"/>
        <w:rPr>
          <w:sz w:val="12"/>
        </w:rPr>
      </w:pPr>
      <w:r>
        <w:rPr>
          <w:sz w:val="12"/>
        </w:rPr>
        <w:t>|</w:t>
      </w:r>
      <w:r>
        <w:rPr>
          <w:spacing w:val="-1"/>
          <w:sz w:val="12"/>
        </w:rPr>
        <w:t xml:space="preserve"> </w:t>
      </w:r>
      <w:proofErr w:type="spellStart"/>
      <w:r>
        <w:rPr>
          <w:spacing w:val="-2"/>
          <w:sz w:val="12"/>
        </w:rPr>
        <w:t>TestUsmAuthNoPriv</w:t>
      </w:r>
      <w:proofErr w:type="spellEnd"/>
      <w:r>
        <w:rPr>
          <w:sz w:val="12"/>
        </w:rPr>
        <w:tab/>
      </w:r>
      <w:r>
        <w:rPr>
          <w:spacing w:val="-10"/>
          <w:sz w:val="12"/>
        </w:rPr>
        <w:t>|</w:t>
      </w:r>
      <w:r>
        <w:rPr>
          <w:sz w:val="12"/>
        </w:rPr>
        <w:tab/>
        <w:t>|</w:t>
      </w:r>
      <w:r>
        <w:rPr>
          <w:spacing w:val="-1"/>
          <w:sz w:val="12"/>
        </w:rPr>
        <w:t xml:space="preserve"> </w:t>
      </w:r>
      <w:proofErr w:type="spellStart"/>
      <w:r>
        <w:rPr>
          <w:spacing w:val="-2"/>
          <w:sz w:val="12"/>
        </w:rPr>
        <w:t>cienaAuthNoPrivUser</w:t>
      </w:r>
      <w:proofErr w:type="spellEnd"/>
      <w:r>
        <w:rPr>
          <w:sz w:val="12"/>
        </w:rPr>
        <w:tab/>
        <w:t>|</w:t>
      </w:r>
      <w:r>
        <w:rPr>
          <w:spacing w:val="-3"/>
          <w:sz w:val="12"/>
        </w:rPr>
        <w:t xml:space="preserve"> </w:t>
      </w:r>
      <w:proofErr w:type="spellStart"/>
      <w:r>
        <w:rPr>
          <w:spacing w:val="-5"/>
          <w:sz w:val="12"/>
        </w:rPr>
        <w:t>usm</w:t>
      </w:r>
      <w:proofErr w:type="spellEnd"/>
      <w:r>
        <w:rPr>
          <w:sz w:val="12"/>
        </w:rPr>
        <w:tab/>
        <w:t>|</w:t>
      </w:r>
      <w:r>
        <w:rPr>
          <w:spacing w:val="-9"/>
          <w:sz w:val="12"/>
        </w:rPr>
        <w:t xml:space="preserve"> </w:t>
      </w:r>
      <w:r>
        <w:rPr>
          <w:sz w:val="12"/>
        </w:rPr>
        <w:t>auth-no-</w:t>
      </w:r>
      <w:proofErr w:type="spellStart"/>
      <w:r>
        <w:rPr>
          <w:spacing w:val="-4"/>
          <w:sz w:val="12"/>
        </w:rPr>
        <w:t>priv</w:t>
      </w:r>
      <w:proofErr w:type="spellEnd"/>
      <w:r>
        <w:rPr>
          <w:sz w:val="12"/>
        </w:rPr>
        <w:tab/>
      </w:r>
      <w:r>
        <w:rPr>
          <w:spacing w:val="-10"/>
          <w:sz w:val="12"/>
        </w:rPr>
        <w:t>|</w:t>
      </w:r>
    </w:p>
    <w:p w14:paraId="3A3ADFEE" w14:textId="7E1D01CC" w:rsidR="00907492" w:rsidRDefault="00907492" w:rsidP="00907492">
      <w:pPr>
        <w:tabs>
          <w:tab w:val="left" w:pos="2844"/>
          <w:tab w:val="left" w:pos="3996"/>
          <w:tab w:val="left" w:pos="5723"/>
          <w:tab w:val="left" w:pos="6947"/>
          <w:tab w:val="left" w:pos="8245"/>
        </w:tabs>
        <w:spacing w:before="1" w:line="134" w:lineRule="exact"/>
        <w:ind w:left="1260"/>
        <w:rPr>
          <w:sz w:val="12"/>
        </w:rPr>
      </w:pPr>
      <w:r>
        <w:rPr>
          <w:noProof/>
        </w:rPr>
        <mc:AlternateContent>
          <mc:Choice Requires="wps">
            <w:drawing>
              <wp:anchor distT="0" distB="0" distL="114300" distR="114300" simplePos="0" relativeHeight="251664384" behindDoc="0" locked="0" layoutInCell="1" allowOverlap="1" wp14:anchorId="2808B769" wp14:editId="5E8DB9C7">
                <wp:simplePos x="0" y="0"/>
                <wp:positionH relativeFrom="page">
                  <wp:posOffset>2583815</wp:posOffset>
                </wp:positionH>
                <wp:positionV relativeFrom="paragraph">
                  <wp:posOffset>127635</wp:posOffset>
                </wp:positionV>
                <wp:extent cx="1051560" cy="0"/>
                <wp:effectExtent l="2540" t="1905" r="3175" b="7620"/>
                <wp:wrapNone/>
                <wp:docPr id="138"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EC20F" id="Straight Connector 6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45pt,10.05pt" to="286.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94080" behindDoc="1" locked="0" layoutInCell="1" allowOverlap="1" wp14:anchorId="7170FFBF" wp14:editId="27D7CCB7">
                <wp:simplePos x="0" y="0"/>
                <wp:positionH relativeFrom="page">
                  <wp:posOffset>3681095</wp:posOffset>
                </wp:positionH>
                <wp:positionV relativeFrom="paragraph">
                  <wp:posOffset>127635</wp:posOffset>
                </wp:positionV>
                <wp:extent cx="731520" cy="0"/>
                <wp:effectExtent l="4445" t="1905" r="6985" b="7620"/>
                <wp:wrapNone/>
                <wp:docPr id="139"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EABB2" id="Straight Connector 60"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10.05pt" to="347.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171042F7" wp14:editId="308BB775">
                <wp:simplePos x="0" y="0"/>
                <wp:positionH relativeFrom="page">
                  <wp:posOffset>4458335</wp:posOffset>
                </wp:positionH>
                <wp:positionV relativeFrom="paragraph">
                  <wp:posOffset>127635</wp:posOffset>
                </wp:positionV>
                <wp:extent cx="777240" cy="0"/>
                <wp:effectExtent l="635" t="1905" r="3175" b="7620"/>
                <wp:wrapNone/>
                <wp:docPr id="140"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E7AE" id="Straight Connector 59"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05pt,10.05pt" to="412.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" strokeweight=".1249mm">
                <v:stroke dashstyle="dash"/>
                <w10:wrap anchorx="page"/>
              </v:line>
            </w:pict>
          </mc:Fallback>
        </mc:AlternateContent>
      </w:r>
      <w:r>
        <w:rPr>
          <w:sz w:val="12"/>
        </w:rPr>
        <w:t xml:space="preserve">| </w:t>
      </w:r>
      <w:proofErr w:type="spellStart"/>
      <w:r>
        <w:rPr>
          <w:spacing w:val="-2"/>
          <w:sz w:val="12"/>
        </w:rPr>
        <w:t>TestUsmAuthPriv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cienaAuthPrivUser</w:t>
      </w:r>
      <w:proofErr w:type="spellEnd"/>
      <w:r>
        <w:rPr>
          <w:sz w:val="12"/>
        </w:rPr>
        <w:tab/>
        <w:t>|</w:t>
      </w:r>
      <w:r>
        <w:rPr>
          <w:spacing w:val="-3"/>
          <w:sz w:val="12"/>
        </w:rPr>
        <w:t xml:space="preserve"> </w:t>
      </w:r>
      <w:proofErr w:type="spellStart"/>
      <w:r>
        <w:rPr>
          <w:spacing w:val="-5"/>
          <w:sz w:val="12"/>
        </w:rPr>
        <w:t>usm</w:t>
      </w:r>
      <w:proofErr w:type="spellEnd"/>
      <w:r>
        <w:rPr>
          <w:sz w:val="12"/>
        </w:rPr>
        <w:tab/>
        <w:t>|</w:t>
      </w:r>
      <w:r>
        <w:rPr>
          <w:spacing w:val="-4"/>
          <w:sz w:val="12"/>
        </w:rPr>
        <w:t xml:space="preserve"> </w:t>
      </w:r>
      <w:r>
        <w:rPr>
          <w:sz w:val="12"/>
        </w:rPr>
        <w:t>auth-</w:t>
      </w:r>
      <w:proofErr w:type="spellStart"/>
      <w:r>
        <w:rPr>
          <w:spacing w:val="-4"/>
          <w:sz w:val="12"/>
        </w:rPr>
        <w:t>priv</w:t>
      </w:r>
      <w:proofErr w:type="spellEnd"/>
      <w:r>
        <w:rPr>
          <w:sz w:val="12"/>
        </w:rPr>
        <w:tab/>
      </w:r>
      <w:r>
        <w:rPr>
          <w:spacing w:val="-10"/>
          <w:sz w:val="12"/>
        </w:rPr>
        <w:t>|</w:t>
      </w:r>
    </w:p>
    <w:p w14:paraId="7FAD783C" w14:textId="77777777" w:rsidR="00907492" w:rsidRDefault="00907492" w:rsidP="00907492">
      <w:pPr>
        <w:spacing w:line="134" w:lineRule="exact"/>
        <w:rPr>
          <w:sz w:val="12"/>
        </w:rPr>
        <w:sectPr w:rsidR="00907492">
          <w:type w:val="continuous"/>
          <w:pgSz w:w="12240" w:h="15840"/>
          <w:pgMar w:top="1820" w:right="0" w:bottom="280" w:left="0" w:header="720" w:footer="720" w:gutter="0"/>
          <w:cols w:space="720"/>
        </w:sectPr>
      </w:pPr>
    </w:p>
    <w:p w14:paraId="3CEAA0A4" w14:textId="0817A787" w:rsidR="00907492" w:rsidRDefault="00907492" w:rsidP="00907492">
      <w:pPr>
        <w:tabs>
          <w:tab w:val="left" w:pos="2844"/>
          <w:tab w:val="left" w:pos="3996"/>
        </w:tabs>
        <w:ind w:left="1260"/>
        <w:rPr>
          <w:sz w:val="12"/>
        </w:rPr>
      </w:pPr>
      <w:r>
        <w:rPr>
          <w:noProof/>
        </w:rPr>
        <mc:AlternateContent>
          <mc:Choice Requires="wps">
            <w:drawing>
              <wp:anchor distT="0" distB="0" distL="114300" distR="114300" simplePos="0" relativeHeight="251692032" behindDoc="1" locked="0" layoutInCell="1" allowOverlap="1" wp14:anchorId="65E5CBE1" wp14:editId="0E0244D7">
                <wp:simplePos x="0" y="0"/>
                <wp:positionH relativeFrom="page">
                  <wp:posOffset>845820</wp:posOffset>
                </wp:positionH>
                <wp:positionV relativeFrom="paragraph">
                  <wp:posOffset>41910</wp:posOffset>
                </wp:positionV>
                <wp:extent cx="960120" cy="0"/>
                <wp:effectExtent l="7620" t="1905" r="3810" b="7620"/>
                <wp:wrapNone/>
                <wp:docPr id="141"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0AC05" id="Straight Connector 58"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42.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693056" behindDoc="1" locked="0" layoutInCell="1" allowOverlap="1" wp14:anchorId="3BCB61E3" wp14:editId="386E3D0E">
                <wp:simplePos x="0" y="0"/>
                <wp:positionH relativeFrom="page">
                  <wp:posOffset>1851660</wp:posOffset>
                </wp:positionH>
                <wp:positionV relativeFrom="paragraph">
                  <wp:posOffset>41910</wp:posOffset>
                </wp:positionV>
                <wp:extent cx="685800" cy="0"/>
                <wp:effectExtent l="3810" t="1905" r="5715" b="7620"/>
                <wp:wrapNone/>
                <wp:docPr id="142"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21C80" id="Straight Connector 57"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8pt,3.3pt" to="199.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10217D63" w14:textId="4D042478" w:rsidR="00907492" w:rsidRDefault="00907492" w:rsidP="00907492">
      <w:pPr>
        <w:spacing w:before="1"/>
        <w:ind w:left="1260"/>
        <w:rPr>
          <w:sz w:val="12"/>
        </w:rPr>
      </w:pPr>
      <w:r>
        <w:rPr>
          <w:noProof/>
        </w:rPr>
        <mc:AlternateContent>
          <mc:Choice Requires="wps">
            <w:drawing>
              <wp:anchor distT="0" distB="0" distL="114300" distR="114300" simplePos="0" relativeHeight="251665408" behindDoc="0" locked="0" layoutInCell="1" allowOverlap="1" wp14:anchorId="04771191" wp14:editId="03FAF135">
                <wp:simplePos x="0" y="0"/>
                <wp:positionH relativeFrom="page">
                  <wp:posOffset>845820</wp:posOffset>
                </wp:positionH>
                <wp:positionV relativeFrom="paragraph">
                  <wp:posOffset>42545</wp:posOffset>
                </wp:positionV>
                <wp:extent cx="2240280" cy="0"/>
                <wp:effectExtent l="7620" t="3175" r="0" b="6350"/>
                <wp:wrapNone/>
                <wp:docPr id="143"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02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C1CC1" id="Straight Connector 5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24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" strokeweight=".1249mm">
                <v:stroke dashstyle="dash"/>
                <w10:wrap anchorx="page"/>
              </v:line>
            </w:pict>
          </mc:Fallback>
        </mc:AlternateContent>
      </w:r>
      <w:r>
        <w:rPr>
          <w:sz w:val="12"/>
        </w:rPr>
        <w:t>+</w:t>
      </w:r>
    </w:p>
    <w:p w14:paraId="6FD3EF37" w14:textId="77777777" w:rsidR="00907492" w:rsidRDefault="00907492" w:rsidP="00907492">
      <w:pPr>
        <w:tabs>
          <w:tab w:val="left" w:pos="2840"/>
          <w:tab w:val="left" w:pos="4136"/>
        </w:tabs>
        <w:ind w:left="1616"/>
        <w:rPr>
          <w:sz w:val="12"/>
        </w:rPr>
      </w:pPr>
      <w:r>
        <w:br w:type="column"/>
      </w:r>
      <w:r>
        <w:rPr>
          <w:spacing w:val="-10"/>
          <w:sz w:val="12"/>
        </w:rPr>
        <w:t>+</w:t>
      </w:r>
      <w:r>
        <w:rPr>
          <w:sz w:val="12"/>
        </w:rPr>
        <w:tab/>
      </w:r>
      <w:r>
        <w:rPr>
          <w:spacing w:val="-10"/>
          <w:sz w:val="12"/>
        </w:rPr>
        <w:t>+</w:t>
      </w:r>
      <w:r>
        <w:rPr>
          <w:sz w:val="12"/>
        </w:rPr>
        <w:tab/>
      </w:r>
      <w:r>
        <w:rPr>
          <w:spacing w:val="-10"/>
          <w:sz w:val="12"/>
        </w:rPr>
        <w:t>+</w:t>
      </w:r>
    </w:p>
    <w:p w14:paraId="308D1049" w14:textId="1AE8D814" w:rsidR="00907492" w:rsidRDefault="00907492" w:rsidP="00907492">
      <w:pPr>
        <w:tabs>
          <w:tab w:val="left" w:pos="5288"/>
        </w:tabs>
        <w:spacing w:before="1"/>
        <w:ind w:left="824"/>
        <w:rPr>
          <w:sz w:val="12"/>
        </w:rPr>
      </w:pPr>
      <w:r>
        <w:rPr>
          <w:noProof/>
        </w:rPr>
        <mc:AlternateContent>
          <mc:Choice Requires="wps">
            <w:drawing>
              <wp:anchor distT="0" distB="0" distL="114300" distR="114300" simplePos="0" relativeHeight="251696128" behindDoc="1" locked="0" layoutInCell="1" allowOverlap="1" wp14:anchorId="66E9A1D1" wp14:editId="5E6319FD">
                <wp:simplePos x="0" y="0"/>
                <wp:positionH relativeFrom="page">
                  <wp:posOffset>3681095</wp:posOffset>
                </wp:positionH>
                <wp:positionV relativeFrom="paragraph">
                  <wp:posOffset>42545</wp:posOffset>
                </wp:positionV>
                <wp:extent cx="2286000" cy="0"/>
                <wp:effectExtent l="4445" t="3175" r="5080" b="6350"/>
                <wp:wrapNone/>
                <wp:docPr id="144"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EE895" id="Straight Connector 55"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5pt" to="469.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" strokeweight=".1249mm">
                <v:stroke dashstyle="dash"/>
                <w10:wrap anchorx="page"/>
              </v:line>
            </w:pict>
          </mc:Fallback>
        </mc:AlternateContent>
      </w:r>
      <w:r>
        <w:rPr>
          <w:sz w:val="12"/>
        </w:rPr>
        <w:t>SNMP</w:t>
      </w:r>
      <w:r>
        <w:rPr>
          <w:spacing w:val="-4"/>
          <w:sz w:val="12"/>
        </w:rPr>
        <w:t xml:space="preserve"> </w:t>
      </w:r>
      <w:r>
        <w:rPr>
          <w:spacing w:val="-2"/>
          <w:sz w:val="12"/>
        </w:rPr>
        <w:t>TARGET</w:t>
      </w:r>
      <w:r>
        <w:rPr>
          <w:sz w:val="12"/>
        </w:rPr>
        <w:tab/>
      </w:r>
      <w:r>
        <w:rPr>
          <w:spacing w:val="-10"/>
          <w:sz w:val="12"/>
        </w:rPr>
        <w:t>+</w:t>
      </w:r>
    </w:p>
    <w:p w14:paraId="2EB68B60" w14:textId="77777777" w:rsidR="00907492" w:rsidRDefault="00907492" w:rsidP="00907492">
      <w:pPr>
        <w:rPr>
          <w:sz w:val="12"/>
        </w:rPr>
        <w:sectPr w:rsidR="00907492">
          <w:type w:val="continuous"/>
          <w:pgSz w:w="12240" w:h="15840"/>
          <w:pgMar w:top="1820" w:right="0" w:bottom="280" w:left="0" w:header="720" w:footer="720" w:gutter="0"/>
          <w:cols w:num="2" w:space="720" w:equalWidth="0">
            <w:col w:w="4069" w:space="40"/>
            <w:col w:w="8131"/>
          </w:cols>
        </w:sectPr>
      </w:pPr>
    </w:p>
    <w:p w14:paraId="2C0DA6F6" w14:textId="77777777" w:rsidR="00907492" w:rsidRDefault="00907492" w:rsidP="00907492">
      <w:pPr>
        <w:tabs>
          <w:tab w:val="left" w:pos="3419"/>
          <w:tab w:val="left" w:pos="5003"/>
          <w:tab w:val="left" w:pos="5723"/>
        </w:tabs>
        <w:spacing w:before="1" w:line="135" w:lineRule="exact"/>
        <w:ind w:left="1260"/>
        <w:rPr>
          <w:sz w:val="12"/>
        </w:rPr>
      </w:pPr>
      <w:r>
        <w:rPr>
          <w:sz w:val="12"/>
        </w:rPr>
        <w:t>|</w:t>
      </w:r>
      <w:r>
        <w:rPr>
          <w:spacing w:val="-3"/>
          <w:sz w:val="12"/>
        </w:rPr>
        <w:t xml:space="preserve"> </w:t>
      </w:r>
      <w:r>
        <w:rPr>
          <w:sz w:val="12"/>
        </w:rPr>
        <w:t>Target</w:t>
      </w:r>
      <w:r>
        <w:rPr>
          <w:spacing w:val="-3"/>
          <w:sz w:val="12"/>
        </w:rPr>
        <w:t xml:space="preserve"> </w:t>
      </w:r>
      <w:r>
        <w:rPr>
          <w:sz w:val="12"/>
        </w:rPr>
        <w:t>Name</w:t>
      </w:r>
      <w:r>
        <w:rPr>
          <w:spacing w:val="-3"/>
          <w:sz w:val="12"/>
        </w:rPr>
        <w:t xml:space="preserve"> </w:t>
      </w:r>
      <w:r>
        <w:rPr>
          <w:sz w:val="12"/>
        </w:rPr>
        <w:t>|</w:t>
      </w:r>
      <w:r>
        <w:rPr>
          <w:spacing w:val="-3"/>
          <w:sz w:val="12"/>
        </w:rPr>
        <w:t xml:space="preserve"> </w:t>
      </w:r>
      <w:r>
        <w:rPr>
          <w:sz w:val="12"/>
        </w:rPr>
        <w:t>IP</w:t>
      </w:r>
      <w:r>
        <w:rPr>
          <w:spacing w:val="-2"/>
          <w:sz w:val="12"/>
        </w:rPr>
        <w:t xml:space="preserve"> Address</w:t>
      </w:r>
      <w:r>
        <w:rPr>
          <w:sz w:val="12"/>
        </w:rPr>
        <w:tab/>
        <w:t>|</w:t>
      </w:r>
      <w:r>
        <w:rPr>
          <w:spacing w:val="-3"/>
          <w:sz w:val="12"/>
        </w:rPr>
        <w:t xml:space="preserve"> </w:t>
      </w:r>
      <w:r>
        <w:rPr>
          <w:sz w:val="12"/>
        </w:rPr>
        <w:t>Param</w:t>
      </w:r>
      <w:r>
        <w:rPr>
          <w:spacing w:val="-3"/>
          <w:sz w:val="12"/>
        </w:rPr>
        <w:t xml:space="preserve"> </w:t>
      </w:r>
      <w:r>
        <w:rPr>
          <w:spacing w:val="-4"/>
          <w:sz w:val="12"/>
        </w:rPr>
        <w:t>Name</w:t>
      </w:r>
      <w:r>
        <w:rPr>
          <w:sz w:val="12"/>
        </w:rPr>
        <w:tab/>
        <w:t>|</w:t>
      </w:r>
      <w:r>
        <w:rPr>
          <w:spacing w:val="-1"/>
          <w:sz w:val="12"/>
        </w:rPr>
        <w:t xml:space="preserve"> </w:t>
      </w:r>
      <w:r>
        <w:rPr>
          <w:spacing w:val="-4"/>
          <w:sz w:val="12"/>
        </w:rPr>
        <w:t>Tags</w:t>
      </w:r>
      <w:r>
        <w:rPr>
          <w:sz w:val="12"/>
        </w:rPr>
        <w:tab/>
        <w:t>|</w:t>
      </w:r>
      <w:r>
        <w:rPr>
          <w:spacing w:val="-6"/>
          <w:sz w:val="12"/>
        </w:rPr>
        <w:t xml:space="preserve"> </w:t>
      </w:r>
      <w:r>
        <w:rPr>
          <w:sz w:val="12"/>
        </w:rPr>
        <w:t>UDP</w:t>
      </w:r>
      <w:r>
        <w:rPr>
          <w:spacing w:val="-4"/>
          <w:sz w:val="12"/>
        </w:rPr>
        <w:t xml:space="preserve"> </w:t>
      </w:r>
      <w:r>
        <w:rPr>
          <w:sz w:val="12"/>
        </w:rPr>
        <w:t>Port</w:t>
      </w:r>
      <w:r>
        <w:rPr>
          <w:spacing w:val="-3"/>
          <w:sz w:val="12"/>
        </w:rPr>
        <w:t xml:space="preserve"> </w:t>
      </w:r>
      <w:r>
        <w:rPr>
          <w:sz w:val="12"/>
        </w:rPr>
        <w:t>|</w:t>
      </w:r>
      <w:r>
        <w:rPr>
          <w:spacing w:val="-4"/>
          <w:sz w:val="12"/>
        </w:rPr>
        <w:t xml:space="preserve"> </w:t>
      </w:r>
      <w:r>
        <w:rPr>
          <w:sz w:val="12"/>
        </w:rPr>
        <w:t>Retry</w:t>
      </w:r>
      <w:r>
        <w:rPr>
          <w:spacing w:val="-4"/>
          <w:sz w:val="12"/>
        </w:rPr>
        <w:t xml:space="preserve"> </w:t>
      </w:r>
      <w:r>
        <w:rPr>
          <w:sz w:val="12"/>
        </w:rPr>
        <w:t>Count</w:t>
      </w:r>
      <w:r>
        <w:rPr>
          <w:spacing w:val="-3"/>
          <w:sz w:val="12"/>
        </w:rPr>
        <w:t xml:space="preserve"> </w:t>
      </w:r>
      <w:r>
        <w:rPr>
          <w:sz w:val="12"/>
        </w:rPr>
        <w:t>|</w:t>
      </w:r>
      <w:r>
        <w:rPr>
          <w:spacing w:val="-4"/>
          <w:sz w:val="12"/>
        </w:rPr>
        <w:t xml:space="preserve"> </w:t>
      </w:r>
      <w:r>
        <w:rPr>
          <w:sz w:val="12"/>
        </w:rPr>
        <w:t>Timeout</w:t>
      </w:r>
      <w:r>
        <w:rPr>
          <w:spacing w:val="-4"/>
          <w:sz w:val="12"/>
        </w:rPr>
        <w:t xml:space="preserve"> </w:t>
      </w:r>
      <w:r>
        <w:rPr>
          <w:sz w:val="12"/>
        </w:rPr>
        <w:t>|</w:t>
      </w:r>
      <w:r>
        <w:rPr>
          <w:spacing w:val="-3"/>
          <w:sz w:val="12"/>
        </w:rPr>
        <w:t xml:space="preserve"> </w:t>
      </w:r>
      <w:r>
        <w:rPr>
          <w:sz w:val="12"/>
        </w:rPr>
        <w:t>Prefix</w:t>
      </w:r>
      <w:r>
        <w:rPr>
          <w:spacing w:val="-4"/>
          <w:sz w:val="12"/>
        </w:rPr>
        <w:t xml:space="preserve"> </w:t>
      </w:r>
      <w:r>
        <w:rPr>
          <w:sz w:val="12"/>
        </w:rPr>
        <w:t>Length</w:t>
      </w:r>
      <w:r>
        <w:rPr>
          <w:spacing w:val="-3"/>
          <w:sz w:val="12"/>
        </w:rPr>
        <w:t xml:space="preserve"> </w:t>
      </w:r>
      <w:r>
        <w:rPr>
          <w:spacing w:val="-10"/>
          <w:sz w:val="12"/>
        </w:rPr>
        <w:t>|</w:t>
      </w:r>
    </w:p>
    <w:p w14:paraId="22CAF0FA" w14:textId="535E7712" w:rsidR="00907492" w:rsidRDefault="00907492" w:rsidP="00907492">
      <w:pPr>
        <w:tabs>
          <w:tab w:val="left" w:pos="2268"/>
          <w:tab w:val="left" w:pos="3420"/>
          <w:tab w:val="left" w:pos="5004"/>
          <w:tab w:val="left" w:pos="5724"/>
          <w:tab w:val="left" w:pos="6516"/>
          <w:tab w:val="left" w:pos="7525"/>
          <w:tab w:val="left" w:pos="8245"/>
          <w:tab w:val="left" w:pos="9397"/>
        </w:tabs>
        <w:ind w:left="1260"/>
        <w:rPr>
          <w:sz w:val="12"/>
        </w:rPr>
      </w:pPr>
      <w:r>
        <w:rPr>
          <w:noProof/>
        </w:rPr>
        <mc:AlternateContent>
          <mc:Choice Requires="wps">
            <w:drawing>
              <wp:anchor distT="0" distB="0" distL="114300" distR="114300" simplePos="0" relativeHeight="251697152" behindDoc="1" locked="0" layoutInCell="1" allowOverlap="1" wp14:anchorId="2BF1CD55" wp14:editId="0378FBBF">
                <wp:simplePos x="0" y="0"/>
                <wp:positionH relativeFrom="page">
                  <wp:posOffset>845820</wp:posOffset>
                </wp:positionH>
                <wp:positionV relativeFrom="paragraph">
                  <wp:posOffset>41910</wp:posOffset>
                </wp:positionV>
                <wp:extent cx="594360" cy="0"/>
                <wp:effectExtent l="7620" t="4445" r="7620" b="5080"/>
                <wp:wrapNone/>
                <wp:docPr id="145"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5829F" id="Straight Connector 54"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698176" behindDoc="1" locked="0" layoutInCell="1" allowOverlap="1" wp14:anchorId="765EF9C3" wp14:editId="484483A6">
                <wp:simplePos x="0" y="0"/>
                <wp:positionH relativeFrom="page">
                  <wp:posOffset>1485900</wp:posOffset>
                </wp:positionH>
                <wp:positionV relativeFrom="paragraph">
                  <wp:posOffset>41910</wp:posOffset>
                </wp:positionV>
                <wp:extent cx="685800" cy="0"/>
                <wp:effectExtent l="0" t="4445" r="0" b="5080"/>
                <wp:wrapNone/>
                <wp:docPr id="146"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1B167" id="Straight Connector 53"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pt,3.3pt" to="17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34A09D69" wp14:editId="5A20E364">
                <wp:simplePos x="0" y="0"/>
                <wp:positionH relativeFrom="page">
                  <wp:posOffset>2217420</wp:posOffset>
                </wp:positionH>
                <wp:positionV relativeFrom="paragraph">
                  <wp:posOffset>41910</wp:posOffset>
                </wp:positionV>
                <wp:extent cx="960120" cy="0"/>
                <wp:effectExtent l="7620" t="4445" r="3810" b="5080"/>
                <wp:wrapNone/>
                <wp:docPr id="147"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FED6C" id="Straight Connector 5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6pt,3.3pt" to="25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0224" behindDoc="1" locked="0" layoutInCell="1" allowOverlap="1" wp14:anchorId="10C38A75" wp14:editId="6A977CCD">
                <wp:simplePos x="0" y="0"/>
                <wp:positionH relativeFrom="page">
                  <wp:posOffset>3223895</wp:posOffset>
                </wp:positionH>
                <wp:positionV relativeFrom="paragraph">
                  <wp:posOffset>41910</wp:posOffset>
                </wp:positionV>
                <wp:extent cx="411480" cy="0"/>
                <wp:effectExtent l="4445" t="4445" r="3175" b="5080"/>
                <wp:wrapNone/>
                <wp:docPr id="148"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1E0C" id="Straight Connector 5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5pt,3.3pt" to="28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01248" behindDoc="1" locked="0" layoutInCell="1" allowOverlap="1" wp14:anchorId="38A35EA8" wp14:editId="2D67CCAE">
                <wp:simplePos x="0" y="0"/>
                <wp:positionH relativeFrom="page">
                  <wp:posOffset>3681095</wp:posOffset>
                </wp:positionH>
                <wp:positionV relativeFrom="paragraph">
                  <wp:posOffset>41910</wp:posOffset>
                </wp:positionV>
                <wp:extent cx="457200" cy="0"/>
                <wp:effectExtent l="4445" t="4445" r="5080" b="5080"/>
                <wp:wrapNone/>
                <wp:docPr id="149"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7745E" id="Straight Connector 50"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3pt" to="3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02272" behindDoc="1" locked="0" layoutInCell="1" allowOverlap="1" wp14:anchorId="6E7316B0" wp14:editId="1461771A">
                <wp:simplePos x="0" y="0"/>
                <wp:positionH relativeFrom="page">
                  <wp:posOffset>4184015</wp:posOffset>
                </wp:positionH>
                <wp:positionV relativeFrom="paragraph">
                  <wp:posOffset>41910</wp:posOffset>
                </wp:positionV>
                <wp:extent cx="594360" cy="0"/>
                <wp:effectExtent l="2540" t="4445" r="3175" b="5080"/>
                <wp:wrapNone/>
                <wp:docPr id="1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D3D8B" id="Straight Connector 49"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9.45pt,3.3pt" to="37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3296" behindDoc="1" locked="0" layoutInCell="1" allowOverlap="1" wp14:anchorId="503A5EF7" wp14:editId="1B629ACB">
                <wp:simplePos x="0" y="0"/>
                <wp:positionH relativeFrom="page">
                  <wp:posOffset>4824095</wp:posOffset>
                </wp:positionH>
                <wp:positionV relativeFrom="paragraph">
                  <wp:posOffset>41910</wp:posOffset>
                </wp:positionV>
                <wp:extent cx="411480" cy="0"/>
                <wp:effectExtent l="4445" t="4445" r="3175" b="5080"/>
                <wp:wrapNone/>
                <wp:docPr id="151"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1DB8F" id="Straight Connector 48"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85pt,3.3pt" to="4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4320" behindDoc="1" locked="0" layoutInCell="1" allowOverlap="1" wp14:anchorId="6A59FB7A" wp14:editId="526BD32F">
                <wp:simplePos x="0" y="0"/>
                <wp:positionH relativeFrom="page">
                  <wp:posOffset>5281295</wp:posOffset>
                </wp:positionH>
                <wp:positionV relativeFrom="paragraph">
                  <wp:posOffset>41910</wp:posOffset>
                </wp:positionV>
                <wp:extent cx="685800" cy="0"/>
                <wp:effectExtent l="4445" t="4445" r="5080" b="5080"/>
                <wp:wrapNone/>
                <wp:docPr id="152"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C2147" id="Straight Connector 47"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85pt,3.3pt" to="46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5E8B76D8" w14:textId="77777777" w:rsidR="00907492" w:rsidRDefault="00907492" w:rsidP="00907492">
      <w:pPr>
        <w:tabs>
          <w:tab w:val="left" w:pos="6515"/>
          <w:tab w:val="left" w:pos="7523"/>
          <w:tab w:val="left" w:pos="8243"/>
          <w:tab w:val="left" w:pos="9395"/>
        </w:tabs>
        <w:spacing w:before="1"/>
        <w:ind w:left="1260"/>
        <w:rPr>
          <w:sz w:val="12"/>
        </w:rPr>
      </w:pPr>
      <w:r>
        <w:rPr>
          <w:sz w:val="12"/>
        </w:rPr>
        <w:t>|</w:t>
      </w:r>
      <w:r>
        <w:rPr>
          <w:spacing w:val="-7"/>
          <w:sz w:val="12"/>
        </w:rPr>
        <w:t xml:space="preserve"> </w:t>
      </w:r>
      <w:r>
        <w:rPr>
          <w:sz w:val="12"/>
        </w:rPr>
        <w:t>TestTarget2</w:t>
      </w:r>
      <w:r>
        <w:rPr>
          <w:spacing w:val="-6"/>
          <w:sz w:val="12"/>
        </w:rPr>
        <w:t xml:space="preserve"> </w:t>
      </w:r>
      <w:r>
        <w:rPr>
          <w:sz w:val="12"/>
        </w:rPr>
        <w:t>|</w:t>
      </w:r>
      <w:r>
        <w:rPr>
          <w:spacing w:val="-6"/>
          <w:sz w:val="12"/>
        </w:rPr>
        <w:t xml:space="preserve"> </w:t>
      </w:r>
      <w:r>
        <w:rPr>
          <w:sz w:val="12"/>
        </w:rPr>
        <w:t>10.176.137.38</w:t>
      </w:r>
      <w:r>
        <w:rPr>
          <w:spacing w:val="-6"/>
          <w:sz w:val="12"/>
        </w:rPr>
        <w:t xml:space="preserve"> </w:t>
      </w:r>
      <w:r>
        <w:rPr>
          <w:sz w:val="12"/>
        </w:rPr>
        <w:t>|</w:t>
      </w:r>
      <w:r>
        <w:rPr>
          <w:spacing w:val="-6"/>
          <w:sz w:val="12"/>
        </w:rPr>
        <w:t xml:space="preserve"> </w:t>
      </w:r>
      <w:proofErr w:type="spellStart"/>
      <w:r>
        <w:rPr>
          <w:sz w:val="12"/>
        </w:rPr>
        <w:t>TestUsmNoAuthNoPriv</w:t>
      </w:r>
      <w:proofErr w:type="spellEnd"/>
      <w:r>
        <w:rPr>
          <w:spacing w:val="-6"/>
          <w:sz w:val="12"/>
        </w:rPr>
        <w:t xml:space="preserve"> </w:t>
      </w:r>
      <w:r>
        <w:rPr>
          <w:sz w:val="12"/>
        </w:rPr>
        <w:t>|</w:t>
      </w:r>
      <w:r>
        <w:rPr>
          <w:spacing w:val="-6"/>
          <w:sz w:val="12"/>
        </w:rPr>
        <w:t xml:space="preserve"> </w:t>
      </w:r>
      <w:proofErr w:type="spellStart"/>
      <w:r>
        <w:rPr>
          <w:sz w:val="12"/>
        </w:rPr>
        <w:t>TestTag</w:t>
      </w:r>
      <w:proofErr w:type="spellEnd"/>
      <w:r>
        <w:rPr>
          <w:spacing w:val="-6"/>
          <w:sz w:val="12"/>
        </w:rPr>
        <w:t xml:space="preserve"> </w:t>
      </w:r>
      <w:r>
        <w:rPr>
          <w:sz w:val="12"/>
        </w:rPr>
        <w:t>|</w:t>
      </w:r>
      <w:r>
        <w:rPr>
          <w:spacing w:val="-6"/>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275B1603" w14:textId="77777777" w:rsidR="00907492" w:rsidRDefault="00907492" w:rsidP="00907492">
      <w:pPr>
        <w:tabs>
          <w:tab w:val="left" w:pos="5003"/>
          <w:tab w:val="left" w:pos="6515"/>
          <w:tab w:val="left" w:pos="7523"/>
          <w:tab w:val="left" w:pos="8243"/>
          <w:tab w:val="left" w:pos="9397"/>
        </w:tabs>
        <w:spacing w:before="1" w:line="135" w:lineRule="exact"/>
        <w:ind w:left="1260"/>
        <w:rPr>
          <w:sz w:val="12"/>
        </w:rPr>
      </w:pPr>
      <w:r>
        <w:rPr>
          <w:sz w:val="12"/>
        </w:rPr>
        <w:t>|</w:t>
      </w:r>
      <w:r>
        <w:rPr>
          <w:spacing w:val="-6"/>
          <w:sz w:val="12"/>
        </w:rPr>
        <w:t xml:space="preserve"> </w:t>
      </w:r>
      <w:r>
        <w:rPr>
          <w:sz w:val="12"/>
        </w:rPr>
        <w:t>TestTarget3</w:t>
      </w:r>
      <w:r>
        <w:rPr>
          <w:spacing w:val="-5"/>
          <w:sz w:val="12"/>
        </w:rPr>
        <w:t xml:space="preserve"> </w:t>
      </w:r>
      <w:r>
        <w:rPr>
          <w:sz w:val="12"/>
        </w:rPr>
        <w:t>|</w:t>
      </w:r>
      <w:r>
        <w:rPr>
          <w:spacing w:val="-6"/>
          <w:sz w:val="12"/>
        </w:rPr>
        <w:t xml:space="preserve"> </w:t>
      </w:r>
      <w:r>
        <w:rPr>
          <w:sz w:val="12"/>
        </w:rPr>
        <w:t>10.176.137.38</w:t>
      </w:r>
      <w:r>
        <w:rPr>
          <w:spacing w:val="-5"/>
          <w:sz w:val="12"/>
        </w:rPr>
        <w:t xml:space="preserve"> </w:t>
      </w:r>
      <w:r>
        <w:rPr>
          <w:sz w:val="12"/>
        </w:rPr>
        <w:t>|</w:t>
      </w:r>
      <w:r>
        <w:rPr>
          <w:spacing w:val="-5"/>
          <w:sz w:val="12"/>
        </w:rPr>
        <w:t xml:space="preserve"> </w:t>
      </w:r>
      <w:proofErr w:type="spellStart"/>
      <w:r>
        <w:rPr>
          <w:spacing w:val="-2"/>
          <w:sz w:val="12"/>
        </w:rPr>
        <w:t>TestUsmAuthNoPriv</w:t>
      </w:r>
      <w:proofErr w:type="spellEnd"/>
      <w:r>
        <w:rPr>
          <w:sz w:val="12"/>
        </w:rPr>
        <w:tab/>
        <w:t>|</w:t>
      </w:r>
      <w:r>
        <w:rPr>
          <w:spacing w:val="-5"/>
          <w:sz w:val="12"/>
        </w:rPr>
        <w:t xml:space="preserve"> </w:t>
      </w:r>
      <w:proofErr w:type="spellStart"/>
      <w:r>
        <w:rPr>
          <w:sz w:val="12"/>
        </w:rPr>
        <w:t>TestTag</w:t>
      </w:r>
      <w:proofErr w:type="spellEnd"/>
      <w:r>
        <w:rPr>
          <w:spacing w:val="-3"/>
          <w:sz w:val="12"/>
        </w:rPr>
        <w:t xml:space="preserve"> </w:t>
      </w:r>
      <w:r>
        <w:rPr>
          <w:sz w:val="12"/>
        </w:rPr>
        <w:t>|</w:t>
      </w:r>
      <w:r>
        <w:rPr>
          <w:spacing w:val="-3"/>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6C6826E3" w14:textId="022E8194" w:rsidR="00907492" w:rsidRDefault="00907492" w:rsidP="00907492">
      <w:pPr>
        <w:tabs>
          <w:tab w:val="left" w:pos="5003"/>
          <w:tab w:val="left" w:pos="6515"/>
          <w:tab w:val="left" w:pos="7523"/>
          <w:tab w:val="left" w:pos="8243"/>
          <w:tab w:val="left" w:pos="9395"/>
        </w:tabs>
        <w:spacing w:line="135" w:lineRule="exact"/>
        <w:ind w:left="1260"/>
        <w:rPr>
          <w:sz w:val="12"/>
        </w:rPr>
      </w:pPr>
      <w:r>
        <w:rPr>
          <w:noProof/>
        </w:rPr>
        <mc:AlternateContent>
          <mc:Choice Requires="wps">
            <w:drawing>
              <wp:anchor distT="0" distB="0" distL="114300" distR="114300" simplePos="0" relativeHeight="251707392" behindDoc="1" locked="0" layoutInCell="1" allowOverlap="1" wp14:anchorId="191157AE" wp14:editId="4F6F76D4">
                <wp:simplePos x="0" y="0"/>
                <wp:positionH relativeFrom="page">
                  <wp:posOffset>3223895</wp:posOffset>
                </wp:positionH>
                <wp:positionV relativeFrom="paragraph">
                  <wp:posOffset>128270</wp:posOffset>
                </wp:positionV>
                <wp:extent cx="411480" cy="0"/>
                <wp:effectExtent l="4445" t="7620" r="3175" b="1905"/>
                <wp:wrapNone/>
                <wp:docPr id="153"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EB4E1" id="Straight Connector 46"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5pt,10.1pt" to="28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08416" behindDoc="1" locked="0" layoutInCell="1" allowOverlap="1" wp14:anchorId="495D7851" wp14:editId="29C6FC31">
                <wp:simplePos x="0" y="0"/>
                <wp:positionH relativeFrom="page">
                  <wp:posOffset>3681095</wp:posOffset>
                </wp:positionH>
                <wp:positionV relativeFrom="paragraph">
                  <wp:posOffset>128270</wp:posOffset>
                </wp:positionV>
                <wp:extent cx="457200" cy="0"/>
                <wp:effectExtent l="4445" t="7620" r="5080" b="1905"/>
                <wp:wrapNone/>
                <wp:docPr id="15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7C3DF" id="Straight Connector 45"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10.1pt" to="325.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" strokeweight=".1249mm">
                <v:stroke dashstyle="dash"/>
                <w10:wrap anchorx="page"/>
              </v:line>
            </w:pict>
          </mc:Fallback>
        </mc:AlternateContent>
      </w:r>
      <w:r>
        <w:rPr>
          <w:noProof/>
        </w:rPr>
        <mc:AlternateContent>
          <mc:Choice Requires="wps">
            <w:drawing>
              <wp:anchor distT="0" distB="0" distL="114300" distR="114300" simplePos="0" relativeHeight="251709440" behindDoc="1" locked="0" layoutInCell="1" allowOverlap="1" wp14:anchorId="21DD878E" wp14:editId="265B2EB4">
                <wp:simplePos x="0" y="0"/>
                <wp:positionH relativeFrom="page">
                  <wp:posOffset>4184015</wp:posOffset>
                </wp:positionH>
                <wp:positionV relativeFrom="paragraph">
                  <wp:posOffset>128270</wp:posOffset>
                </wp:positionV>
                <wp:extent cx="594360" cy="0"/>
                <wp:effectExtent l="2540" t="7620" r="3175" b="1905"/>
                <wp:wrapNone/>
                <wp:docPr id="155"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8B517" id="Straight Connector 44"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9.45pt,10.1pt" to="37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" strokeweight=".1249mm">
                <v:stroke dashstyle="dash"/>
                <w10:wrap anchorx="page"/>
              </v:line>
            </w:pict>
          </mc:Fallback>
        </mc:AlternateContent>
      </w:r>
      <w:r>
        <w:rPr>
          <w:noProof/>
        </w:rPr>
        <mc:AlternateContent>
          <mc:Choice Requires="wps">
            <w:drawing>
              <wp:anchor distT="0" distB="0" distL="114300" distR="114300" simplePos="0" relativeHeight="251710464" behindDoc="1" locked="0" layoutInCell="1" allowOverlap="1" wp14:anchorId="4AA61B0B" wp14:editId="252400DD">
                <wp:simplePos x="0" y="0"/>
                <wp:positionH relativeFrom="page">
                  <wp:posOffset>4824095</wp:posOffset>
                </wp:positionH>
                <wp:positionV relativeFrom="paragraph">
                  <wp:posOffset>128270</wp:posOffset>
                </wp:positionV>
                <wp:extent cx="411480" cy="0"/>
                <wp:effectExtent l="4445" t="7620" r="3175" b="1905"/>
                <wp:wrapNone/>
                <wp:docPr id="15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52BB0" id="Straight Connector 43"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85pt,10.1pt" to="412.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" strokeweight=".1249mm">
                <v:stroke dashstyle="dash"/>
                <w10:wrap anchorx="page"/>
              </v:line>
            </w:pict>
          </mc:Fallback>
        </mc:AlternateContent>
      </w:r>
      <w:r>
        <w:rPr>
          <w:noProof/>
        </w:rPr>
        <mc:AlternateContent>
          <mc:Choice Requires="wps">
            <w:drawing>
              <wp:anchor distT="0" distB="0" distL="114300" distR="114300" simplePos="0" relativeHeight="251711488" behindDoc="1" locked="0" layoutInCell="1" allowOverlap="1" wp14:anchorId="61684145" wp14:editId="0101CBC8">
                <wp:simplePos x="0" y="0"/>
                <wp:positionH relativeFrom="page">
                  <wp:posOffset>5281295</wp:posOffset>
                </wp:positionH>
                <wp:positionV relativeFrom="paragraph">
                  <wp:posOffset>128270</wp:posOffset>
                </wp:positionV>
                <wp:extent cx="685800" cy="0"/>
                <wp:effectExtent l="4445" t="7620" r="5080" b="1905"/>
                <wp:wrapNone/>
                <wp:docPr id="157"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4639F" id="Straight Connector 42"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85pt,10.1pt" to="469.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" strokeweight=".1249mm">
                <v:stroke dashstyle="dash"/>
                <w10:wrap anchorx="page"/>
              </v:line>
            </w:pict>
          </mc:Fallback>
        </mc:AlternateContent>
      </w:r>
      <w:r>
        <w:rPr>
          <w:sz w:val="12"/>
        </w:rPr>
        <w:t>|</w:t>
      </w:r>
      <w:r>
        <w:rPr>
          <w:spacing w:val="-6"/>
          <w:sz w:val="12"/>
        </w:rPr>
        <w:t xml:space="preserve"> </w:t>
      </w:r>
      <w:r>
        <w:rPr>
          <w:sz w:val="12"/>
        </w:rPr>
        <w:t>TestTarget4</w:t>
      </w:r>
      <w:r>
        <w:rPr>
          <w:spacing w:val="-5"/>
          <w:sz w:val="12"/>
        </w:rPr>
        <w:t xml:space="preserve"> </w:t>
      </w:r>
      <w:r>
        <w:rPr>
          <w:sz w:val="12"/>
        </w:rPr>
        <w:t>|</w:t>
      </w:r>
      <w:r>
        <w:rPr>
          <w:spacing w:val="-6"/>
          <w:sz w:val="12"/>
        </w:rPr>
        <w:t xml:space="preserve"> </w:t>
      </w:r>
      <w:r>
        <w:rPr>
          <w:sz w:val="12"/>
        </w:rPr>
        <w:t>10.176.137.38</w:t>
      </w:r>
      <w:r>
        <w:rPr>
          <w:spacing w:val="-5"/>
          <w:sz w:val="12"/>
        </w:rPr>
        <w:t xml:space="preserve"> </w:t>
      </w:r>
      <w:r>
        <w:rPr>
          <w:sz w:val="12"/>
        </w:rPr>
        <w:t>|</w:t>
      </w:r>
      <w:r>
        <w:rPr>
          <w:spacing w:val="-5"/>
          <w:sz w:val="12"/>
        </w:rPr>
        <w:t xml:space="preserve"> </w:t>
      </w:r>
      <w:proofErr w:type="spellStart"/>
      <w:r>
        <w:rPr>
          <w:spacing w:val="-2"/>
          <w:sz w:val="12"/>
        </w:rPr>
        <w:t>TestUsmAuthPriv</w:t>
      </w:r>
      <w:proofErr w:type="spellEnd"/>
      <w:r>
        <w:rPr>
          <w:sz w:val="12"/>
        </w:rPr>
        <w:tab/>
        <w:t>|</w:t>
      </w:r>
      <w:r>
        <w:rPr>
          <w:spacing w:val="-5"/>
          <w:sz w:val="12"/>
        </w:rPr>
        <w:t xml:space="preserve"> </w:t>
      </w:r>
      <w:proofErr w:type="spellStart"/>
      <w:r>
        <w:rPr>
          <w:sz w:val="12"/>
        </w:rPr>
        <w:t>TestTag</w:t>
      </w:r>
      <w:proofErr w:type="spellEnd"/>
      <w:r>
        <w:rPr>
          <w:spacing w:val="-3"/>
          <w:sz w:val="12"/>
        </w:rPr>
        <w:t xml:space="preserve"> </w:t>
      </w:r>
      <w:r>
        <w:rPr>
          <w:sz w:val="12"/>
        </w:rPr>
        <w:t>|</w:t>
      </w:r>
      <w:r>
        <w:rPr>
          <w:spacing w:val="-3"/>
          <w:sz w:val="12"/>
        </w:rPr>
        <w:t xml:space="preserve"> </w:t>
      </w:r>
      <w:r>
        <w:rPr>
          <w:spacing w:val="-5"/>
          <w:sz w:val="12"/>
        </w:rPr>
        <w:t>162</w:t>
      </w:r>
      <w:r>
        <w:rPr>
          <w:sz w:val="12"/>
        </w:rPr>
        <w:tab/>
        <w:t>|</w:t>
      </w:r>
      <w:r>
        <w:rPr>
          <w:spacing w:val="-3"/>
          <w:sz w:val="12"/>
        </w:rPr>
        <w:t xml:space="preserve"> </w:t>
      </w:r>
      <w:r>
        <w:rPr>
          <w:spacing w:val="-10"/>
          <w:sz w:val="12"/>
        </w:rPr>
        <w:t>3</w:t>
      </w:r>
      <w:r>
        <w:rPr>
          <w:sz w:val="12"/>
        </w:rPr>
        <w:tab/>
        <w:t>|</w:t>
      </w:r>
      <w:r>
        <w:rPr>
          <w:spacing w:val="-3"/>
          <w:sz w:val="12"/>
        </w:rPr>
        <w:t xml:space="preserve"> </w:t>
      </w:r>
      <w:r>
        <w:rPr>
          <w:spacing w:val="-4"/>
          <w:sz w:val="12"/>
        </w:rPr>
        <w:t>1500</w:t>
      </w:r>
      <w:r>
        <w:rPr>
          <w:sz w:val="12"/>
        </w:rPr>
        <w:tab/>
        <w:t>|</w:t>
      </w:r>
      <w:r>
        <w:rPr>
          <w:spacing w:val="-3"/>
          <w:sz w:val="12"/>
        </w:rPr>
        <w:t xml:space="preserve"> </w:t>
      </w:r>
      <w:r>
        <w:rPr>
          <w:spacing w:val="-5"/>
          <w:sz w:val="12"/>
        </w:rPr>
        <w:t>32</w:t>
      </w:r>
      <w:r>
        <w:rPr>
          <w:sz w:val="12"/>
        </w:rPr>
        <w:tab/>
      </w:r>
      <w:r>
        <w:rPr>
          <w:spacing w:val="-10"/>
          <w:sz w:val="12"/>
        </w:rPr>
        <w:t>|</w:t>
      </w:r>
    </w:p>
    <w:p w14:paraId="72A8BC56" w14:textId="77777777" w:rsidR="00907492" w:rsidRDefault="00907492" w:rsidP="00907492">
      <w:pPr>
        <w:spacing w:line="135" w:lineRule="exact"/>
        <w:rPr>
          <w:sz w:val="12"/>
        </w:rPr>
        <w:sectPr w:rsidR="00907492">
          <w:type w:val="continuous"/>
          <w:pgSz w:w="12240" w:h="15840"/>
          <w:pgMar w:top="1820" w:right="0" w:bottom="280" w:left="0" w:header="720" w:footer="720" w:gutter="0"/>
          <w:cols w:space="720"/>
        </w:sectPr>
      </w:pPr>
    </w:p>
    <w:p w14:paraId="4E4E2268" w14:textId="4E5D451E" w:rsidR="00907492" w:rsidRDefault="00907492" w:rsidP="00907492">
      <w:pPr>
        <w:tabs>
          <w:tab w:val="left" w:pos="2268"/>
          <w:tab w:val="left" w:pos="3420"/>
        </w:tabs>
        <w:spacing w:line="135" w:lineRule="exact"/>
        <w:ind w:left="1260"/>
        <w:rPr>
          <w:sz w:val="12"/>
        </w:rPr>
      </w:pPr>
      <w:r>
        <w:rPr>
          <w:noProof/>
        </w:rPr>
        <mc:AlternateContent>
          <mc:Choice Requires="wps">
            <w:drawing>
              <wp:anchor distT="0" distB="0" distL="114300" distR="114300" simplePos="0" relativeHeight="251705344" behindDoc="1" locked="0" layoutInCell="1" allowOverlap="1" wp14:anchorId="779CF0D2" wp14:editId="0AF4047F">
                <wp:simplePos x="0" y="0"/>
                <wp:positionH relativeFrom="page">
                  <wp:posOffset>845820</wp:posOffset>
                </wp:positionH>
                <wp:positionV relativeFrom="paragraph">
                  <wp:posOffset>41910</wp:posOffset>
                </wp:positionV>
                <wp:extent cx="594360" cy="0"/>
                <wp:effectExtent l="7620" t="6985" r="7620" b="2540"/>
                <wp:wrapNone/>
                <wp:docPr id="158"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E59B2" id="Straight Connector 41"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06368" behindDoc="1" locked="0" layoutInCell="1" allowOverlap="1" wp14:anchorId="5ACF92B0" wp14:editId="58AFE256">
                <wp:simplePos x="0" y="0"/>
                <wp:positionH relativeFrom="page">
                  <wp:posOffset>1485900</wp:posOffset>
                </wp:positionH>
                <wp:positionV relativeFrom="paragraph">
                  <wp:posOffset>41910</wp:posOffset>
                </wp:positionV>
                <wp:extent cx="685800" cy="0"/>
                <wp:effectExtent l="0" t="6985" r="0" b="2540"/>
                <wp:wrapNone/>
                <wp:docPr id="159"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47147" id="Straight Connector 40"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pt,3.3pt" to="17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6432" behindDoc="0" locked="0" layoutInCell="1" allowOverlap="1" wp14:anchorId="683B4114" wp14:editId="215B8E4C">
                <wp:simplePos x="0" y="0"/>
                <wp:positionH relativeFrom="page">
                  <wp:posOffset>2217420</wp:posOffset>
                </wp:positionH>
                <wp:positionV relativeFrom="paragraph">
                  <wp:posOffset>41910</wp:posOffset>
                </wp:positionV>
                <wp:extent cx="960120" cy="0"/>
                <wp:effectExtent l="7620" t="6985" r="3810" b="2540"/>
                <wp:wrapNone/>
                <wp:docPr id="16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0432C" id="Straight Connector 3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6pt,3.3pt" to="25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268AD0AA" w14:textId="48ACA97A" w:rsidR="00907492" w:rsidRDefault="00907492" w:rsidP="00907492">
      <w:pPr>
        <w:tabs>
          <w:tab w:val="left" w:pos="2124"/>
          <w:tab w:val="left" w:pos="3924"/>
        </w:tabs>
        <w:spacing w:line="135" w:lineRule="exact"/>
        <w:ind w:left="1260"/>
        <w:rPr>
          <w:sz w:val="12"/>
        </w:rPr>
      </w:pPr>
      <w:r>
        <w:rPr>
          <w:noProof/>
        </w:rPr>
        <mc:AlternateContent>
          <mc:Choice Requires="wps">
            <w:drawing>
              <wp:anchor distT="0" distB="0" distL="114300" distR="114300" simplePos="0" relativeHeight="251712512" behindDoc="1" locked="0" layoutInCell="1" allowOverlap="1" wp14:anchorId="443C7F9F" wp14:editId="78B8128D">
                <wp:simplePos x="0" y="0"/>
                <wp:positionH relativeFrom="page">
                  <wp:posOffset>845820</wp:posOffset>
                </wp:positionH>
                <wp:positionV relativeFrom="paragraph">
                  <wp:posOffset>41275</wp:posOffset>
                </wp:positionV>
                <wp:extent cx="457200" cy="0"/>
                <wp:effectExtent l="7620" t="6350" r="1905" b="3175"/>
                <wp:wrapNone/>
                <wp:docPr id="16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D8675" id="Straight Connector 38"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25pt" to="102.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" strokeweight=".1249mm">
                <v:stroke dashstyle="dash"/>
                <w10:wrap anchorx="page"/>
              </v:line>
            </w:pict>
          </mc:Fallback>
        </mc:AlternateContent>
      </w:r>
      <w:r>
        <w:rPr>
          <w:noProof/>
        </w:rPr>
        <mc:AlternateContent>
          <mc:Choice Requires="wps">
            <w:drawing>
              <wp:anchor distT="0" distB="0" distL="114300" distR="114300" simplePos="0" relativeHeight="251713536" behindDoc="1" locked="0" layoutInCell="1" allowOverlap="1" wp14:anchorId="5FF8CB0E" wp14:editId="4C7382EB">
                <wp:simplePos x="0" y="0"/>
                <wp:positionH relativeFrom="page">
                  <wp:posOffset>2034540</wp:posOffset>
                </wp:positionH>
                <wp:positionV relativeFrom="paragraph">
                  <wp:posOffset>41275</wp:posOffset>
                </wp:positionV>
                <wp:extent cx="457200" cy="0"/>
                <wp:effectExtent l="5715" t="6350" r="3810" b="3175"/>
                <wp:wrapNone/>
                <wp:docPr id="16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9283B" id="Straight Connector 37"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pt,3.25pt" to="196.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" strokeweight=".1249mm">
                <v:stroke dashstyle="dash"/>
                <w10:wrap anchorx="page"/>
              </v:line>
            </w:pict>
          </mc:Fallback>
        </mc:AlternateContent>
      </w:r>
      <w:r>
        <w:rPr>
          <w:spacing w:val="-10"/>
          <w:sz w:val="12"/>
        </w:rPr>
        <w:t>+</w:t>
      </w:r>
      <w:r>
        <w:rPr>
          <w:sz w:val="12"/>
        </w:rPr>
        <w:tab/>
        <w:t>SNMP</w:t>
      </w:r>
      <w:r>
        <w:rPr>
          <w:spacing w:val="-4"/>
          <w:sz w:val="12"/>
        </w:rPr>
        <w:t xml:space="preserve"> </w:t>
      </w:r>
      <w:r>
        <w:rPr>
          <w:sz w:val="12"/>
        </w:rPr>
        <w:t>VACM</w:t>
      </w:r>
      <w:r>
        <w:rPr>
          <w:spacing w:val="-4"/>
          <w:sz w:val="12"/>
        </w:rPr>
        <w:t xml:space="preserve"> VIEW</w:t>
      </w:r>
      <w:r>
        <w:rPr>
          <w:sz w:val="12"/>
        </w:rPr>
        <w:tab/>
      </w:r>
      <w:r>
        <w:rPr>
          <w:spacing w:val="-10"/>
          <w:sz w:val="12"/>
        </w:rPr>
        <w:t>+</w:t>
      </w:r>
    </w:p>
    <w:p w14:paraId="3673DE47" w14:textId="77777777" w:rsidR="00907492" w:rsidRDefault="00907492" w:rsidP="00907492">
      <w:pPr>
        <w:tabs>
          <w:tab w:val="left" w:pos="1688"/>
          <w:tab w:val="left" w:pos="2480"/>
          <w:tab w:val="left" w:pos="3488"/>
          <w:tab w:val="left" w:pos="4208"/>
          <w:tab w:val="left" w:pos="5360"/>
        </w:tabs>
        <w:ind w:left="968"/>
        <w:rPr>
          <w:sz w:val="12"/>
        </w:rPr>
      </w:pPr>
      <w:r>
        <w:br w:type="column"/>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16231F70" w14:textId="77777777" w:rsidR="00907492" w:rsidRDefault="00907492" w:rsidP="00907492">
      <w:pPr>
        <w:rPr>
          <w:sz w:val="12"/>
        </w:rPr>
        <w:sectPr w:rsidR="00907492">
          <w:type w:val="continuous"/>
          <w:pgSz w:w="12240" w:h="15840"/>
          <w:pgMar w:top="1820" w:right="0" w:bottom="280" w:left="0" w:header="720" w:footer="720" w:gutter="0"/>
          <w:cols w:num="2" w:space="720" w:equalWidth="0">
            <w:col w:w="3997" w:space="40"/>
            <w:col w:w="8203"/>
          </w:cols>
        </w:sectPr>
      </w:pPr>
    </w:p>
    <w:p w14:paraId="5C79D6C4" w14:textId="77777777" w:rsidR="00907492" w:rsidRDefault="00907492" w:rsidP="00907492">
      <w:pPr>
        <w:tabs>
          <w:tab w:val="left" w:pos="3923"/>
        </w:tabs>
        <w:spacing w:before="1"/>
        <w:ind w:left="1260"/>
        <w:rPr>
          <w:sz w:val="12"/>
        </w:rPr>
      </w:pPr>
      <w:r>
        <w:rPr>
          <w:sz w:val="12"/>
        </w:rPr>
        <w:t>|</w:t>
      </w:r>
      <w:r>
        <w:rPr>
          <w:spacing w:val="-4"/>
          <w:sz w:val="12"/>
        </w:rPr>
        <w:t xml:space="preserve"> </w:t>
      </w:r>
      <w:proofErr w:type="spellStart"/>
      <w:r>
        <w:rPr>
          <w:sz w:val="12"/>
        </w:rPr>
        <w:t>Viewtree</w:t>
      </w:r>
      <w:proofErr w:type="spellEnd"/>
      <w:r>
        <w:rPr>
          <w:spacing w:val="-3"/>
          <w:sz w:val="12"/>
        </w:rPr>
        <w:t xml:space="preserve"> </w:t>
      </w:r>
      <w:r>
        <w:rPr>
          <w:sz w:val="12"/>
        </w:rPr>
        <w:t>Name</w:t>
      </w:r>
      <w:r>
        <w:rPr>
          <w:spacing w:val="-3"/>
          <w:sz w:val="12"/>
        </w:rPr>
        <w:t xml:space="preserve"> </w:t>
      </w:r>
      <w:r>
        <w:rPr>
          <w:sz w:val="12"/>
        </w:rPr>
        <w:t>|</w:t>
      </w:r>
      <w:r>
        <w:rPr>
          <w:spacing w:val="-4"/>
          <w:sz w:val="12"/>
        </w:rPr>
        <w:t xml:space="preserve"> </w:t>
      </w:r>
      <w:r>
        <w:rPr>
          <w:sz w:val="12"/>
        </w:rPr>
        <w:t>Subtree</w:t>
      </w:r>
      <w:r>
        <w:rPr>
          <w:spacing w:val="67"/>
          <w:sz w:val="12"/>
        </w:rPr>
        <w:t xml:space="preserve"> </w:t>
      </w:r>
      <w:r>
        <w:rPr>
          <w:sz w:val="12"/>
        </w:rPr>
        <w:t>|</w:t>
      </w:r>
      <w:r>
        <w:rPr>
          <w:spacing w:val="-3"/>
          <w:sz w:val="12"/>
        </w:rPr>
        <w:t xml:space="preserve"> </w:t>
      </w:r>
      <w:r>
        <w:rPr>
          <w:spacing w:val="-4"/>
          <w:sz w:val="12"/>
        </w:rPr>
        <w:t>Type</w:t>
      </w:r>
      <w:r>
        <w:rPr>
          <w:sz w:val="12"/>
        </w:rPr>
        <w:tab/>
      </w:r>
      <w:r>
        <w:rPr>
          <w:spacing w:val="-10"/>
          <w:sz w:val="12"/>
        </w:rPr>
        <w:t>|</w:t>
      </w:r>
    </w:p>
    <w:p w14:paraId="4930F731" w14:textId="6D785A7A" w:rsidR="00907492" w:rsidRDefault="00907492" w:rsidP="00907492">
      <w:pPr>
        <w:tabs>
          <w:tab w:val="left" w:pos="2412"/>
          <w:tab w:val="left" w:pos="3204"/>
          <w:tab w:val="left" w:pos="3924"/>
        </w:tabs>
        <w:spacing w:before="1" w:line="134" w:lineRule="exact"/>
        <w:ind w:left="1260"/>
        <w:rPr>
          <w:sz w:val="12"/>
        </w:rPr>
      </w:pPr>
      <w:r>
        <w:rPr>
          <w:noProof/>
        </w:rPr>
        <mc:AlternateContent>
          <mc:Choice Requires="wps">
            <w:drawing>
              <wp:anchor distT="0" distB="0" distL="114300" distR="114300" simplePos="0" relativeHeight="251714560" behindDoc="1" locked="0" layoutInCell="1" allowOverlap="1" wp14:anchorId="6692BF2F" wp14:editId="537C954C">
                <wp:simplePos x="0" y="0"/>
                <wp:positionH relativeFrom="page">
                  <wp:posOffset>845820</wp:posOffset>
                </wp:positionH>
                <wp:positionV relativeFrom="paragraph">
                  <wp:posOffset>42545</wp:posOffset>
                </wp:positionV>
                <wp:extent cx="685800" cy="0"/>
                <wp:effectExtent l="7620" t="8255" r="1905" b="1270"/>
                <wp:wrapNone/>
                <wp:docPr id="16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53AC8" id="Straight Connector 36"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5584" behindDoc="1" locked="0" layoutInCell="1" allowOverlap="1" wp14:anchorId="26BD6BE1" wp14:editId="28BFFB55">
                <wp:simplePos x="0" y="0"/>
                <wp:positionH relativeFrom="page">
                  <wp:posOffset>1577340</wp:posOffset>
                </wp:positionH>
                <wp:positionV relativeFrom="paragraph">
                  <wp:posOffset>42545</wp:posOffset>
                </wp:positionV>
                <wp:extent cx="457200" cy="0"/>
                <wp:effectExtent l="5715" t="8255" r="3810" b="1270"/>
                <wp:wrapNone/>
                <wp:docPr id="164"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12B24" id="Straight Connector 35"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3.35pt" to="160.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6608" behindDoc="1" locked="0" layoutInCell="1" allowOverlap="1" wp14:anchorId="4BE06F9A" wp14:editId="557CC93D">
                <wp:simplePos x="0" y="0"/>
                <wp:positionH relativeFrom="page">
                  <wp:posOffset>2080260</wp:posOffset>
                </wp:positionH>
                <wp:positionV relativeFrom="paragraph">
                  <wp:posOffset>42545</wp:posOffset>
                </wp:positionV>
                <wp:extent cx="411480" cy="0"/>
                <wp:effectExtent l="3810" t="8255" r="3810" b="1270"/>
                <wp:wrapNone/>
                <wp:docPr id="165"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89CAB" id="Straight Connector 34"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35pt" to="196.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7687F268" w14:textId="77777777" w:rsidR="00907492" w:rsidRDefault="00907492" w:rsidP="00907492">
      <w:pPr>
        <w:tabs>
          <w:tab w:val="left" w:pos="2411"/>
        </w:tabs>
        <w:ind w:left="1260"/>
        <w:rPr>
          <w:sz w:val="12"/>
        </w:rPr>
      </w:pPr>
      <w:r>
        <w:rPr>
          <w:sz w:val="12"/>
        </w:rPr>
        <w:t>|</w:t>
      </w:r>
      <w:r>
        <w:rPr>
          <w:spacing w:val="-1"/>
          <w:sz w:val="12"/>
        </w:rPr>
        <w:t xml:space="preserve"> </w:t>
      </w:r>
      <w:proofErr w:type="spellStart"/>
      <w:r>
        <w:rPr>
          <w:spacing w:val="-2"/>
          <w:sz w:val="12"/>
        </w:rPr>
        <w:t>cienaAll</w:t>
      </w:r>
      <w:proofErr w:type="spellEnd"/>
      <w:r>
        <w:rPr>
          <w:sz w:val="12"/>
        </w:rPr>
        <w:tab/>
        <w:t>|</w:t>
      </w:r>
      <w:r>
        <w:rPr>
          <w:spacing w:val="-5"/>
          <w:sz w:val="12"/>
        </w:rPr>
        <w:t xml:space="preserve"> </w:t>
      </w:r>
      <w:r>
        <w:rPr>
          <w:sz w:val="12"/>
        </w:rPr>
        <w:t>internet</w:t>
      </w:r>
      <w:r>
        <w:rPr>
          <w:spacing w:val="-4"/>
          <w:sz w:val="12"/>
        </w:rPr>
        <w:t xml:space="preserve"> </w:t>
      </w:r>
      <w:r>
        <w:rPr>
          <w:sz w:val="12"/>
        </w:rPr>
        <w:t>|</w:t>
      </w:r>
      <w:r>
        <w:rPr>
          <w:spacing w:val="-4"/>
          <w:sz w:val="12"/>
        </w:rPr>
        <w:t xml:space="preserve"> </w:t>
      </w:r>
      <w:r>
        <w:rPr>
          <w:sz w:val="12"/>
        </w:rPr>
        <w:t>include</w:t>
      </w:r>
      <w:r>
        <w:rPr>
          <w:spacing w:val="-4"/>
          <w:sz w:val="12"/>
        </w:rPr>
        <w:t xml:space="preserve"> </w:t>
      </w:r>
      <w:r>
        <w:rPr>
          <w:spacing w:val="-10"/>
          <w:sz w:val="12"/>
        </w:rPr>
        <w:t>|</w:t>
      </w:r>
    </w:p>
    <w:p w14:paraId="586B774A" w14:textId="187F4C47" w:rsidR="00907492" w:rsidRDefault="00907492" w:rsidP="00907492">
      <w:pPr>
        <w:tabs>
          <w:tab w:val="left" w:pos="2412"/>
          <w:tab w:val="left" w:pos="3204"/>
          <w:tab w:val="left" w:pos="3924"/>
        </w:tabs>
        <w:spacing w:before="1"/>
        <w:ind w:left="1260"/>
        <w:rPr>
          <w:sz w:val="12"/>
        </w:rPr>
      </w:pPr>
      <w:r>
        <w:rPr>
          <w:noProof/>
        </w:rPr>
        <mc:AlternateContent>
          <mc:Choice Requires="wps">
            <w:drawing>
              <wp:anchor distT="0" distB="0" distL="114300" distR="114300" simplePos="0" relativeHeight="251717632" behindDoc="1" locked="0" layoutInCell="1" allowOverlap="1" wp14:anchorId="7C26511E" wp14:editId="50EFBF00">
                <wp:simplePos x="0" y="0"/>
                <wp:positionH relativeFrom="page">
                  <wp:posOffset>845820</wp:posOffset>
                </wp:positionH>
                <wp:positionV relativeFrom="paragraph">
                  <wp:posOffset>42545</wp:posOffset>
                </wp:positionV>
                <wp:extent cx="685800" cy="0"/>
                <wp:effectExtent l="7620" t="8890" r="1905" b="635"/>
                <wp:wrapNone/>
                <wp:docPr id="166"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78341" id="Straight Connector 33"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8656" behindDoc="1" locked="0" layoutInCell="1" allowOverlap="1" wp14:anchorId="6502D47F" wp14:editId="1D51494E">
                <wp:simplePos x="0" y="0"/>
                <wp:positionH relativeFrom="page">
                  <wp:posOffset>1577340</wp:posOffset>
                </wp:positionH>
                <wp:positionV relativeFrom="paragraph">
                  <wp:posOffset>42545</wp:posOffset>
                </wp:positionV>
                <wp:extent cx="457200" cy="0"/>
                <wp:effectExtent l="5715" t="8890" r="3810" b="635"/>
                <wp:wrapNone/>
                <wp:docPr id="16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9C53C" id="Straight Connector 32"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3.35pt" to="160.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19680" behindDoc="1" locked="0" layoutInCell="1" allowOverlap="1" wp14:anchorId="389EFBDB" wp14:editId="2FA51EC1">
                <wp:simplePos x="0" y="0"/>
                <wp:positionH relativeFrom="page">
                  <wp:posOffset>2080260</wp:posOffset>
                </wp:positionH>
                <wp:positionV relativeFrom="paragraph">
                  <wp:posOffset>42545</wp:posOffset>
                </wp:positionV>
                <wp:extent cx="411480" cy="0"/>
                <wp:effectExtent l="3810" t="8890" r="3810" b="635"/>
                <wp:wrapNone/>
                <wp:docPr id="16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33515" id="Straight Connector 31"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35pt" to="196.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2DCC474C" w14:textId="240AE110" w:rsidR="00907492" w:rsidRDefault="00907492" w:rsidP="00907492">
      <w:pPr>
        <w:tabs>
          <w:tab w:val="left" w:pos="2556"/>
          <w:tab w:val="left" w:pos="5292"/>
        </w:tabs>
        <w:spacing w:before="1" w:line="134" w:lineRule="exact"/>
        <w:ind w:left="1260"/>
        <w:rPr>
          <w:sz w:val="12"/>
        </w:rPr>
      </w:pPr>
      <w:r>
        <w:rPr>
          <w:noProof/>
        </w:rPr>
        <mc:AlternateContent>
          <mc:Choice Requires="wps">
            <w:drawing>
              <wp:anchor distT="0" distB="0" distL="114300" distR="114300" simplePos="0" relativeHeight="251720704" behindDoc="1" locked="0" layoutInCell="1" allowOverlap="1" wp14:anchorId="4630D3BB" wp14:editId="6732D464">
                <wp:simplePos x="0" y="0"/>
                <wp:positionH relativeFrom="page">
                  <wp:posOffset>845820</wp:posOffset>
                </wp:positionH>
                <wp:positionV relativeFrom="paragraph">
                  <wp:posOffset>42545</wp:posOffset>
                </wp:positionV>
                <wp:extent cx="731520" cy="0"/>
                <wp:effectExtent l="7620" t="635" r="3810" b="8890"/>
                <wp:wrapNone/>
                <wp:docPr id="16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036EB" id="Straight Connector 30"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24.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1728" behindDoc="1" locked="0" layoutInCell="1" allowOverlap="1" wp14:anchorId="5A37783C" wp14:editId="54FE08AA">
                <wp:simplePos x="0" y="0"/>
                <wp:positionH relativeFrom="page">
                  <wp:posOffset>2675255</wp:posOffset>
                </wp:positionH>
                <wp:positionV relativeFrom="paragraph">
                  <wp:posOffset>42545</wp:posOffset>
                </wp:positionV>
                <wp:extent cx="685800" cy="0"/>
                <wp:effectExtent l="8255" t="635" r="1270" b="8890"/>
                <wp:wrapNone/>
                <wp:docPr id="17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0C101" id="Straight Connector 29"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65pt,3.35pt" to="264.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" strokeweight=".1249mm">
                <v:stroke dashstyle="dash"/>
                <w10:wrap anchorx="page"/>
              </v:line>
            </w:pict>
          </mc:Fallback>
        </mc:AlternateContent>
      </w:r>
      <w:r>
        <w:rPr>
          <w:spacing w:val="-10"/>
          <w:sz w:val="12"/>
        </w:rPr>
        <w:t>+</w:t>
      </w:r>
      <w:r>
        <w:rPr>
          <w:sz w:val="12"/>
        </w:rPr>
        <w:tab/>
        <w:t>SNMP</w:t>
      </w:r>
      <w:r>
        <w:rPr>
          <w:spacing w:val="-5"/>
          <w:sz w:val="12"/>
        </w:rPr>
        <w:t xml:space="preserve"> </w:t>
      </w:r>
      <w:r>
        <w:rPr>
          <w:sz w:val="12"/>
        </w:rPr>
        <w:t>VACM</w:t>
      </w:r>
      <w:r>
        <w:rPr>
          <w:spacing w:val="-4"/>
          <w:sz w:val="12"/>
        </w:rPr>
        <w:t xml:space="preserve"> </w:t>
      </w:r>
      <w:r>
        <w:rPr>
          <w:sz w:val="12"/>
        </w:rPr>
        <w:t>GROUP</w:t>
      </w:r>
      <w:r>
        <w:rPr>
          <w:spacing w:val="-4"/>
          <w:sz w:val="12"/>
        </w:rPr>
        <w:t xml:space="preserve"> </w:t>
      </w:r>
      <w:r>
        <w:rPr>
          <w:spacing w:val="-2"/>
          <w:sz w:val="12"/>
        </w:rPr>
        <w:t>MEMBER</w:t>
      </w:r>
      <w:r>
        <w:rPr>
          <w:sz w:val="12"/>
        </w:rPr>
        <w:tab/>
      </w:r>
      <w:r>
        <w:rPr>
          <w:spacing w:val="-10"/>
          <w:sz w:val="12"/>
        </w:rPr>
        <w:t>+</w:t>
      </w:r>
    </w:p>
    <w:p w14:paraId="10D7FA4A" w14:textId="77777777" w:rsidR="00907492" w:rsidRDefault="00907492" w:rsidP="00907492">
      <w:pPr>
        <w:tabs>
          <w:tab w:val="left" w:pos="2339"/>
          <w:tab w:val="left" w:pos="5292"/>
        </w:tabs>
        <w:ind w:left="1260"/>
        <w:rPr>
          <w:sz w:val="12"/>
        </w:rPr>
      </w:pPr>
      <w:r>
        <w:rPr>
          <w:sz w:val="12"/>
        </w:rPr>
        <w:t>|</w:t>
      </w:r>
      <w:r>
        <w:rPr>
          <w:spacing w:val="-5"/>
          <w:sz w:val="12"/>
        </w:rPr>
        <w:t xml:space="preserve"> </w:t>
      </w:r>
      <w:r>
        <w:rPr>
          <w:sz w:val="12"/>
        </w:rPr>
        <w:t>Group</w:t>
      </w:r>
      <w:r>
        <w:rPr>
          <w:spacing w:val="-3"/>
          <w:sz w:val="12"/>
        </w:rPr>
        <w:t xml:space="preserve"> </w:t>
      </w:r>
      <w:r>
        <w:rPr>
          <w:spacing w:val="-4"/>
          <w:sz w:val="12"/>
        </w:rPr>
        <w:t>Name</w:t>
      </w:r>
      <w:r>
        <w:rPr>
          <w:sz w:val="12"/>
        </w:rPr>
        <w:tab/>
        <w:t>|</w:t>
      </w:r>
      <w:r>
        <w:rPr>
          <w:spacing w:val="-4"/>
          <w:sz w:val="12"/>
        </w:rPr>
        <w:t xml:space="preserve"> </w:t>
      </w:r>
      <w:r>
        <w:rPr>
          <w:sz w:val="12"/>
        </w:rPr>
        <w:t>Security</w:t>
      </w:r>
      <w:r>
        <w:rPr>
          <w:spacing w:val="-5"/>
          <w:sz w:val="12"/>
        </w:rPr>
        <w:t xml:space="preserve"> </w:t>
      </w:r>
      <w:r>
        <w:rPr>
          <w:sz w:val="12"/>
        </w:rPr>
        <w:t>Model</w:t>
      </w:r>
      <w:r>
        <w:rPr>
          <w:spacing w:val="-4"/>
          <w:sz w:val="12"/>
        </w:rPr>
        <w:t xml:space="preserve"> </w:t>
      </w:r>
      <w:r>
        <w:rPr>
          <w:sz w:val="12"/>
        </w:rPr>
        <w:t>|</w:t>
      </w:r>
      <w:r>
        <w:rPr>
          <w:spacing w:val="-5"/>
          <w:sz w:val="12"/>
        </w:rPr>
        <w:t xml:space="preserve"> </w:t>
      </w:r>
      <w:r>
        <w:rPr>
          <w:sz w:val="12"/>
        </w:rPr>
        <w:t>Security</w:t>
      </w:r>
      <w:r>
        <w:rPr>
          <w:spacing w:val="-4"/>
          <w:sz w:val="12"/>
        </w:rPr>
        <w:t xml:space="preserve"> Name</w:t>
      </w:r>
      <w:r>
        <w:rPr>
          <w:sz w:val="12"/>
        </w:rPr>
        <w:tab/>
      </w:r>
      <w:r>
        <w:rPr>
          <w:spacing w:val="-10"/>
          <w:sz w:val="12"/>
        </w:rPr>
        <w:t>|</w:t>
      </w:r>
    </w:p>
    <w:p w14:paraId="48A9ADE4" w14:textId="07B16DA4" w:rsidR="00907492" w:rsidRDefault="00907492" w:rsidP="00907492">
      <w:pPr>
        <w:tabs>
          <w:tab w:val="left" w:pos="2340"/>
          <w:tab w:val="left" w:pos="3564"/>
          <w:tab w:val="left" w:pos="5292"/>
        </w:tabs>
        <w:spacing w:before="1"/>
        <w:ind w:left="1260"/>
        <w:rPr>
          <w:sz w:val="12"/>
        </w:rPr>
      </w:pPr>
      <w:r>
        <w:rPr>
          <w:noProof/>
        </w:rPr>
        <mc:AlternateContent>
          <mc:Choice Requires="wps">
            <w:drawing>
              <wp:anchor distT="0" distB="0" distL="114300" distR="114300" simplePos="0" relativeHeight="251722752" behindDoc="1" locked="0" layoutInCell="1" allowOverlap="1" wp14:anchorId="1D0C84B1" wp14:editId="6E59D79C">
                <wp:simplePos x="0" y="0"/>
                <wp:positionH relativeFrom="page">
                  <wp:posOffset>845820</wp:posOffset>
                </wp:positionH>
                <wp:positionV relativeFrom="paragraph">
                  <wp:posOffset>42545</wp:posOffset>
                </wp:positionV>
                <wp:extent cx="640080" cy="0"/>
                <wp:effectExtent l="7620" t="1270" r="0" b="8255"/>
                <wp:wrapNone/>
                <wp:docPr id="171"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4CFFD" id="Straight Connector 28"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3776" behindDoc="1" locked="0" layoutInCell="1" allowOverlap="1" wp14:anchorId="044B4D8D" wp14:editId="67B34E74">
                <wp:simplePos x="0" y="0"/>
                <wp:positionH relativeFrom="page">
                  <wp:posOffset>1531620</wp:posOffset>
                </wp:positionH>
                <wp:positionV relativeFrom="paragraph">
                  <wp:posOffset>42545</wp:posOffset>
                </wp:positionV>
                <wp:extent cx="731520" cy="0"/>
                <wp:effectExtent l="7620" t="1270" r="3810" b="8255"/>
                <wp:wrapNone/>
                <wp:docPr id="17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35596" id="Straight Connector 27"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24800" behindDoc="1" locked="0" layoutInCell="1" allowOverlap="1" wp14:anchorId="57EAC621" wp14:editId="13902BC0">
                <wp:simplePos x="0" y="0"/>
                <wp:positionH relativeFrom="page">
                  <wp:posOffset>2308860</wp:posOffset>
                </wp:positionH>
                <wp:positionV relativeFrom="paragraph">
                  <wp:posOffset>42545</wp:posOffset>
                </wp:positionV>
                <wp:extent cx="1051560" cy="0"/>
                <wp:effectExtent l="3810" t="1270" r="1905" b="8255"/>
                <wp:wrapNone/>
                <wp:docPr id="17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D66B2" id="Straight Connector 26"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64.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3080E8D5" w14:textId="77777777" w:rsidR="00907492" w:rsidRDefault="00907492" w:rsidP="00907492">
      <w:pPr>
        <w:tabs>
          <w:tab w:val="left" w:pos="3563"/>
        </w:tabs>
        <w:spacing w:before="1" w:line="135" w:lineRule="exact"/>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1"/>
          <w:sz w:val="12"/>
        </w:rPr>
        <w:t xml:space="preserve"> </w:t>
      </w:r>
      <w:proofErr w:type="spellStart"/>
      <w:r>
        <w:rPr>
          <w:sz w:val="12"/>
        </w:rPr>
        <w:t>cienaNoAuthNoPrivUser</w:t>
      </w:r>
      <w:proofErr w:type="spellEnd"/>
      <w:r>
        <w:rPr>
          <w:spacing w:val="-11"/>
          <w:sz w:val="12"/>
        </w:rPr>
        <w:t xml:space="preserve"> </w:t>
      </w:r>
      <w:r>
        <w:rPr>
          <w:spacing w:val="-10"/>
          <w:sz w:val="12"/>
        </w:rPr>
        <w:t>|</w:t>
      </w:r>
    </w:p>
    <w:p w14:paraId="5C710786" w14:textId="77777777" w:rsidR="00907492" w:rsidRDefault="00907492" w:rsidP="00907492">
      <w:pPr>
        <w:tabs>
          <w:tab w:val="left" w:pos="3563"/>
          <w:tab w:val="left" w:pos="5291"/>
        </w:tabs>
        <w:spacing w:line="135" w:lineRule="exact"/>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
          <w:sz w:val="12"/>
        </w:rPr>
        <w:t xml:space="preserve"> </w:t>
      </w:r>
      <w:proofErr w:type="spellStart"/>
      <w:r>
        <w:rPr>
          <w:spacing w:val="-2"/>
          <w:sz w:val="12"/>
        </w:rPr>
        <w:t>cienaAuthNoPrivUser</w:t>
      </w:r>
      <w:proofErr w:type="spellEnd"/>
      <w:r>
        <w:rPr>
          <w:sz w:val="12"/>
        </w:rPr>
        <w:tab/>
      </w:r>
      <w:r>
        <w:rPr>
          <w:spacing w:val="-10"/>
          <w:sz w:val="12"/>
        </w:rPr>
        <w:t>|</w:t>
      </w:r>
    </w:p>
    <w:p w14:paraId="773A78D7" w14:textId="77777777" w:rsidR="00907492" w:rsidRDefault="00907492" w:rsidP="00907492">
      <w:pPr>
        <w:tabs>
          <w:tab w:val="left" w:pos="3563"/>
          <w:tab w:val="left" w:pos="5292"/>
        </w:tabs>
        <w:ind w:left="1260"/>
        <w:rPr>
          <w:sz w:val="12"/>
        </w:rPr>
      </w:pPr>
      <w:r>
        <w:rPr>
          <w:sz w:val="12"/>
        </w:rPr>
        <w:t>|</w:t>
      </w:r>
      <w:r>
        <w:rPr>
          <w:spacing w:val="-5"/>
          <w:sz w:val="12"/>
        </w:rPr>
        <w:t xml:space="preserve"> </w:t>
      </w:r>
      <w:r>
        <w:rPr>
          <w:sz w:val="12"/>
        </w:rPr>
        <w:t>cienaV3Group</w:t>
      </w:r>
      <w:r>
        <w:rPr>
          <w:spacing w:val="-5"/>
          <w:sz w:val="12"/>
        </w:rPr>
        <w:t xml:space="preserve"> </w:t>
      </w:r>
      <w:r>
        <w:rPr>
          <w:sz w:val="12"/>
        </w:rPr>
        <w:t>|</w:t>
      </w:r>
      <w:r>
        <w:rPr>
          <w:spacing w:val="-4"/>
          <w:sz w:val="12"/>
        </w:rPr>
        <w:t xml:space="preserve"> </w:t>
      </w:r>
      <w:proofErr w:type="spellStart"/>
      <w:r>
        <w:rPr>
          <w:spacing w:val="-5"/>
          <w:sz w:val="12"/>
        </w:rPr>
        <w:t>usm</w:t>
      </w:r>
      <w:proofErr w:type="spellEnd"/>
      <w:r>
        <w:rPr>
          <w:sz w:val="12"/>
        </w:rPr>
        <w:tab/>
        <w:t>|</w:t>
      </w:r>
      <w:r>
        <w:rPr>
          <w:spacing w:val="-1"/>
          <w:sz w:val="12"/>
        </w:rPr>
        <w:t xml:space="preserve"> </w:t>
      </w:r>
      <w:proofErr w:type="spellStart"/>
      <w:r>
        <w:rPr>
          <w:spacing w:val="-2"/>
          <w:sz w:val="12"/>
        </w:rPr>
        <w:t>cienaAuthPrivUser</w:t>
      </w:r>
      <w:proofErr w:type="spellEnd"/>
      <w:r>
        <w:rPr>
          <w:sz w:val="12"/>
        </w:rPr>
        <w:tab/>
      </w:r>
      <w:r>
        <w:rPr>
          <w:spacing w:val="-10"/>
          <w:sz w:val="12"/>
        </w:rPr>
        <w:t>|</w:t>
      </w:r>
    </w:p>
    <w:p w14:paraId="193AD628" w14:textId="77777777" w:rsidR="00907492" w:rsidRDefault="00907492" w:rsidP="00907492">
      <w:pPr>
        <w:rPr>
          <w:sz w:val="12"/>
        </w:rPr>
        <w:sectPr w:rsidR="00907492">
          <w:type w:val="continuous"/>
          <w:pgSz w:w="12240" w:h="15840"/>
          <w:pgMar w:top="1820" w:right="0" w:bottom="280" w:left="0" w:header="720" w:footer="720" w:gutter="0"/>
          <w:cols w:space="720"/>
        </w:sectPr>
      </w:pPr>
    </w:p>
    <w:p w14:paraId="01366E5D" w14:textId="20852E55" w:rsidR="00907492" w:rsidRDefault="00907492" w:rsidP="00907492">
      <w:pPr>
        <w:tabs>
          <w:tab w:val="left" w:pos="2340"/>
          <w:tab w:val="left" w:pos="3564"/>
        </w:tabs>
        <w:spacing w:before="1" w:line="135" w:lineRule="exact"/>
        <w:ind w:left="1260"/>
        <w:rPr>
          <w:sz w:val="12"/>
        </w:rPr>
      </w:pPr>
      <w:r>
        <w:rPr>
          <w:noProof/>
        </w:rPr>
        <mc:AlternateContent>
          <mc:Choice Requires="wps">
            <w:drawing>
              <wp:anchor distT="0" distB="0" distL="114300" distR="114300" simplePos="0" relativeHeight="251725824" behindDoc="1" locked="0" layoutInCell="1" allowOverlap="1" wp14:anchorId="64BFCAC2" wp14:editId="6B330CF6">
                <wp:simplePos x="0" y="0"/>
                <wp:positionH relativeFrom="page">
                  <wp:posOffset>845820</wp:posOffset>
                </wp:positionH>
                <wp:positionV relativeFrom="paragraph">
                  <wp:posOffset>42545</wp:posOffset>
                </wp:positionV>
                <wp:extent cx="640080" cy="0"/>
                <wp:effectExtent l="7620" t="3810" r="0" b="5715"/>
                <wp:wrapNone/>
                <wp:docPr id="174"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93499" id="Straight Connector 25"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26848" behindDoc="1" locked="0" layoutInCell="1" allowOverlap="1" wp14:anchorId="2CD26E76" wp14:editId="2A65ECA1">
                <wp:simplePos x="0" y="0"/>
                <wp:positionH relativeFrom="page">
                  <wp:posOffset>1531620</wp:posOffset>
                </wp:positionH>
                <wp:positionV relativeFrom="paragraph">
                  <wp:posOffset>42545</wp:posOffset>
                </wp:positionV>
                <wp:extent cx="731520" cy="0"/>
                <wp:effectExtent l="7620" t="3810" r="3810" b="5715"/>
                <wp:wrapNone/>
                <wp:docPr id="175"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5D56E" id="Straight Connector 24"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78.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667456" behindDoc="0" locked="0" layoutInCell="1" allowOverlap="1" wp14:anchorId="1FE4739E" wp14:editId="27C78427">
                <wp:simplePos x="0" y="0"/>
                <wp:positionH relativeFrom="page">
                  <wp:posOffset>2308860</wp:posOffset>
                </wp:positionH>
                <wp:positionV relativeFrom="paragraph">
                  <wp:posOffset>42545</wp:posOffset>
                </wp:positionV>
                <wp:extent cx="1051560" cy="0"/>
                <wp:effectExtent l="3810" t="3810" r="1905" b="5715"/>
                <wp:wrapNone/>
                <wp:docPr id="17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BCC46" id="Straight Connector 2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3.35pt" to="264.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IugEAAGADAAAOAAAAZHJzL2Uyb0RvYy54bWysU01v2zAMvQ/YfxB0X2wXbbAZcXpI1l26&#10;LUC7H8DowxYmi4KoxM6/n6R8rNhuw3wQSJF8enykV4/zaNlRBTLoOt4sas6UEyiN6zv+4/Xpw0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p>
    <w:p w14:paraId="2034913F" w14:textId="51C33BC9" w:rsidR="00907492" w:rsidRDefault="00907492" w:rsidP="00907492">
      <w:pPr>
        <w:spacing w:line="135" w:lineRule="exact"/>
        <w:ind w:left="1260"/>
        <w:rPr>
          <w:sz w:val="12"/>
        </w:rPr>
      </w:pPr>
      <w:r>
        <w:rPr>
          <w:noProof/>
        </w:rPr>
        <mc:AlternateContent>
          <mc:Choice Requires="wps">
            <w:drawing>
              <wp:anchor distT="0" distB="0" distL="114300" distR="114300" simplePos="0" relativeHeight="251668480" behindDoc="0" locked="0" layoutInCell="1" allowOverlap="1" wp14:anchorId="1A344A92" wp14:editId="5A859573">
                <wp:simplePos x="0" y="0"/>
                <wp:positionH relativeFrom="page">
                  <wp:posOffset>845820</wp:posOffset>
                </wp:positionH>
                <wp:positionV relativeFrom="paragraph">
                  <wp:posOffset>41275</wp:posOffset>
                </wp:positionV>
                <wp:extent cx="1783080" cy="0"/>
                <wp:effectExtent l="7620" t="3175" r="0" b="6350"/>
                <wp:wrapNone/>
                <wp:docPr id="17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908EE"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25pt" to="20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" strokeweight=".1249mm">
                <v:stroke dashstyle="dash"/>
                <w10:wrap anchorx="page"/>
              </v:line>
            </w:pict>
          </mc:Fallback>
        </mc:AlternateContent>
      </w:r>
      <w:r>
        <w:rPr>
          <w:sz w:val="12"/>
        </w:rPr>
        <w:t>+</w:t>
      </w:r>
    </w:p>
    <w:p w14:paraId="1BB4DEDA" w14:textId="77777777" w:rsidR="00907492" w:rsidRDefault="00907492" w:rsidP="00907492">
      <w:pPr>
        <w:spacing w:before="1" w:line="135" w:lineRule="exact"/>
        <w:ind w:left="1616"/>
        <w:rPr>
          <w:sz w:val="12"/>
        </w:rPr>
      </w:pPr>
      <w:r>
        <w:br w:type="column"/>
      </w:r>
      <w:r>
        <w:rPr>
          <w:spacing w:val="-10"/>
          <w:sz w:val="12"/>
        </w:rPr>
        <w:t>+</w:t>
      </w:r>
    </w:p>
    <w:p w14:paraId="04D622AF" w14:textId="7691F006" w:rsidR="00907492" w:rsidRDefault="00907492" w:rsidP="00907492">
      <w:pPr>
        <w:tabs>
          <w:tab w:val="left" w:pos="4928"/>
        </w:tabs>
        <w:spacing w:line="135" w:lineRule="exact"/>
        <w:ind w:left="536"/>
        <w:rPr>
          <w:sz w:val="12"/>
        </w:rPr>
      </w:pPr>
      <w:r>
        <w:rPr>
          <w:noProof/>
        </w:rPr>
        <mc:AlternateContent>
          <mc:Choice Requires="wps">
            <w:drawing>
              <wp:anchor distT="0" distB="0" distL="114300" distR="114300" simplePos="0" relativeHeight="251727872" behindDoc="1" locked="0" layoutInCell="1" allowOverlap="1" wp14:anchorId="631D722B" wp14:editId="3E985F6F">
                <wp:simplePos x="0" y="0"/>
                <wp:positionH relativeFrom="page">
                  <wp:posOffset>3726815</wp:posOffset>
                </wp:positionH>
                <wp:positionV relativeFrom="paragraph">
                  <wp:posOffset>41275</wp:posOffset>
                </wp:positionV>
                <wp:extent cx="1737360" cy="0"/>
                <wp:effectExtent l="2540" t="3175" r="3175" b="6350"/>
                <wp:wrapNone/>
                <wp:docPr id="178"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9C65D" id="Straight Connector 21"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3.45pt,3.25pt" to="43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" strokeweight=".1249mm">
                <v:stroke dashstyle="dash"/>
                <w10:wrap anchorx="page"/>
              </v:line>
            </w:pict>
          </mc:Fallback>
        </mc:AlternateContent>
      </w:r>
      <w:r>
        <w:rPr>
          <w:sz w:val="12"/>
        </w:rPr>
        <w:t>SNMP</w:t>
      </w:r>
      <w:r>
        <w:rPr>
          <w:spacing w:val="-5"/>
          <w:sz w:val="12"/>
        </w:rPr>
        <w:t xml:space="preserve"> </w:t>
      </w:r>
      <w:r>
        <w:rPr>
          <w:sz w:val="12"/>
        </w:rPr>
        <w:t>VACM</w:t>
      </w:r>
      <w:r>
        <w:rPr>
          <w:spacing w:val="-4"/>
          <w:sz w:val="12"/>
        </w:rPr>
        <w:t xml:space="preserve"> </w:t>
      </w:r>
      <w:r>
        <w:rPr>
          <w:sz w:val="12"/>
        </w:rPr>
        <w:t>GROUP</w:t>
      </w:r>
      <w:r>
        <w:rPr>
          <w:spacing w:val="-4"/>
          <w:sz w:val="12"/>
        </w:rPr>
        <w:t xml:space="preserve"> </w:t>
      </w:r>
      <w:r>
        <w:rPr>
          <w:spacing w:val="-2"/>
          <w:sz w:val="12"/>
        </w:rPr>
        <w:t>ACCESS</w:t>
      </w:r>
      <w:r>
        <w:rPr>
          <w:sz w:val="12"/>
        </w:rPr>
        <w:tab/>
      </w:r>
      <w:r>
        <w:rPr>
          <w:spacing w:val="-10"/>
          <w:sz w:val="12"/>
        </w:rPr>
        <w:t>+</w:t>
      </w:r>
    </w:p>
    <w:p w14:paraId="25FD485D" w14:textId="77777777" w:rsidR="00907492" w:rsidRDefault="00907492" w:rsidP="00907492">
      <w:pPr>
        <w:spacing w:line="135" w:lineRule="exact"/>
        <w:rPr>
          <w:sz w:val="12"/>
        </w:rPr>
        <w:sectPr w:rsidR="00907492">
          <w:type w:val="continuous"/>
          <w:pgSz w:w="12240" w:h="15840"/>
          <w:pgMar w:top="1820" w:right="0" w:bottom="280" w:left="0" w:header="720" w:footer="720" w:gutter="0"/>
          <w:cols w:num="2" w:space="720" w:equalWidth="0">
            <w:col w:w="3637" w:space="40"/>
            <w:col w:w="8563"/>
          </w:cols>
        </w:sectPr>
      </w:pPr>
    </w:p>
    <w:p w14:paraId="00CDDD23" w14:textId="77777777" w:rsidR="00907492" w:rsidRDefault="00907492" w:rsidP="00907492">
      <w:pPr>
        <w:tabs>
          <w:tab w:val="left" w:pos="2339"/>
        </w:tabs>
        <w:spacing w:before="1" w:line="134" w:lineRule="exact"/>
        <w:ind w:left="1260"/>
        <w:rPr>
          <w:sz w:val="12"/>
        </w:rPr>
      </w:pPr>
      <w:r>
        <w:rPr>
          <w:sz w:val="12"/>
        </w:rPr>
        <w:t>|</w:t>
      </w:r>
      <w:r>
        <w:rPr>
          <w:spacing w:val="-5"/>
          <w:sz w:val="12"/>
        </w:rPr>
        <w:t xml:space="preserve"> </w:t>
      </w:r>
      <w:r>
        <w:rPr>
          <w:sz w:val="12"/>
        </w:rPr>
        <w:t>Group</w:t>
      </w:r>
      <w:r>
        <w:rPr>
          <w:spacing w:val="-3"/>
          <w:sz w:val="12"/>
        </w:rPr>
        <w:t xml:space="preserve"> </w:t>
      </w:r>
      <w:r>
        <w:rPr>
          <w:spacing w:val="-4"/>
          <w:sz w:val="12"/>
        </w:rPr>
        <w:t>Name</w:t>
      </w:r>
      <w:r>
        <w:rPr>
          <w:sz w:val="12"/>
        </w:rPr>
        <w:tab/>
        <w:t>|</w:t>
      </w:r>
      <w:r>
        <w:rPr>
          <w:spacing w:val="-6"/>
          <w:sz w:val="12"/>
        </w:rPr>
        <w:t xml:space="preserve"> </w:t>
      </w:r>
      <w:r>
        <w:rPr>
          <w:sz w:val="12"/>
        </w:rPr>
        <w:t>Context</w:t>
      </w:r>
      <w:r>
        <w:rPr>
          <w:spacing w:val="-4"/>
          <w:sz w:val="12"/>
        </w:rPr>
        <w:t xml:space="preserve"> </w:t>
      </w:r>
      <w:r>
        <w:rPr>
          <w:sz w:val="12"/>
        </w:rPr>
        <w:t>|</w:t>
      </w:r>
      <w:r>
        <w:rPr>
          <w:spacing w:val="-4"/>
          <w:sz w:val="12"/>
        </w:rPr>
        <w:t xml:space="preserve"> </w:t>
      </w:r>
      <w:r>
        <w:rPr>
          <w:sz w:val="12"/>
        </w:rPr>
        <w:t>Context</w:t>
      </w:r>
      <w:r>
        <w:rPr>
          <w:spacing w:val="-4"/>
          <w:sz w:val="12"/>
        </w:rPr>
        <w:t xml:space="preserve"> </w:t>
      </w:r>
      <w:r>
        <w:rPr>
          <w:sz w:val="12"/>
        </w:rPr>
        <w:t>Match</w:t>
      </w:r>
      <w:r>
        <w:rPr>
          <w:spacing w:val="-4"/>
          <w:sz w:val="12"/>
        </w:rPr>
        <w:t xml:space="preserve"> </w:t>
      </w:r>
      <w:r>
        <w:rPr>
          <w:sz w:val="12"/>
        </w:rPr>
        <w:t>|</w:t>
      </w:r>
      <w:r>
        <w:rPr>
          <w:spacing w:val="-4"/>
          <w:sz w:val="12"/>
        </w:rPr>
        <w:t xml:space="preserve"> </w:t>
      </w:r>
      <w:r>
        <w:rPr>
          <w:sz w:val="12"/>
        </w:rPr>
        <w:t>Security</w:t>
      </w:r>
      <w:r>
        <w:rPr>
          <w:spacing w:val="-4"/>
          <w:sz w:val="12"/>
        </w:rPr>
        <w:t xml:space="preserve"> </w:t>
      </w:r>
      <w:r>
        <w:rPr>
          <w:sz w:val="12"/>
        </w:rPr>
        <w:t>Model</w:t>
      </w:r>
      <w:r>
        <w:rPr>
          <w:spacing w:val="-4"/>
          <w:sz w:val="12"/>
        </w:rPr>
        <w:t xml:space="preserve"> </w:t>
      </w:r>
      <w:r>
        <w:rPr>
          <w:sz w:val="12"/>
        </w:rPr>
        <w:t>|</w:t>
      </w:r>
      <w:r>
        <w:rPr>
          <w:spacing w:val="-3"/>
          <w:sz w:val="12"/>
        </w:rPr>
        <w:t xml:space="preserve"> </w:t>
      </w:r>
      <w:r>
        <w:rPr>
          <w:sz w:val="12"/>
        </w:rPr>
        <w:t>Security</w:t>
      </w:r>
      <w:r>
        <w:rPr>
          <w:spacing w:val="-4"/>
          <w:sz w:val="12"/>
        </w:rPr>
        <w:t xml:space="preserve"> </w:t>
      </w:r>
      <w:r>
        <w:rPr>
          <w:sz w:val="12"/>
        </w:rPr>
        <w:t>Level</w:t>
      </w:r>
      <w:r>
        <w:rPr>
          <w:spacing w:val="65"/>
          <w:sz w:val="12"/>
        </w:rPr>
        <w:t xml:space="preserve"> </w:t>
      </w:r>
      <w:r>
        <w:rPr>
          <w:sz w:val="12"/>
        </w:rPr>
        <w:t>|</w:t>
      </w:r>
      <w:r>
        <w:rPr>
          <w:spacing w:val="-1"/>
          <w:sz w:val="12"/>
        </w:rPr>
        <w:t xml:space="preserve"> </w:t>
      </w:r>
      <w:r>
        <w:rPr>
          <w:sz w:val="12"/>
        </w:rPr>
        <w:t>Read</w:t>
      </w:r>
      <w:r>
        <w:rPr>
          <w:spacing w:val="-4"/>
          <w:sz w:val="12"/>
        </w:rPr>
        <w:t xml:space="preserve"> </w:t>
      </w:r>
      <w:r>
        <w:rPr>
          <w:sz w:val="12"/>
        </w:rPr>
        <w:t>View</w:t>
      </w:r>
      <w:r>
        <w:rPr>
          <w:spacing w:val="-4"/>
          <w:sz w:val="12"/>
        </w:rPr>
        <w:t xml:space="preserve"> </w:t>
      </w:r>
      <w:r>
        <w:rPr>
          <w:sz w:val="12"/>
        </w:rPr>
        <w:t>|</w:t>
      </w:r>
      <w:r>
        <w:rPr>
          <w:spacing w:val="-4"/>
          <w:sz w:val="12"/>
        </w:rPr>
        <w:t xml:space="preserve"> </w:t>
      </w:r>
      <w:r>
        <w:rPr>
          <w:sz w:val="12"/>
        </w:rPr>
        <w:t>Notify</w:t>
      </w:r>
      <w:r>
        <w:rPr>
          <w:spacing w:val="-4"/>
          <w:sz w:val="12"/>
        </w:rPr>
        <w:t xml:space="preserve"> </w:t>
      </w:r>
      <w:r>
        <w:rPr>
          <w:sz w:val="12"/>
        </w:rPr>
        <w:t>View</w:t>
      </w:r>
      <w:r>
        <w:rPr>
          <w:spacing w:val="-3"/>
          <w:sz w:val="12"/>
        </w:rPr>
        <w:t xml:space="preserve"> </w:t>
      </w:r>
      <w:r>
        <w:rPr>
          <w:spacing w:val="-10"/>
          <w:sz w:val="12"/>
        </w:rPr>
        <w:t>|</w:t>
      </w:r>
    </w:p>
    <w:p w14:paraId="74A92C2A" w14:textId="0DFE13CB" w:rsidR="00907492" w:rsidRDefault="00907492" w:rsidP="00907492">
      <w:pPr>
        <w:tabs>
          <w:tab w:val="left" w:pos="2340"/>
          <w:tab w:val="left" w:pos="3060"/>
          <w:tab w:val="left" w:pos="4212"/>
          <w:tab w:val="left" w:pos="5436"/>
          <w:tab w:val="left" w:pos="6732"/>
          <w:tab w:val="left" w:pos="7597"/>
          <w:tab w:val="left" w:pos="8605"/>
        </w:tabs>
        <w:ind w:left="1260"/>
        <w:rPr>
          <w:sz w:val="12"/>
        </w:rPr>
      </w:pPr>
      <w:r>
        <w:rPr>
          <w:noProof/>
        </w:rPr>
        <mc:AlternateContent>
          <mc:Choice Requires="wps">
            <w:drawing>
              <wp:anchor distT="0" distB="0" distL="114300" distR="114300" simplePos="0" relativeHeight="251728896" behindDoc="1" locked="0" layoutInCell="1" allowOverlap="1" wp14:anchorId="7BB1BF1F" wp14:editId="09D00FE2">
                <wp:simplePos x="0" y="0"/>
                <wp:positionH relativeFrom="page">
                  <wp:posOffset>845820</wp:posOffset>
                </wp:positionH>
                <wp:positionV relativeFrom="paragraph">
                  <wp:posOffset>41910</wp:posOffset>
                </wp:positionV>
                <wp:extent cx="640080" cy="0"/>
                <wp:effectExtent l="7620" t="3810" r="0" b="5715"/>
                <wp:wrapNone/>
                <wp:docPr id="17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40139" id="Straight Connector 20"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pt" to="11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29920" behindDoc="1" locked="0" layoutInCell="1" allowOverlap="1" wp14:anchorId="6CFE10DB" wp14:editId="23102311">
                <wp:simplePos x="0" y="0"/>
                <wp:positionH relativeFrom="page">
                  <wp:posOffset>1531620</wp:posOffset>
                </wp:positionH>
                <wp:positionV relativeFrom="paragraph">
                  <wp:posOffset>41910</wp:posOffset>
                </wp:positionV>
                <wp:extent cx="411480" cy="0"/>
                <wp:effectExtent l="7620" t="3810" r="0" b="5715"/>
                <wp:wrapNone/>
                <wp:docPr id="180"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DB8CC" id="Straight Connector 1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pt" to="15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0944" behindDoc="1" locked="0" layoutInCell="1" allowOverlap="1" wp14:anchorId="69D9807E" wp14:editId="124E15BC">
                <wp:simplePos x="0" y="0"/>
                <wp:positionH relativeFrom="page">
                  <wp:posOffset>1988820</wp:posOffset>
                </wp:positionH>
                <wp:positionV relativeFrom="paragraph">
                  <wp:posOffset>41910</wp:posOffset>
                </wp:positionV>
                <wp:extent cx="685800" cy="0"/>
                <wp:effectExtent l="7620" t="3810" r="1905" b="5715"/>
                <wp:wrapNone/>
                <wp:docPr id="18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80F1A" id="Straight Connector 18"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6pt,3.3pt" to="21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1968" behindDoc="1" locked="0" layoutInCell="1" allowOverlap="1" wp14:anchorId="58234102" wp14:editId="20B92F86">
                <wp:simplePos x="0" y="0"/>
                <wp:positionH relativeFrom="page">
                  <wp:posOffset>2720975</wp:posOffset>
                </wp:positionH>
                <wp:positionV relativeFrom="paragraph">
                  <wp:posOffset>41910</wp:posOffset>
                </wp:positionV>
                <wp:extent cx="731520" cy="0"/>
                <wp:effectExtent l="6350" t="3810" r="5080" b="5715"/>
                <wp:wrapNone/>
                <wp:docPr id="18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FB949" id="Straight Connector 17"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25pt,3.3pt" to="271.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32992" behindDoc="1" locked="0" layoutInCell="1" allowOverlap="1" wp14:anchorId="5B81BE65" wp14:editId="31E78E74">
                <wp:simplePos x="0" y="0"/>
                <wp:positionH relativeFrom="page">
                  <wp:posOffset>3498215</wp:posOffset>
                </wp:positionH>
                <wp:positionV relativeFrom="paragraph">
                  <wp:posOffset>41910</wp:posOffset>
                </wp:positionV>
                <wp:extent cx="777240" cy="0"/>
                <wp:effectExtent l="2540" t="3810" r="1270" b="5715"/>
                <wp:wrapNone/>
                <wp:docPr id="183"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9BEBB" id="Straight Connector 16"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pt" to="33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34016" behindDoc="1" locked="0" layoutInCell="1" allowOverlap="1" wp14:anchorId="1B720C46" wp14:editId="15F650BD">
                <wp:simplePos x="0" y="0"/>
                <wp:positionH relativeFrom="page">
                  <wp:posOffset>4321175</wp:posOffset>
                </wp:positionH>
                <wp:positionV relativeFrom="paragraph">
                  <wp:posOffset>41910</wp:posOffset>
                </wp:positionV>
                <wp:extent cx="502920" cy="0"/>
                <wp:effectExtent l="6350" t="3810" r="5080" b="5715"/>
                <wp:wrapNone/>
                <wp:docPr id="1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D59C1" id="Straight Connector 15"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25pt,3.3pt" to="37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5040" behindDoc="1" locked="0" layoutInCell="1" allowOverlap="1" wp14:anchorId="014D9C45" wp14:editId="008FA0A7">
                <wp:simplePos x="0" y="0"/>
                <wp:positionH relativeFrom="page">
                  <wp:posOffset>4869815</wp:posOffset>
                </wp:positionH>
                <wp:positionV relativeFrom="paragraph">
                  <wp:posOffset>41910</wp:posOffset>
                </wp:positionV>
                <wp:extent cx="594360" cy="0"/>
                <wp:effectExtent l="2540" t="3810" r="3175" b="5715"/>
                <wp:wrapNone/>
                <wp:docPr id="18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2F02C" id="Straight Connector 14"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45pt,3.3pt" to="43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19104268" w14:textId="77777777" w:rsidR="00907492" w:rsidRDefault="00907492" w:rsidP="00907492">
      <w:pPr>
        <w:tabs>
          <w:tab w:val="left" w:pos="3059"/>
          <w:tab w:val="left" w:pos="4211"/>
          <w:tab w:val="left" w:pos="5435"/>
          <w:tab w:val="left" w:pos="7596"/>
          <w:tab w:val="left" w:pos="8604"/>
        </w:tabs>
        <w:spacing w:before="1"/>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9"/>
          <w:sz w:val="12"/>
        </w:rPr>
        <w:t xml:space="preserve"> </w:t>
      </w:r>
      <w:r>
        <w:rPr>
          <w:sz w:val="12"/>
        </w:rPr>
        <w:t>no-auth-no-</w:t>
      </w:r>
      <w:proofErr w:type="spellStart"/>
      <w:r>
        <w:rPr>
          <w:sz w:val="12"/>
        </w:rPr>
        <w:t>priv</w:t>
      </w:r>
      <w:proofErr w:type="spellEnd"/>
      <w:r>
        <w:rPr>
          <w:spacing w:val="-7"/>
          <w:sz w:val="12"/>
        </w:rPr>
        <w:t xml:space="preserve"> </w:t>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1FD04FD9" w14:textId="77777777" w:rsidR="00907492" w:rsidRDefault="00907492" w:rsidP="00907492">
      <w:pPr>
        <w:tabs>
          <w:tab w:val="left" w:pos="3060"/>
          <w:tab w:val="left" w:pos="4212"/>
          <w:tab w:val="left" w:pos="5436"/>
          <w:tab w:val="left" w:pos="6732"/>
          <w:tab w:val="left" w:pos="7596"/>
          <w:tab w:val="left" w:pos="8604"/>
        </w:tabs>
        <w:spacing w:before="1" w:line="135" w:lineRule="exact"/>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10"/>
          <w:sz w:val="12"/>
        </w:rPr>
        <w:t xml:space="preserve"> </w:t>
      </w:r>
      <w:r>
        <w:rPr>
          <w:sz w:val="12"/>
        </w:rPr>
        <w:t>auth-no-</w:t>
      </w:r>
      <w:proofErr w:type="spellStart"/>
      <w:r>
        <w:rPr>
          <w:spacing w:val="-4"/>
          <w:sz w:val="12"/>
        </w:rPr>
        <w:t>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1593F6ED" w14:textId="77777777" w:rsidR="00907492" w:rsidRDefault="00907492" w:rsidP="00907492">
      <w:pPr>
        <w:tabs>
          <w:tab w:val="left" w:pos="3059"/>
          <w:tab w:val="left" w:pos="4211"/>
          <w:tab w:val="left" w:pos="5435"/>
          <w:tab w:val="left" w:pos="6732"/>
          <w:tab w:val="left" w:pos="7596"/>
          <w:tab w:val="left" w:pos="8604"/>
        </w:tabs>
        <w:spacing w:line="135" w:lineRule="exact"/>
        <w:ind w:left="1260"/>
        <w:rPr>
          <w:sz w:val="12"/>
        </w:rPr>
      </w:pPr>
      <w:r>
        <w:rPr>
          <w:sz w:val="12"/>
        </w:rPr>
        <w:t>|</w:t>
      </w:r>
      <w:r>
        <w:rPr>
          <w:spacing w:val="-7"/>
          <w:sz w:val="12"/>
        </w:rPr>
        <w:t xml:space="preserve"> </w:t>
      </w:r>
      <w:r>
        <w:rPr>
          <w:sz w:val="12"/>
        </w:rPr>
        <w:t>cienaV3Group</w:t>
      </w:r>
      <w:r>
        <w:rPr>
          <w:spacing w:val="-6"/>
          <w:sz w:val="12"/>
        </w:rPr>
        <w:t xml:space="preserve"> </w:t>
      </w:r>
      <w:r>
        <w:rPr>
          <w:spacing w:val="-10"/>
          <w:sz w:val="12"/>
        </w:rPr>
        <w:t>|</w:t>
      </w:r>
      <w:r>
        <w:rPr>
          <w:sz w:val="12"/>
        </w:rPr>
        <w:tab/>
        <w:t>|</w:t>
      </w:r>
      <w:r>
        <w:rPr>
          <w:spacing w:val="-1"/>
          <w:sz w:val="12"/>
        </w:rPr>
        <w:t xml:space="preserve"> </w:t>
      </w:r>
      <w:r>
        <w:rPr>
          <w:spacing w:val="-2"/>
          <w:sz w:val="12"/>
        </w:rPr>
        <w:t>exact</w:t>
      </w:r>
      <w:r>
        <w:rPr>
          <w:sz w:val="12"/>
        </w:rPr>
        <w:tab/>
        <w:t>|</w:t>
      </w:r>
      <w:r>
        <w:rPr>
          <w:spacing w:val="-3"/>
          <w:sz w:val="12"/>
        </w:rPr>
        <w:t xml:space="preserve"> </w:t>
      </w:r>
      <w:proofErr w:type="spellStart"/>
      <w:r>
        <w:rPr>
          <w:spacing w:val="-5"/>
          <w:sz w:val="12"/>
        </w:rPr>
        <w:t>usm</w:t>
      </w:r>
      <w:proofErr w:type="spellEnd"/>
      <w:r>
        <w:rPr>
          <w:sz w:val="12"/>
        </w:rPr>
        <w:tab/>
        <w:t>|</w:t>
      </w:r>
      <w:r>
        <w:rPr>
          <w:spacing w:val="-4"/>
          <w:sz w:val="12"/>
        </w:rPr>
        <w:t xml:space="preserve"> </w:t>
      </w:r>
      <w:r>
        <w:rPr>
          <w:sz w:val="12"/>
        </w:rPr>
        <w:t>auth-</w:t>
      </w:r>
      <w:proofErr w:type="spellStart"/>
      <w:r>
        <w:rPr>
          <w:spacing w:val="-4"/>
          <w:sz w:val="12"/>
        </w:rPr>
        <w:t>priv</w:t>
      </w:r>
      <w:proofErr w:type="spellEnd"/>
      <w:r>
        <w:rPr>
          <w:sz w:val="12"/>
        </w:rPr>
        <w:tab/>
      </w:r>
      <w:r>
        <w:rPr>
          <w:spacing w:val="-10"/>
          <w:sz w:val="12"/>
        </w:rPr>
        <w:t>|</w:t>
      </w:r>
      <w:r>
        <w:rPr>
          <w:sz w:val="12"/>
        </w:rPr>
        <w:tab/>
        <w:t>|</w:t>
      </w:r>
      <w:r>
        <w:rPr>
          <w:spacing w:val="-3"/>
          <w:sz w:val="12"/>
        </w:rPr>
        <w:t xml:space="preserve"> </w:t>
      </w:r>
      <w:proofErr w:type="spellStart"/>
      <w:r>
        <w:rPr>
          <w:spacing w:val="-2"/>
          <w:sz w:val="12"/>
        </w:rPr>
        <w:t>cienaAll</w:t>
      </w:r>
      <w:proofErr w:type="spellEnd"/>
      <w:r>
        <w:rPr>
          <w:sz w:val="12"/>
        </w:rPr>
        <w:tab/>
      </w:r>
      <w:r>
        <w:rPr>
          <w:spacing w:val="-10"/>
          <w:sz w:val="12"/>
        </w:rPr>
        <w:t>|</w:t>
      </w:r>
    </w:p>
    <w:p w14:paraId="68749353" w14:textId="4BA541BE" w:rsidR="00907492" w:rsidRDefault="00907492" w:rsidP="00907492">
      <w:pPr>
        <w:tabs>
          <w:tab w:val="left" w:pos="2340"/>
          <w:tab w:val="left" w:pos="3060"/>
          <w:tab w:val="left" w:pos="4212"/>
          <w:tab w:val="left" w:pos="5436"/>
          <w:tab w:val="left" w:pos="6732"/>
          <w:tab w:val="left" w:pos="7597"/>
          <w:tab w:val="left" w:pos="8605"/>
        </w:tabs>
        <w:spacing w:before="1"/>
        <w:ind w:left="1260"/>
        <w:rPr>
          <w:sz w:val="12"/>
        </w:rPr>
      </w:pPr>
      <w:r>
        <w:rPr>
          <w:noProof/>
        </w:rPr>
        <mc:AlternateContent>
          <mc:Choice Requires="wps">
            <w:drawing>
              <wp:anchor distT="0" distB="0" distL="114300" distR="114300" simplePos="0" relativeHeight="251736064" behindDoc="1" locked="0" layoutInCell="1" allowOverlap="1" wp14:anchorId="1970B772" wp14:editId="0CC06311">
                <wp:simplePos x="0" y="0"/>
                <wp:positionH relativeFrom="page">
                  <wp:posOffset>845820</wp:posOffset>
                </wp:positionH>
                <wp:positionV relativeFrom="paragraph">
                  <wp:posOffset>42545</wp:posOffset>
                </wp:positionV>
                <wp:extent cx="640080" cy="0"/>
                <wp:effectExtent l="7620" t="6985" r="0" b="2540"/>
                <wp:wrapNone/>
                <wp:docPr id="186"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5933B" id="Straight Connector 13"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3.35pt" to="1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7088" behindDoc="1" locked="0" layoutInCell="1" allowOverlap="1" wp14:anchorId="143A429F" wp14:editId="17E21583">
                <wp:simplePos x="0" y="0"/>
                <wp:positionH relativeFrom="page">
                  <wp:posOffset>1531620</wp:posOffset>
                </wp:positionH>
                <wp:positionV relativeFrom="paragraph">
                  <wp:posOffset>42545</wp:posOffset>
                </wp:positionV>
                <wp:extent cx="411480" cy="0"/>
                <wp:effectExtent l="7620" t="6985" r="0" b="2540"/>
                <wp:wrapNone/>
                <wp:docPr id="18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2967E" id="Straight Connector 12"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6pt,3.35pt" to="15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8112" behindDoc="1" locked="0" layoutInCell="1" allowOverlap="1" wp14:anchorId="1A1A8134" wp14:editId="0BF5D36D">
                <wp:simplePos x="0" y="0"/>
                <wp:positionH relativeFrom="page">
                  <wp:posOffset>1988820</wp:posOffset>
                </wp:positionH>
                <wp:positionV relativeFrom="paragraph">
                  <wp:posOffset>42545</wp:posOffset>
                </wp:positionV>
                <wp:extent cx="685800" cy="0"/>
                <wp:effectExtent l="7620" t="6985" r="1905" b="2540"/>
                <wp:wrapNone/>
                <wp:docPr id="18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B48B4" id="Straight Connector 11"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6pt,3.35pt" to="21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" strokeweight=".1249mm">
                <v:stroke dashstyle="dash"/>
                <w10:wrap anchorx="page"/>
              </v:line>
            </w:pict>
          </mc:Fallback>
        </mc:AlternateContent>
      </w:r>
      <w:r>
        <w:rPr>
          <w:noProof/>
        </w:rPr>
        <mc:AlternateContent>
          <mc:Choice Requires="wps">
            <w:drawing>
              <wp:anchor distT="0" distB="0" distL="114300" distR="114300" simplePos="0" relativeHeight="251739136" behindDoc="1" locked="0" layoutInCell="1" allowOverlap="1" wp14:anchorId="05DB62E7" wp14:editId="4F5C6660">
                <wp:simplePos x="0" y="0"/>
                <wp:positionH relativeFrom="page">
                  <wp:posOffset>2720975</wp:posOffset>
                </wp:positionH>
                <wp:positionV relativeFrom="paragraph">
                  <wp:posOffset>42545</wp:posOffset>
                </wp:positionV>
                <wp:extent cx="731520" cy="0"/>
                <wp:effectExtent l="6350" t="6985" r="5080" b="2540"/>
                <wp:wrapNone/>
                <wp:docPr id="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B1F2A" id="Straight Connector 10"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25pt,3.35pt" to="271.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40160" behindDoc="1" locked="0" layoutInCell="1" allowOverlap="1" wp14:anchorId="4C6DD9D3" wp14:editId="540F3846">
                <wp:simplePos x="0" y="0"/>
                <wp:positionH relativeFrom="page">
                  <wp:posOffset>3498215</wp:posOffset>
                </wp:positionH>
                <wp:positionV relativeFrom="paragraph">
                  <wp:posOffset>42545</wp:posOffset>
                </wp:positionV>
                <wp:extent cx="777240" cy="0"/>
                <wp:effectExtent l="2540" t="6985" r="1270" b="2540"/>
                <wp:wrapNone/>
                <wp:docPr id="1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A8F60" id="Straight Connector 9"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3.35pt" to="336.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" strokeweight=".1249mm">
                <v:stroke dashstyle="dash"/>
                <w10:wrap anchorx="page"/>
              </v:line>
            </w:pict>
          </mc:Fallback>
        </mc:AlternateContent>
      </w:r>
      <w:r>
        <w:rPr>
          <w:noProof/>
        </w:rPr>
        <mc:AlternateContent>
          <mc:Choice Requires="wps">
            <w:drawing>
              <wp:anchor distT="0" distB="0" distL="114300" distR="114300" simplePos="0" relativeHeight="251741184" behindDoc="1" locked="0" layoutInCell="1" allowOverlap="1" wp14:anchorId="2D4A41B1" wp14:editId="2F271110">
                <wp:simplePos x="0" y="0"/>
                <wp:positionH relativeFrom="page">
                  <wp:posOffset>4321175</wp:posOffset>
                </wp:positionH>
                <wp:positionV relativeFrom="paragraph">
                  <wp:posOffset>42545</wp:posOffset>
                </wp:positionV>
                <wp:extent cx="502920" cy="0"/>
                <wp:effectExtent l="6350" t="6985" r="5080" b="2540"/>
                <wp:wrapNone/>
                <wp:docPr id="19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BE8B2" id="Straight Connector 8"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25pt,3.35pt" to="379.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" strokeweight=".1249mm">
                <v:stroke dashstyle="dash"/>
                <w10:wrap anchorx="page"/>
              </v:line>
            </w:pict>
          </mc:Fallback>
        </mc:AlternateContent>
      </w:r>
      <w:r>
        <w:rPr>
          <w:noProof/>
        </w:rPr>
        <mc:AlternateContent>
          <mc:Choice Requires="wps">
            <w:drawing>
              <wp:anchor distT="0" distB="0" distL="114300" distR="114300" simplePos="0" relativeHeight="251742208" behindDoc="1" locked="0" layoutInCell="1" allowOverlap="1" wp14:anchorId="14C6F0C8" wp14:editId="3E934F26">
                <wp:simplePos x="0" y="0"/>
                <wp:positionH relativeFrom="page">
                  <wp:posOffset>4869815</wp:posOffset>
                </wp:positionH>
                <wp:positionV relativeFrom="paragraph">
                  <wp:posOffset>42545</wp:posOffset>
                </wp:positionV>
                <wp:extent cx="594360" cy="0"/>
                <wp:effectExtent l="2540" t="6985" r="3175" b="2540"/>
                <wp:wrapNone/>
                <wp:docPr id="19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4496">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20EF1" id="Straight Connector 7"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45pt,3.35pt" to="43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" strokeweight=".1249mm">
                <v:stroke dashstyle="dash"/>
                <w10:wrap anchorx="page"/>
              </v:line>
            </w:pict>
          </mc:Fallback>
        </mc:AlternateContent>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p>
    <w:p w14:paraId="5B44BDF4" w14:textId="77777777" w:rsidR="00907492" w:rsidRDefault="00907492" w:rsidP="00907492">
      <w:pPr>
        <w:spacing w:before="5"/>
        <w:rPr>
          <w:sz w:val="9"/>
        </w:rPr>
      </w:pPr>
    </w:p>
    <w:p w14:paraId="77381B92" w14:textId="77777777" w:rsidR="00907492" w:rsidRDefault="00907492" w:rsidP="00907492">
      <w:pPr>
        <w:spacing w:before="51"/>
        <w:ind w:left="1260"/>
        <w:rPr>
          <w:rFonts w:ascii="Calibri"/>
          <w:b/>
          <w:i/>
          <w:sz w:val="24"/>
        </w:rPr>
      </w:pPr>
      <w:r>
        <w:rPr>
          <w:rFonts w:ascii="Calibri"/>
          <w:b/>
          <w:i/>
          <w:sz w:val="24"/>
        </w:rPr>
        <w:t>Test</w:t>
      </w:r>
      <w:r>
        <w:rPr>
          <w:rFonts w:ascii="Calibri"/>
          <w:b/>
          <w:i/>
          <w:spacing w:val="-2"/>
          <w:sz w:val="24"/>
        </w:rPr>
        <w:t xml:space="preserve"> </w:t>
      </w:r>
      <w:r>
        <w:rPr>
          <w:rFonts w:ascii="Calibri"/>
          <w:b/>
          <w:i/>
          <w:sz w:val="24"/>
        </w:rPr>
        <w:t>Case</w:t>
      </w:r>
      <w:r>
        <w:rPr>
          <w:rFonts w:ascii="Calibri"/>
          <w:b/>
          <w:i/>
          <w:spacing w:val="-2"/>
          <w:sz w:val="24"/>
        </w:rPr>
        <w:t xml:space="preserve"> Results:</w:t>
      </w:r>
    </w:p>
    <w:p w14:paraId="3E869963" w14:textId="77777777" w:rsidR="00907492" w:rsidRDefault="00907492" w:rsidP="00907492">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4CB753CA" w14:textId="7C732614" w:rsidR="00907492" w:rsidRDefault="00907492" w:rsidP="00907492">
      <w:pPr>
        <w:pStyle w:val="BodyText"/>
        <w:spacing w:before="7"/>
        <w:rPr>
          <w:sz w:val="19"/>
        </w:rPr>
      </w:pPr>
      <w:r>
        <w:rPr>
          <w:noProof/>
        </w:rPr>
        <mc:AlternateContent>
          <mc:Choice Requires="wps">
            <w:drawing>
              <wp:anchor distT="0" distB="0" distL="0" distR="0" simplePos="0" relativeHeight="251743232" behindDoc="1" locked="0" layoutInCell="1" allowOverlap="1" wp14:anchorId="2F0FD517" wp14:editId="3F3C0406">
                <wp:simplePos x="0" y="0"/>
                <wp:positionH relativeFrom="page">
                  <wp:posOffset>800100</wp:posOffset>
                </wp:positionH>
                <wp:positionV relativeFrom="paragraph">
                  <wp:posOffset>167005</wp:posOffset>
                </wp:positionV>
                <wp:extent cx="4854575" cy="1270"/>
                <wp:effectExtent l="9525" t="635" r="3175" b="7620"/>
                <wp:wrapTopAndBottom/>
                <wp:docPr id="19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B751F" id="Freeform: Shape 6" o:spid="_x0000_s1026" style="position:absolute;margin-left:63pt;margin-top:13.15pt;width:382.25pt;height:.1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4256" behindDoc="1" locked="0" layoutInCell="1" allowOverlap="1" wp14:anchorId="0D6EA22F" wp14:editId="1909D21A">
                <wp:simplePos x="0" y="0"/>
                <wp:positionH relativeFrom="page">
                  <wp:posOffset>800100</wp:posOffset>
                </wp:positionH>
                <wp:positionV relativeFrom="paragraph">
                  <wp:posOffset>353060</wp:posOffset>
                </wp:positionV>
                <wp:extent cx="4854575" cy="1270"/>
                <wp:effectExtent l="9525" t="5715" r="3175" b="2540"/>
                <wp:wrapTopAndBottom/>
                <wp:docPr id="194"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578C0" id="Freeform: Shape 5" o:spid="_x0000_s1026" style="position:absolute;margin-left:63pt;margin-top:27.8pt;width:382.25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5280" behindDoc="1" locked="0" layoutInCell="1" allowOverlap="1" wp14:anchorId="68509BD8" wp14:editId="24EDFD8F">
                <wp:simplePos x="0" y="0"/>
                <wp:positionH relativeFrom="page">
                  <wp:posOffset>800100</wp:posOffset>
                </wp:positionH>
                <wp:positionV relativeFrom="paragraph">
                  <wp:posOffset>539115</wp:posOffset>
                </wp:positionV>
                <wp:extent cx="4854575" cy="1270"/>
                <wp:effectExtent l="9525" t="1270" r="3175" b="6985"/>
                <wp:wrapTopAndBottom/>
                <wp:docPr id="195"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9EEF" id="Freeform: Shape 4" o:spid="_x0000_s1026" style="position:absolute;margin-left:63pt;margin-top:42.45pt;width:382.25pt;height:.1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6304" behindDoc="1" locked="0" layoutInCell="1" allowOverlap="1" wp14:anchorId="7777A533" wp14:editId="2F788149">
                <wp:simplePos x="0" y="0"/>
                <wp:positionH relativeFrom="page">
                  <wp:posOffset>800100</wp:posOffset>
                </wp:positionH>
                <wp:positionV relativeFrom="paragraph">
                  <wp:posOffset>726440</wp:posOffset>
                </wp:positionV>
                <wp:extent cx="4859655" cy="1270"/>
                <wp:effectExtent l="9525" t="7620" r="7620" b="635"/>
                <wp:wrapTopAndBottom/>
                <wp:docPr id="19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9655" cy="1270"/>
                        </a:xfrm>
                        <a:custGeom>
                          <a:avLst/>
                          <a:gdLst>
                            <a:gd name="T0" fmla="+- 0 1260 1260"/>
                            <a:gd name="T1" fmla="*/ T0 w 7653"/>
                            <a:gd name="T2" fmla="+- 0 8913 1260"/>
                            <a:gd name="T3" fmla="*/ T2 w 7653"/>
                          </a:gdLst>
                          <a:ahLst/>
                          <a:cxnLst>
                            <a:cxn ang="0">
                              <a:pos x="T1" y="0"/>
                            </a:cxn>
                            <a:cxn ang="0">
                              <a:pos x="T3" y="0"/>
                            </a:cxn>
                          </a:cxnLst>
                          <a:rect l="0" t="0" r="r" b="b"/>
                          <a:pathLst>
                            <a:path w="7653">
                              <a:moveTo>
                                <a:pt x="0" y="0"/>
                              </a:moveTo>
                              <a:lnTo>
                                <a:pt x="76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B1DEB" id="Freeform: Shape 3" o:spid="_x0000_s1026" style="position:absolute;margin-left:63pt;margin-top:57.2pt;width:382.65pt;height:.1pt;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" path="m,l7653,e" filled="f" strokeweight=".27489mm">
                <v:path arrowok="t" o:connecttype="custom" o:connectlocs="0,0;4859655,0" o:connectangles="0,0"/>
                <w10:wrap type="topAndBottom" anchorx="page"/>
              </v:shape>
            </w:pict>
          </mc:Fallback>
        </mc:AlternateContent>
      </w:r>
    </w:p>
    <w:p w14:paraId="30164AA5" w14:textId="77777777" w:rsidR="00907492" w:rsidRDefault="00907492" w:rsidP="00907492">
      <w:pPr>
        <w:pStyle w:val="BodyText"/>
        <w:spacing w:before="4"/>
        <w:rPr>
          <w:sz w:val="21"/>
        </w:rPr>
      </w:pPr>
    </w:p>
    <w:p w14:paraId="623A62BF" w14:textId="77777777" w:rsidR="00907492" w:rsidRDefault="00907492" w:rsidP="00907492">
      <w:pPr>
        <w:pStyle w:val="BodyText"/>
        <w:spacing w:before="4"/>
        <w:rPr>
          <w:sz w:val="21"/>
        </w:rPr>
      </w:pPr>
    </w:p>
    <w:p w14:paraId="74EB2C2D" w14:textId="77777777" w:rsidR="00907492" w:rsidRDefault="00907492" w:rsidP="00907492">
      <w:pPr>
        <w:pStyle w:val="BodyText"/>
        <w:spacing w:before="7"/>
        <w:rPr>
          <w:sz w:val="21"/>
        </w:rPr>
      </w:pPr>
    </w:p>
    <w:p w14:paraId="7D0A9EAC" w14:textId="77777777" w:rsidR="00907492" w:rsidRDefault="00907492" w:rsidP="00907492">
      <w:pPr>
        <w:rPr>
          <w:sz w:val="21"/>
        </w:rPr>
        <w:sectPr w:rsidR="00907492">
          <w:type w:val="continuous"/>
          <w:pgSz w:w="12240" w:h="15840"/>
          <w:pgMar w:top="1820" w:right="0" w:bottom="280" w:left="0" w:header="720" w:footer="720" w:gutter="0"/>
          <w:cols w:space="720"/>
        </w:sectPr>
      </w:pPr>
    </w:p>
    <w:p w14:paraId="1B763515" w14:textId="77777777" w:rsidR="00907492" w:rsidRDefault="00907492" w:rsidP="00907492">
      <w:pPr>
        <w:pStyle w:val="BodyText"/>
        <w:spacing w:before="7"/>
        <w:rPr>
          <w:sz w:val="2"/>
        </w:rPr>
      </w:pPr>
    </w:p>
    <w:p w14:paraId="20DF1F34" w14:textId="06E72375" w:rsidR="00907492" w:rsidRDefault="00907492" w:rsidP="00907492">
      <w:pPr>
        <w:pStyle w:val="BodyText"/>
        <w:spacing w:line="20" w:lineRule="exact"/>
        <w:ind w:left="1260"/>
        <w:rPr>
          <w:sz w:val="2"/>
        </w:rPr>
      </w:pPr>
      <w:r>
        <w:rPr>
          <w:noProof/>
          <w:sz w:val="2"/>
        </w:rPr>
        <mc:AlternateContent>
          <mc:Choice Requires="wpg">
            <w:drawing>
              <wp:inline distT="0" distB="0" distL="0" distR="0" wp14:anchorId="44099FC5" wp14:editId="1A4FEA95">
                <wp:extent cx="4854575" cy="10160"/>
                <wp:effectExtent l="9525" t="3810" r="3175" b="0"/>
                <wp:docPr id="1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10160"/>
                          <a:chOff x="0" y="0"/>
                          <a:chExt cx="7645" cy="16"/>
                        </a:xfrm>
                      </wpg:grpSpPr>
                      <wps:wsp>
                        <wps:cNvPr id="2" name="Line 3"/>
                        <wps:cNvCnPr>
                          <a:cxnSpLocks noChangeShapeType="1"/>
                        </wps:cNvCnPr>
                        <wps:spPr bwMode="auto">
                          <a:xfrm>
                            <a:off x="0" y="8"/>
                            <a:ext cx="764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930E40" id="Group 1" o:spid="_x0000_s1026" style="width:382.25pt;height:.8pt;mso-position-horizontal-relative:char;mso-position-vertical-relative:line" coordsize="76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">
                <v:line id="Line 3" o:spid="_x0000_s1027" style="position:absolute;visibility:visible;mso-wrap-style:square" from="0,8" to="76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" strokeweight=".27489mm"/>
                <w10:anchorlock/>
              </v:group>
            </w:pict>
          </mc:Fallback>
        </mc:AlternateContent>
      </w:r>
    </w:p>
    <w:p w14:paraId="2ABCC6B0" w14:textId="77777777" w:rsidR="00907492" w:rsidRDefault="00907492" w:rsidP="00907492">
      <w:pPr>
        <w:pStyle w:val="BodyText"/>
        <w:rPr>
          <w:sz w:val="20"/>
        </w:rPr>
      </w:pPr>
    </w:p>
    <w:p w14:paraId="271F1BA4" w14:textId="77777777" w:rsidR="00907492" w:rsidRDefault="00907492" w:rsidP="00907492">
      <w:pPr>
        <w:pStyle w:val="BodyText"/>
        <w:spacing w:before="2"/>
      </w:pPr>
    </w:p>
    <w:p w14:paraId="2E25702E" w14:textId="77777777" w:rsidR="009E64AA" w:rsidRDefault="009E64AA"/>
    <w:p w14:paraId="27C59A00" w14:textId="77777777" w:rsidR="00E27F28" w:rsidRDefault="00E27F28" w:rsidP="00E27F28">
      <w:pPr>
        <w:pStyle w:val="Heading6"/>
        <w:numPr>
          <w:ilvl w:val="2"/>
          <w:numId w:val="26"/>
        </w:numPr>
        <w:tabs>
          <w:tab w:val="left" w:pos="1981"/>
        </w:tabs>
        <w:spacing w:before="29"/>
      </w:pPr>
      <w:r>
        <w:t>Create</w:t>
      </w:r>
      <w:r>
        <w:rPr>
          <w:spacing w:val="-7"/>
        </w:rPr>
        <w:t xml:space="preserve"> </w:t>
      </w:r>
      <w:r>
        <w:t>New</w:t>
      </w:r>
      <w:r>
        <w:rPr>
          <w:spacing w:val="-5"/>
        </w:rPr>
        <w:t xml:space="preserve"> </w:t>
      </w:r>
      <w:r>
        <w:t>User</w:t>
      </w:r>
      <w:r>
        <w:rPr>
          <w:spacing w:val="-8"/>
        </w:rPr>
        <w:t xml:space="preserve"> </w:t>
      </w:r>
      <w:r>
        <w:rPr>
          <w:spacing w:val="-2"/>
        </w:rPr>
        <w:t>Account</w:t>
      </w:r>
    </w:p>
    <w:p w14:paraId="62B1C6AB" w14:textId="77777777" w:rsidR="00E27F28" w:rsidRDefault="00E27F28" w:rsidP="00E27F28">
      <w:pPr>
        <w:pStyle w:val="BodyText"/>
        <w:spacing w:before="7"/>
        <w:rPr>
          <w:b/>
          <w:sz w:val="19"/>
        </w:rPr>
      </w:pPr>
    </w:p>
    <w:p w14:paraId="591F71B3" w14:textId="77777777" w:rsidR="00E27F28" w:rsidRDefault="00E27F28" w:rsidP="00E27F28">
      <w:pPr>
        <w:ind w:left="1260"/>
        <w:rPr>
          <w:rFonts w:ascii="Calibri"/>
          <w:b/>
          <w:i/>
          <w:sz w:val="24"/>
        </w:rPr>
      </w:pPr>
      <w:r>
        <w:rPr>
          <w:rFonts w:ascii="Calibri"/>
          <w:b/>
          <w:i/>
          <w:spacing w:val="-2"/>
          <w:sz w:val="24"/>
        </w:rPr>
        <w:t>Objective:</w:t>
      </w:r>
    </w:p>
    <w:p w14:paraId="2659C93B" w14:textId="77777777" w:rsidR="00E27F28" w:rsidRDefault="00E27F28" w:rsidP="00E27F28">
      <w:pPr>
        <w:pStyle w:val="BodyText"/>
        <w:ind w:left="1980"/>
      </w:pPr>
      <w:r>
        <w:t>Setup</w:t>
      </w:r>
      <w:r>
        <w:rPr>
          <w:spacing w:val="-4"/>
        </w:rPr>
        <w:t xml:space="preserve"> </w:t>
      </w:r>
      <w:r>
        <w:t>a</w:t>
      </w:r>
      <w:r>
        <w:rPr>
          <w:spacing w:val="-4"/>
        </w:rPr>
        <w:t xml:space="preserve"> </w:t>
      </w:r>
      <w:r>
        <w:t>new</w:t>
      </w:r>
      <w:r>
        <w:rPr>
          <w:spacing w:val="-4"/>
        </w:rPr>
        <w:t xml:space="preserve"> </w:t>
      </w:r>
      <w:r>
        <w:t>user</w:t>
      </w:r>
      <w:r>
        <w:rPr>
          <w:spacing w:val="-1"/>
        </w:rPr>
        <w:t xml:space="preserve"> </w:t>
      </w:r>
      <w:r>
        <w:t>account</w:t>
      </w:r>
      <w:r>
        <w:rPr>
          <w:spacing w:val="-1"/>
        </w:rPr>
        <w:t xml:space="preserve"> </w:t>
      </w:r>
      <w:r>
        <w:t>to</w:t>
      </w:r>
      <w:r>
        <w:rPr>
          <w:spacing w:val="-2"/>
        </w:rPr>
        <w:t xml:space="preserve"> </w:t>
      </w:r>
      <w:r>
        <w:t>access</w:t>
      </w:r>
      <w:r>
        <w:rPr>
          <w:spacing w:val="-2"/>
        </w:rPr>
        <w:t xml:space="preserve"> </w:t>
      </w:r>
      <w:r>
        <w:t>the</w:t>
      </w:r>
      <w:r>
        <w:rPr>
          <w:spacing w:val="-4"/>
        </w:rPr>
        <w:t xml:space="preserve"> </w:t>
      </w:r>
      <w:r>
        <w:rPr>
          <w:spacing w:val="-2"/>
        </w:rPr>
        <w:t>system.</w:t>
      </w:r>
    </w:p>
    <w:p w14:paraId="5D8990CF" w14:textId="77777777" w:rsidR="00E27F28" w:rsidRDefault="00E27F28" w:rsidP="00E27F28">
      <w:pPr>
        <w:pStyle w:val="BodyText"/>
        <w:spacing w:before="11"/>
        <w:rPr>
          <w:sz w:val="23"/>
        </w:rPr>
      </w:pPr>
    </w:p>
    <w:p w14:paraId="01852DC5" w14:textId="77777777" w:rsidR="00E27F28" w:rsidRDefault="00E27F28" w:rsidP="00E27F28">
      <w:pPr>
        <w:spacing w:before="1"/>
        <w:ind w:left="1260"/>
        <w:rPr>
          <w:rFonts w:ascii="Calibri"/>
          <w:b/>
          <w:i/>
          <w:sz w:val="24"/>
        </w:rPr>
      </w:pPr>
      <w:r>
        <w:rPr>
          <w:rFonts w:ascii="Calibri"/>
          <w:b/>
          <w:i/>
          <w:spacing w:val="-2"/>
          <w:sz w:val="24"/>
        </w:rPr>
        <w:t>Procedure:</w:t>
      </w:r>
    </w:p>
    <w:p w14:paraId="6D398680" w14:textId="77777777" w:rsidR="00E27F28" w:rsidRDefault="00E27F28" w:rsidP="00E27F28">
      <w:pPr>
        <w:pStyle w:val="ListParagraph"/>
        <w:numPr>
          <w:ilvl w:val="0"/>
          <w:numId w:val="27"/>
        </w:numPr>
        <w:tabs>
          <w:tab w:val="left" w:pos="2341"/>
        </w:tabs>
        <w:ind w:hanging="361"/>
        <w:rPr>
          <w:sz w:val="24"/>
        </w:rPr>
      </w:pPr>
      <w:r>
        <w:rPr>
          <w:sz w:val="24"/>
        </w:rPr>
        <w:t>SAOS</w:t>
      </w:r>
      <w:r>
        <w:rPr>
          <w:spacing w:val="-4"/>
          <w:sz w:val="24"/>
        </w:rPr>
        <w:t xml:space="preserve"> </w:t>
      </w:r>
      <w:r>
        <w:rPr>
          <w:sz w:val="24"/>
        </w:rPr>
        <w:t>10.1</w:t>
      </w:r>
      <w:r>
        <w:rPr>
          <w:spacing w:val="-3"/>
          <w:sz w:val="24"/>
        </w:rPr>
        <w:t xml:space="preserve"> </w:t>
      </w:r>
      <w:r>
        <w:rPr>
          <w:sz w:val="24"/>
        </w:rPr>
        <w:t>supports</w:t>
      </w:r>
      <w:r>
        <w:rPr>
          <w:spacing w:val="-3"/>
          <w:sz w:val="24"/>
        </w:rPr>
        <w:t xml:space="preserve"> </w:t>
      </w:r>
      <w:r>
        <w:rPr>
          <w:sz w:val="24"/>
        </w:rPr>
        <w:t>two</w:t>
      </w:r>
      <w:r>
        <w:rPr>
          <w:spacing w:val="-5"/>
          <w:sz w:val="24"/>
        </w:rPr>
        <w:t xml:space="preserve"> </w:t>
      </w:r>
      <w:r>
        <w:rPr>
          <w:sz w:val="24"/>
        </w:rPr>
        <w:t>local</w:t>
      </w:r>
      <w:r>
        <w:rPr>
          <w:spacing w:val="-3"/>
          <w:sz w:val="24"/>
        </w:rPr>
        <w:t xml:space="preserve"> </w:t>
      </w:r>
      <w:r>
        <w:rPr>
          <w:sz w:val="24"/>
        </w:rPr>
        <w:t>user</w:t>
      </w:r>
      <w:r>
        <w:rPr>
          <w:spacing w:val="-4"/>
          <w:sz w:val="24"/>
        </w:rPr>
        <w:t xml:space="preserve"> </w:t>
      </w:r>
      <w:r>
        <w:rPr>
          <w:spacing w:val="-2"/>
          <w:sz w:val="24"/>
        </w:rPr>
        <w:t>groups:</w:t>
      </w:r>
    </w:p>
    <w:p w14:paraId="52E9D596" w14:textId="77777777" w:rsidR="00E27F28" w:rsidRDefault="00E27F28" w:rsidP="00E27F28">
      <w:pPr>
        <w:pStyle w:val="ListParagraph"/>
        <w:numPr>
          <w:ilvl w:val="1"/>
          <w:numId w:val="27"/>
        </w:numPr>
        <w:tabs>
          <w:tab w:val="left" w:pos="3061"/>
        </w:tabs>
        <w:ind w:hanging="361"/>
        <w:rPr>
          <w:sz w:val="24"/>
        </w:rPr>
      </w:pPr>
      <w:r>
        <w:rPr>
          <w:sz w:val="24"/>
        </w:rPr>
        <w:t>SYSTEM_ROLE_</w:t>
      </w:r>
      <w:proofErr w:type="gramStart"/>
      <w:r>
        <w:rPr>
          <w:sz w:val="24"/>
        </w:rPr>
        <w:t>DIAG</w:t>
      </w:r>
      <w:r>
        <w:rPr>
          <w:spacing w:val="-8"/>
          <w:sz w:val="24"/>
        </w:rPr>
        <w:t xml:space="preserve"> </w:t>
      </w:r>
      <w:r>
        <w:rPr>
          <w:sz w:val="24"/>
        </w:rPr>
        <w:t>:</w:t>
      </w:r>
      <w:proofErr w:type="gramEnd"/>
      <w:r>
        <w:rPr>
          <w:spacing w:val="-8"/>
          <w:sz w:val="24"/>
        </w:rPr>
        <w:t xml:space="preserve"> </w:t>
      </w:r>
      <w:r>
        <w:rPr>
          <w:sz w:val="24"/>
        </w:rPr>
        <w:t>The</w:t>
      </w:r>
      <w:r>
        <w:rPr>
          <w:spacing w:val="-7"/>
          <w:sz w:val="24"/>
        </w:rPr>
        <w:t xml:space="preserve"> </w:t>
      </w:r>
      <w:r>
        <w:rPr>
          <w:sz w:val="24"/>
        </w:rPr>
        <w:t>user</w:t>
      </w:r>
      <w:r>
        <w:rPr>
          <w:spacing w:val="-8"/>
          <w:sz w:val="24"/>
        </w:rPr>
        <w:t xml:space="preserve"> </w:t>
      </w:r>
      <w:r>
        <w:rPr>
          <w:sz w:val="24"/>
        </w:rPr>
        <w:t>has</w:t>
      </w:r>
      <w:r>
        <w:rPr>
          <w:spacing w:val="-7"/>
          <w:sz w:val="24"/>
        </w:rPr>
        <w:t xml:space="preserve"> </w:t>
      </w:r>
      <w:r>
        <w:rPr>
          <w:sz w:val="24"/>
        </w:rPr>
        <w:t>access</w:t>
      </w:r>
      <w:r>
        <w:rPr>
          <w:spacing w:val="-9"/>
          <w:sz w:val="24"/>
        </w:rPr>
        <w:t xml:space="preserve"> </w:t>
      </w:r>
      <w:r>
        <w:rPr>
          <w:sz w:val="24"/>
        </w:rPr>
        <w:t>to</w:t>
      </w:r>
      <w:r>
        <w:rPr>
          <w:spacing w:val="-8"/>
          <w:sz w:val="24"/>
        </w:rPr>
        <w:t xml:space="preserve"> </w:t>
      </w:r>
      <w:r>
        <w:rPr>
          <w:sz w:val="24"/>
        </w:rPr>
        <w:t>CLI,</w:t>
      </w:r>
      <w:r>
        <w:rPr>
          <w:spacing w:val="-10"/>
          <w:sz w:val="24"/>
        </w:rPr>
        <w:t xml:space="preserve"> </w:t>
      </w:r>
      <w:r>
        <w:rPr>
          <w:sz w:val="24"/>
        </w:rPr>
        <w:t>NETCONF,</w:t>
      </w:r>
      <w:r>
        <w:rPr>
          <w:spacing w:val="-9"/>
          <w:sz w:val="24"/>
        </w:rPr>
        <w:t xml:space="preserve"> </w:t>
      </w:r>
      <w:r>
        <w:rPr>
          <w:sz w:val="24"/>
        </w:rPr>
        <w:t>and</w:t>
      </w:r>
      <w:r>
        <w:rPr>
          <w:spacing w:val="-5"/>
          <w:sz w:val="24"/>
        </w:rPr>
        <w:t xml:space="preserve"> </w:t>
      </w:r>
      <w:r>
        <w:rPr>
          <w:sz w:val="24"/>
        </w:rPr>
        <w:t>also</w:t>
      </w:r>
      <w:r>
        <w:rPr>
          <w:spacing w:val="-11"/>
          <w:sz w:val="24"/>
        </w:rPr>
        <w:t xml:space="preserve"> </w:t>
      </w:r>
      <w:r>
        <w:rPr>
          <w:sz w:val="24"/>
        </w:rPr>
        <w:t>to</w:t>
      </w:r>
      <w:r>
        <w:rPr>
          <w:spacing w:val="-8"/>
          <w:sz w:val="24"/>
        </w:rPr>
        <w:t xml:space="preserve"> </w:t>
      </w:r>
      <w:r>
        <w:rPr>
          <w:sz w:val="24"/>
        </w:rPr>
        <w:t>Linux</w:t>
      </w:r>
      <w:r>
        <w:rPr>
          <w:spacing w:val="-7"/>
          <w:sz w:val="24"/>
        </w:rPr>
        <w:t xml:space="preserve"> </w:t>
      </w:r>
      <w:r>
        <w:rPr>
          <w:spacing w:val="-2"/>
          <w:sz w:val="24"/>
        </w:rPr>
        <w:t>shell.</w:t>
      </w:r>
    </w:p>
    <w:p w14:paraId="6FB3AEE3" w14:textId="77777777" w:rsidR="00E27F28" w:rsidRDefault="00E27F28" w:rsidP="00E27F28">
      <w:pPr>
        <w:pStyle w:val="ListParagraph"/>
        <w:numPr>
          <w:ilvl w:val="1"/>
          <w:numId w:val="27"/>
        </w:numPr>
        <w:tabs>
          <w:tab w:val="left" w:pos="3061"/>
        </w:tabs>
        <w:ind w:hanging="361"/>
        <w:rPr>
          <w:sz w:val="24"/>
        </w:rPr>
      </w:pPr>
      <w:r>
        <w:rPr>
          <w:sz w:val="24"/>
        </w:rPr>
        <w:t>SYSTEM_ROLE_</w:t>
      </w:r>
      <w:proofErr w:type="gramStart"/>
      <w:r>
        <w:rPr>
          <w:sz w:val="24"/>
        </w:rPr>
        <w:t>USER</w:t>
      </w:r>
      <w:r>
        <w:rPr>
          <w:spacing w:val="-7"/>
          <w:sz w:val="24"/>
        </w:rPr>
        <w:t xml:space="preserve"> </w:t>
      </w:r>
      <w:r>
        <w:rPr>
          <w:sz w:val="24"/>
        </w:rPr>
        <w:t>:</w:t>
      </w:r>
      <w:proofErr w:type="gramEnd"/>
      <w:r>
        <w:rPr>
          <w:spacing w:val="-1"/>
          <w:sz w:val="24"/>
        </w:rPr>
        <w:t xml:space="preserve"> </w:t>
      </w:r>
      <w:r>
        <w:rPr>
          <w:sz w:val="24"/>
        </w:rPr>
        <w:t>The</w:t>
      </w:r>
      <w:r>
        <w:rPr>
          <w:spacing w:val="-1"/>
          <w:sz w:val="24"/>
        </w:rPr>
        <w:t xml:space="preserve"> </w:t>
      </w:r>
      <w:r>
        <w:rPr>
          <w:sz w:val="24"/>
        </w:rPr>
        <w:t>user</w:t>
      </w:r>
      <w:r>
        <w:rPr>
          <w:spacing w:val="-4"/>
          <w:sz w:val="24"/>
        </w:rPr>
        <w:t xml:space="preserve"> </w:t>
      </w:r>
      <w:r>
        <w:rPr>
          <w:sz w:val="24"/>
        </w:rPr>
        <w:t>has</w:t>
      </w:r>
      <w:r>
        <w:rPr>
          <w:spacing w:val="-4"/>
          <w:sz w:val="24"/>
        </w:rPr>
        <w:t xml:space="preserve"> </w:t>
      </w:r>
      <w:r>
        <w:rPr>
          <w:sz w:val="24"/>
        </w:rPr>
        <w:t>access</w:t>
      </w:r>
      <w:r>
        <w:rPr>
          <w:spacing w:val="-2"/>
          <w:sz w:val="24"/>
        </w:rPr>
        <w:t xml:space="preserve"> </w:t>
      </w:r>
      <w:r>
        <w:rPr>
          <w:sz w:val="24"/>
        </w:rPr>
        <w:t>to</w:t>
      </w:r>
      <w:r>
        <w:rPr>
          <w:spacing w:val="-4"/>
          <w:sz w:val="24"/>
        </w:rPr>
        <w:t xml:space="preserve"> </w:t>
      </w:r>
      <w:r>
        <w:rPr>
          <w:sz w:val="24"/>
        </w:rPr>
        <w:t>CLI</w:t>
      </w:r>
      <w:r>
        <w:rPr>
          <w:spacing w:val="-3"/>
          <w:sz w:val="24"/>
        </w:rPr>
        <w:t xml:space="preserve"> </w:t>
      </w:r>
      <w:r>
        <w:rPr>
          <w:sz w:val="24"/>
        </w:rPr>
        <w:t>and</w:t>
      </w:r>
      <w:r>
        <w:rPr>
          <w:spacing w:val="-3"/>
          <w:sz w:val="24"/>
        </w:rPr>
        <w:t xml:space="preserve"> </w:t>
      </w:r>
      <w:r>
        <w:rPr>
          <w:spacing w:val="-2"/>
          <w:sz w:val="24"/>
        </w:rPr>
        <w:t>NETCONF.</w:t>
      </w:r>
    </w:p>
    <w:p w14:paraId="5B491AAC" w14:textId="77777777" w:rsidR="00E27F28" w:rsidRDefault="00E27F28" w:rsidP="00E27F28">
      <w:pPr>
        <w:pStyle w:val="ListParagraph"/>
        <w:numPr>
          <w:ilvl w:val="0"/>
          <w:numId w:val="27"/>
        </w:numPr>
        <w:tabs>
          <w:tab w:val="left" w:pos="2341"/>
        </w:tabs>
        <w:spacing w:line="293" w:lineRule="exact"/>
        <w:ind w:hanging="361"/>
        <w:rPr>
          <w:sz w:val="24"/>
        </w:rPr>
      </w:pPr>
      <w:r>
        <w:rPr>
          <w:sz w:val="24"/>
        </w:rPr>
        <w:t>Enter</w:t>
      </w:r>
      <w:r>
        <w:rPr>
          <w:spacing w:val="-3"/>
          <w:sz w:val="24"/>
        </w:rPr>
        <w:t xml:space="preserve"> </w:t>
      </w:r>
      <w:r>
        <w:rPr>
          <w:sz w:val="24"/>
        </w:rPr>
        <w:t>the</w:t>
      </w:r>
      <w:r>
        <w:rPr>
          <w:spacing w:val="-3"/>
          <w:sz w:val="24"/>
        </w:rPr>
        <w:t xml:space="preserve"> </w:t>
      </w:r>
      <w:r>
        <w:rPr>
          <w:sz w:val="24"/>
        </w:rPr>
        <w:t>following</w:t>
      </w:r>
      <w:r>
        <w:rPr>
          <w:spacing w:val="-2"/>
          <w:sz w:val="24"/>
        </w:rPr>
        <w:t xml:space="preserve"> </w:t>
      </w:r>
      <w:r>
        <w:rPr>
          <w:sz w:val="24"/>
        </w:rPr>
        <w:t>command</w:t>
      </w:r>
      <w:r>
        <w:rPr>
          <w:spacing w:val="-3"/>
          <w:sz w:val="24"/>
        </w:rPr>
        <w:t xml:space="preserve"> </w:t>
      </w:r>
      <w:r>
        <w:rPr>
          <w:sz w:val="24"/>
        </w:rPr>
        <w:t>on</w:t>
      </w:r>
      <w:r>
        <w:rPr>
          <w:spacing w:val="-3"/>
          <w:sz w:val="24"/>
        </w:rPr>
        <w:t xml:space="preserve"> </w:t>
      </w:r>
      <w:r>
        <w:rPr>
          <w:sz w:val="24"/>
        </w:rPr>
        <w:t>CLI</w:t>
      </w:r>
      <w:r>
        <w:rPr>
          <w:spacing w:val="-2"/>
          <w:sz w:val="24"/>
        </w:rPr>
        <w:t xml:space="preserve"> </w:t>
      </w:r>
      <w:r>
        <w:rPr>
          <w:sz w:val="24"/>
        </w:rPr>
        <w:t>to</w:t>
      </w:r>
      <w:r>
        <w:rPr>
          <w:spacing w:val="-4"/>
          <w:sz w:val="24"/>
        </w:rPr>
        <w:t xml:space="preserve"> </w:t>
      </w:r>
      <w:r>
        <w:rPr>
          <w:sz w:val="24"/>
        </w:rPr>
        <w:t>create</w:t>
      </w:r>
      <w:r>
        <w:rPr>
          <w:spacing w:val="-1"/>
          <w:sz w:val="24"/>
        </w:rPr>
        <w:t xml:space="preserve"> </w:t>
      </w:r>
      <w:r>
        <w:rPr>
          <w:sz w:val="24"/>
        </w:rPr>
        <w:t>a</w:t>
      </w:r>
      <w:r>
        <w:rPr>
          <w:spacing w:val="1"/>
          <w:sz w:val="24"/>
        </w:rPr>
        <w:t xml:space="preserve"> </w:t>
      </w:r>
      <w:r>
        <w:rPr>
          <w:sz w:val="24"/>
        </w:rPr>
        <w:t>new</w:t>
      </w:r>
      <w:r>
        <w:rPr>
          <w:spacing w:val="-2"/>
          <w:sz w:val="24"/>
        </w:rPr>
        <w:t xml:space="preserve"> </w:t>
      </w:r>
      <w:r>
        <w:rPr>
          <w:sz w:val="24"/>
        </w:rPr>
        <w:t>local</w:t>
      </w:r>
      <w:r>
        <w:rPr>
          <w:spacing w:val="-4"/>
          <w:sz w:val="24"/>
        </w:rPr>
        <w:t xml:space="preserve"> </w:t>
      </w:r>
      <w:r>
        <w:rPr>
          <w:sz w:val="24"/>
        </w:rPr>
        <w:t xml:space="preserve">user </w:t>
      </w:r>
      <w:r>
        <w:rPr>
          <w:spacing w:val="-2"/>
          <w:sz w:val="24"/>
        </w:rPr>
        <w:t>User1:</w:t>
      </w:r>
    </w:p>
    <w:p w14:paraId="1E911B04" w14:textId="77777777" w:rsidR="00E27F28" w:rsidRDefault="00E27F28" w:rsidP="00E27F28">
      <w:pPr>
        <w:pStyle w:val="BodyText"/>
        <w:ind w:left="2700"/>
        <w:rPr>
          <w:rFonts w:ascii="Courier New"/>
        </w:rPr>
      </w:pPr>
      <w:r>
        <w:rPr>
          <w:rFonts w:ascii="Courier New"/>
          <w:spacing w:val="-2"/>
        </w:rPr>
        <w:t>config</w:t>
      </w:r>
    </w:p>
    <w:p w14:paraId="3FC63CD3" w14:textId="77777777" w:rsidR="00E27F28" w:rsidRDefault="00E27F28" w:rsidP="00E27F28">
      <w:pPr>
        <w:pStyle w:val="BodyText"/>
        <w:spacing w:before="1"/>
        <w:ind w:left="3060" w:right="1165"/>
        <w:rPr>
          <w:rFonts w:ascii="Courier New"/>
        </w:rPr>
      </w:pPr>
      <w:r>
        <w:rPr>
          <w:rFonts w:ascii="Courier New"/>
        </w:rPr>
        <w:t xml:space="preserve">system </w:t>
      </w:r>
      <w:proofErr w:type="spellStart"/>
      <w:r>
        <w:rPr>
          <w:rFonts w:ascii="Courier New"/>
        </w:rPr>
        <w:t>aaa</w:t>
      </w:r>
      <w:proofErr w:type="spellEnd"/>
      <w:r>
        <w:rPr>
          <w:rFonts w:ascii="Courier New"/>
        </w:rPr>
        <w:t xml:space="preserve"> authentication </w:t>
      </w:r>
      <w:proofErr w:type="gramStart"/>
      <w:r>
        <w:rPr>
          <w:rFonts w:ascii="Courier New"/>
        </w:rPr>
        <w:t>users</w:t>
      </w:r>
      <w:proofErr w:type="gramEnd"/>
      <w:r>
        <w:rPr>
          <w:rFonts w:ascii="Courier New"/>
        </w:rPr>
        <w:t xml:space="preserve"> user </w:t>
      </w:r>
      <w:r>
        <w:rPr>
          <w:rFonts w:ascii="Courier New"/>
          <w:b/>
        </w:rPr>
        <w:t xml:space="preserve">User1 </w:t>
      </w:r>
      <w:r>
        <w:rPr>
          <w:rFonts w:ascii="Courier New"/>
        </w:rPr>
        <w:t>config username</w:t>
      </w:r>
      <w:r>
        <w:rPr>
          <w:rFonts w:ascii="Courier New"/>
          <w:spacing w:val="-8"/>
        </w:rPr>
        <w:t xml:space="preserve"> </w:t>
      </w:r>
      <w:r>
        <w:rPr>
          <w:rFonts w:ascii="Courier New"/>
        </w:rPr>
        <w:t>User1</w:t>
      </w:r>
      <w:r>
        <w:rPr>
          <w:rFonts w:ascii="Courier New"/>
          <w:spacing w:val="-8"/>
        </w:rPr>
        <w:t xml:space="preserve"> </w:t>
      </w:r>
      <w:r>
        <w:rPr>
          <w:rFonts w:ascii="Courier New"/>
        </w:rPr>
        <w:t>role</w:t>
      </w:r>
      <w:r>
        <w:rPr>
          <w:rFonts w:ascii="Courier New"/>
          <w:spacing w:val="-8"/>
        </w:rPr>
        <w:t xml:space="preserve"> </w:t>
      </w:r>
      <w:r>
        <w:rPr>
          <w:rFonts w:ascii="Courier New"/>
        </w:rPr>
        <w:t>SYSTEM_ROLE_USER</w:t>
      </w:r>
      <w:r>
        <w:rPr>
          <w:rFonts w:ascii="Courier New"/>
          <w:spacing w:val="-8"/>
        </w:rPr>
        <w:t xml:space="preserve"> </w:t>
      </w:r>
      <w:r>
        <w:rPr>
          <w:rFonts w:ascii="Courier New"/>
        </w:rPr>
        <w:t>password</w:t>
      </w:r>
      <w:r>
        <w:rPr>
          <w:rFonts w:ascii="Courier New"/>
          <w:spacing w:val="-8"/>
        </w:rPr>
        <w:t xml:space="preserve"> </w:t>
      </w:r>
      <w:r>
        <w:rPr>
          <w:rFonts w:ascii="Courier New"/>
        </w:rPr>
        <w:t>Password1</w:t>
      </w:r>
    </w:p>
    <w:p w14:paraId="3318325C" w14:textId="77777777" w:rsidR="00E27F28" w:rsidRDefault="00E27F28" w:rsidP="00E27F28">
      <w:pPr>
        <w:pStyle w:val="ListParagraph"/>
        <w:numPr>
          <w:ilvl w:val="0"/>
          <w:numId w:val="27"/>
        </w:numPr>
        <w:tabs>
          <w:tab w:val="left" w:pos="2341"/>
        </w:tabs>
        <w:spacing w:before="227" w:line="293" w:lineRule="exact"/>
        <w:ind w:hanging="361"/>
        <w:rPr>
          <w:sz w:val="24"/>
        </w:rPr>
      </w:pPr>
      <w:r>
        <w:rPr>
          <w:sz w:val="24"/>
        </w:rPr>
        <w:t>Verify</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user</w:t>
      </w:r>
      <w:r>
        <w:rPr>
          <w:spacing w:val="-1"/>
          <w:sz w:val="24"/>
        </w:rPr>
        <w:t xml:space="preserve"> </w:t>
      </w:r>
      <w:r>
        <w:rPr>
          <w:sz w:val="24"/>
        </w:rPr>
        <w:t>has</w:t>
      </w:r>
      <w:r>
        <w:rPr>
          <w:spacing w:val="-4"/>
          <w:sz w:val="24"/>
        </w:rPr>
        <w:t xml:space="preserve"> </w:t>
      </w:r>
      <w:r>
        <w:rPr>
          <w:sz w:val="24"/>
        </w:rPr>
        <w:t>been</w:t>
      </w:r>
      <w:r>
        <w:rPr>
          <w:spacing w:val="-2"/>
          <w:sz w:val="24"/>
        </w:rPr>
        <w:t xml:space="preserve"> created:</w:t>
      </w:r>
    </w:p>
    <w:p w14:paraId="4250C6BE" w14:textId="77777777" w:rsidR="00E27F28" w:rsidRDefault="00E27F28" w:rsidP="00E27F28">
      <w:pPr>
        <w:pStyle w:val="BodyText"/>
        <w:spacing w:line="271" w:lineRule="exact"/>
        <w:ind w:left="2700"/>
        <w:rPr>
          <w:rFonts w:ascii="Courier New"/>
        </w:rPr>
      </w:pPr>
      <w:r>
        <w:rPr>
          <w:rFonts w:ascii="Courier New"/>
        </w:rPr>
        <w:t>5162_001&gt;</w:t>
      </w:r>
      <w:r>
        <w:rPr>
          <w:rFonts w:ascii="Courier New"/>
          <w:spacing w:val="-6"/>
        </w:rPr>
        <w:t xml:space="preserve"> </w:t>
      </w:r>
      <w:r>
        <w:rPr>
          <w:rFonts w:ascii="Courier New"/>
        </w:rPr>
        <w:t>show</w:t>
      </w:r>
      <w:r>
        <w:rPr>
          <w:rFonts w:ascii="Courier New"/>
          <w:spacing w:val="-5"/>
        </w:rPr>
        <w:t xml:space="preserve"> </w:t>
      </w:r>
      <w:proofErr w:type="spellStart"/>
      <w:r>
        <w:rPr>
          <w:rFonts w:ascii="Courier New"/>
        </w:rPr>
        <w:t>aaa</w:t>
      </w:r>
      <w:proofErr w:type="spellEnd"/>
      <w:r>
        <w:rPr>
          <w:rFonts w:ascii="Courier New"/>
          <w:spacing w:val="-5"/>
        </w:rPr>
        <w:t xml:space="preserve"> </w:t>
      </w:r>
      <w:r>
        <w:rPr>
          <w:rFonts w:ascii="Courier New"/>
          <w:spacing w:val="-2"/>
        </w:rPr>
        <w:t>users</w:t>
      </w:r>
    </w:p>
    <w:p w14:paraId="2FE54044" w14:textId="0E5CFED5" w:rsidR="00E27F28" w:rsidRDefault="00E27F28" w:rsidP="00E27F28">
      <w:pPr>
        <w:pStyle w:val="BodyText"/>
        <w:tabs>
          <w:tab w:val="left" w:pos="5148"/>
          <w:tab w:val="left" w:pos="10045"/>
        </w:tabs>
        <w:spacing w:line="271" w:lineRule="exact"/>
        <w:ind w:left="2700"/>
        <w:rPr>
          <w:rFonts w:ascii="Courier New"/>
        </w:rPr>
      </w:pPr>
      <w:r>
        <w:rPr>
          <w:noProof/>
        </w:rPr>
        <mc:AlternateContent>
          <mc:Choice Requires="wps">
            <w:drawing>
              <wp:anchor distT="0" distB="0" distL="114300" distR="114300" simplePos="0" relativeHeight="251659264" behindDoc="1" locked="0" layoutInCell="1" allowOverlap="1" wp14:anchorId="704273B3" wp14:editId="3D94BE80">
                <wp:simplePos x="0" y="0"/>
                <wp:positionH relativeFrom="page">
                  <wp:posOffset>1805940</wp:posOffset>
                </wp:positionH>
                <wp:positionV relativeFrom="paragraph">
                  <wp:posOffset>83820</wp:posOffset>
                </wp:positionV>
                <wp:extent cx="1371600" cy="0"/>
                <wp:effectExtent l="5715" t="2540" r="3810" b="6985"/>
                <wp:wrapNone/>
                <wp:docPr id="19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A0AA5" id="Straight Connector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250.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0288" behindDoc="1" locked="0" layoutInCell="1" allowOverlap="1" wp14:anchorId="405D9FED" wp14:editId="5ABC2AA7">
                <wp:simplePos x="0" y="0"/>
                <wp:positionH relativeFrom="page">
                  <wp:posOffset>5006975</wp:posOffset>
                </wp:positionH>
                <wp:positionV relativeFrom="paragraph">
                  <wp:posOffset>83820</wp:posOffset>
                </wp:positionV>
                <wp:extent cx="1371600" cy="0"/>
                <wp:effectExtent l="6350" t="2540" r="3175" b="6985"/>
                <wp:wrapNone/>
                <wp:docPr id="19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042B3" id="Straight Connector 1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25pt,6.6pt" to="50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" strokeweight=".24978mm">
                <v:stroke dashstyle="dash"/>
                <w10:wrap anchorx="page"/>
              </v:line>
            </w:pict>
          </mc:Fallback>
        </mc:AlternateContent>
      </w:r>
      <w:r>
        <w:rPr>
          <w:rFonts w:ascii="Courier New"/>
          <w:spacing w:val="-10"/>
        </w:rPr>
        <w:t>+</w:t>
      </w:r>
      <w:r>
        <w:rPr>
          <w:rFonts w:ascii="Courier New"/>
        </w:rPr>
        <w:tab/>
        <w:t>USER</w:t>
      </w:r>
      <w:r>
        <w:rPr>
          <w:rFonts w:ascii="Courier New"/>
          <w:spacing w:val="-6"/>
        </w:rPr>
        <w:t xml:space="preserve"> </w:t>
      </w:r>
      <w:r>
        <w:rPr>
          <w:rFonts w:ascii="Courier New"/>
        </w:rPr>
        <w:t>ACCOUNT</w:t>
      </w:r>
      <w:r>
        <w:rPr>
          <w:rFonts w:ascii="Courier New"/>
          <w:spacing w:val="-5"/>
        </w:rPr>
        <w:t xml:space="preserve"> </w:t>
      </w:r>
      <w:r>
        <w:rPr>
          <w:rFonts w:ascii="Courier New"/>
          <w:spacing w:val="-2"/>
        </w:rPr>
        <w:t>TABLE</w:t>
      </w:r>
      <w:r>
        <w:rPr>
          <w:rFonts w:ascii="Courier New"/>
        </w:rPr>
        <w:tab/>
      </w:r>
      <w:r>
        <w:rPr>
          <w:rFonts w:ascii="Courier New"/>
          <w:spacing w:val="-10"/>
        </w:rPr>
        <w:t>+</w:t>
      </w:r>
    </w:p>
    <w:p w14:paraId="08DF30FF" w14:textId="77777777" w:rsidR="00E27F28" w:rsidRDefault="00E27F28" w:rsidP="00E27F28">
      <w:pPr>
        <w:pStyle w:val="BodyText"/>
        <w:tabs>
          <w:tab w:val="left" w:pos="7019"/>
        </w:tabs>
        <w:ind w:left="2700"/>
        <w:rPr>
          <w:rFonts w:ascii="Courier New"/>
        </w:rPr>
      </w:pPr>
      <w:r>
        <w:rPr>
          <w:rFonts w:ascii="Courier New"/>
        </w:rPr>
        <w:t>|</w:t>
      </w:r>
      <w:r>
        <w:rPr>
          <w:rFonts w:ascii="Courier New"/>
          <w:spacing w:val="-4"/>
        </w:rPr>
        <w:t xml:space="preserve"> </w:t>
      </w:r>
      <w:r>
        <w:rPr>
          <w:rFonts w:ascii="Courier New"/>
        </w:rPr>
        <w:t>Username</w:t>
      </w:r>
      <w:r>
        <w:rPr>
          <w:rFonts w:ascii="Courier New"/>
          <w:spacing w:val="-3"/>
        </w:rPr>
        <w:t xml:space="preserve"> </w:t>
      </w:r>
      <w:r>
        <w:rPr>
          <w:rFonts w:ascii="Courier New"/>
        </w:rPr>
        <w:t>|</w:t>
      </w:r>
      <w:r>
        <w:rPr>
          <w:rFonts w:ascii="Courier New"/>
          <w:spacing w:val="-3"/>
        </w:rPr>
        <w:t xml:space="preserve"> </w:t>
      </w:r>
      <w:r>
        <w:rPr>
          <w:rFonts w:ascii="Courier New"/>
          <w:spacing w:val="-4"/>
        </w:rPr>
        <w:t>Role</w:t>
      </w:r>
      <w:r>
        <w:rPr>
          <w:rFonts w:ascii="Courier New"/>
        </w:rPr>
        <w:tab/>
        <w:t>|</w:t>
      </w:r>
      <w:r>
        <w:rPr>
          <w:rFonts w:ascii="Courier New"/>
          <w:spacing w:val="-5"/>
        </w:rPr>
        <w:t xml:space="preserve"> </w:t>
      </w:r>
      <w:r>
        <w:rPr>
          <w:rFonts w:ascii="Courier New"/>
        </w:rPr>
        <w:t>Sessions</w:t>
      </w:r>
      <w:r>
        <w:rPr>
          <w:rFonts w:ascii="Courier New"/>
          <w:spacing w:val="-4"/>
        </w:rPr>
        <w:t xml:space="preserve"> </w:t>
      </w:r>
      <w:r>
        <w:rPr>
          <w:rFonts w:ascii="Courier New"/>
        </w:rPr>
        <w:t>|</w:t>
      </w:r>
      <w:r>
        <w:rPr>
          <w:rFonts w:ascii="Courier New"/>
          <w:spacing w:val="-4"/>
        </w:rPr>
        <w:t xml:space="preserve"> </w:t>
      </w:r>
      <w:r>
        <w:rPr>
          <w:rFonts w:ascii="Courier New"/>
        </w:rPr>
        <w:t>Lockout</w:t>
      </w:r>
      <w:r>
        <w:rPr>
          <w:rFonts w:ascii="Courier New"/>
          <w:spacing w:val="-4"/>
        </w:rPr>
        <w:t xml:space="preserve"> </w:t>
      </w:r>
      <w:r>
        <w:rPr>
          <w:rFonts w:ascii="Courier New"/>
          <w:spacing w:val="-10"/>
        </w:rPr>
        <w:t>|</w:t>
      </w:r>
    </w:p>
    <w:p w14:paraId="75675444" w14:textId="3F64C6B3" w:rsidR="00E27F28" w:rsidRDefault="00E27F28" w:rsidP="00E27F28">
      <w:pPr>
        <w:tabs>
          <w:tab w:val="left" w:pos="4284"/>
          <w:tab w:val="left" w:pos="7021"/>
          <w:tab w:val="left" w:pos="8605"/>
          <w:tab w:val="left" w:pos="10045"/>
        </w:tabs>
        <w:spacing w:before="2" w:line="271" w:lineRule="exact"/>
        <w:ind w:left="2700"/>
        <w:rPr>
          <w:sz w:val="24"/>
        </w:rPr>
      </w:pPr>
      <w:r>
        <w:rPr>
          <w:noProof/>
        </w:rPr>
        <mc:AlternateContent>
          <mc:Choice Requires="wps">
            <w:drawing>
              <wp:anchor distT="0" distB="0" distL="114300" distR="114300" simplePos="0" relativeHeight="251661312" behindDoc="1" locked="0" layoutInCell="1" allowOverlap="1" wp14:anchorId="62CD115A" wp14:editId="11E2A872">
                <wp:simplePos x="0" y="0"/>
                <wp:positionH relativeFrom="page">
                  <wp:posOffset>1805940</wp:posOffset>
                </wp:positionH>
                <wp:positionV relativeFrom="paragraph">
                  <wp:posOffset>85090</wp:posOffset>
                </wp:positionV>
                <wp:extent cx="914400" cy="0"/>
                <wp:effectExtent l="5715" t="5080" r="3810" b="4445"/>
                <wp:wrapNone/>
                <wp:docPr id="20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A98A4" id="Straight Connector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7pt" to="214.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" strokeweight=".24978mm">
                <v:stroke dashstyle="dash"/>
                <w10:wrap anchorx="page"/>
              </v:line>
            </w:pict>
          </mc:Fallback>
        </mc:AlternateContent>
      </w:r>
      <w:r>
        <w:rPr>
          <w:noProof/>
        </w:rPr>
        <mc:AlternateContent>
          <mc:Choice Requires="wps">
            <w:drawing>
              <wp:anchor distT="0" distB="0" distL="114300" distR="114300" simplePos="0" relativeHeight="251662336" behindDoc="1" locked="0" layoutInCell="1" allowOverlap="1" wp14:anchorId="701F83C2" wp14:editId="7E3871EA">
                <wp:simplePos x="0" y="0"/>
                <wp:positionH relativeFrom="page">
                  <wp:posOffset>2812415</wp:posOffset>
                </wp:positionH>
                <wp:positionV relativeFrom="paragraph">
                  <wp:posOffset>85090</wp:posOffset>
                </wp:positionV>
                <wp:extent cx="1645920" cy="0"/>
                <wp:effectExtent l="2540" t="5080" r="8890" b="4445"/>
                <wp:wrapNone/>
                <wp:docPr id="2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3867E" id="Straight Connector 1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1.45pt,6.7pt" to="35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" strokeweight=".24978mm">
                <v:stroke dashstyle="dash"/>
                <w10:wrap anchorx="page"/>
              </v:line>
            </w:pict>
          </mc:Fallback>
        </mc:AlternateContent>
      </w:r>
      <w:r>
        <w:rPr>
          <w:noProof/>
        </w:rPr>
        <mc:AlternateContent>
          <mc:Choice Requires="wps">
            <w:drawing>
              <wp:anchor distT="0" distB="0" distL="114300" distR="114300" simplePos="0" relativeHeight="251663360" behindDoc="1" locked="0" layoutInCell="1" allowOverlap="1" wp14:anchorId="040E900F" wp14:editId="332BAD95">
                <wp:simplePos x="0" y="0"/>
                <wp:positionH relativeFrom="page">
                  <wp:posOffset>4549775</wp:posOffset>
                </wp:positionH>
                <wp:positionV relativeFrom="paragraph">
                  <wp:posOffset>85090</wp:posOffset>
                </wp:positionV>
                <wp:extent cx="914400" cy="0"/>
                <wp:effectExtent l="6350" t="5080" r="3175" b="4445"/>
                <wp:wrapNone/>
                <wp:docPr id="20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10F21" id="Straight Connector 1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8.25pt,6.7pt" to="430.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" strokeweight=".24978mm">
                <v:stroke dashstyle="dash"/>
                <w10:wrap anchorx="page"/>
              </v:line>
            </w:pict>
          </mc:Fallback>
        </mc:AlternateContent>
      </w:r>
      <w:r>
        <w:rPr>
          <w:noProof/>
        </w:rPr>
        <mc:AlternateContent>
          <mc:Choice Requires="wps">
            <w:drawing>
              <wp:anchor distT="0" distB="0" distL="114300" distR="114300" simplePos="0" relativeHeight="251664384" behindDoc="1" locked="0" layoutInCell="1" allowOverlap="1" wp14:anchorId="3DB93630" wp14:editId="042A704E">
                <wp:simplePos x="0" y="0"/>
                <wp:positionH relativeFrom="page">
                  <wp:posOffset>5555615</wp:posOffset>
                </wp:positionH>
                <wp:positionV relativeFrom="paragraph">
                  <wp:posOffset>85090</wp:posOffset>
                </wp:positionV>
                <wp:extent cx="822960" cy="0"/>
                <wp:effectExtent l="2540" t="5080" r="3175" b="4445"/>
                <wp:wrapNone/>
                <wp:docPr id="20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3390D" id="Straight Connector 1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5pt,6.7pt" to="502.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1818A64C" w14:textId="77777777" w:rsidR="00E27F28" w:rsidRDefault="00E27F28" w:rsidP="00E27F28">
      <w:pPr>
        <w:pStyle w:val="BodyText"/>
        <w:tabs>
          <w:tab w:val="left" w:pos="4284"/>
          <w:tab w:val="left" w:pos="8603"/>
          <w:tab w:val="left" w:pos="10043"/>
        </w:tabs>
        <w:spacing w:line="272" w:lineRule="exact"/>
        <w:ind w:left="2700"/>
        <w:rPr>
          <w:rFonts w:ascii="Courier New"/>
        </w:rPr>
      </w:pPr>
      <w:r>
        <w:rPr>
          <w:rFonts w:ascii="Courier New"/>
        </w:rPr>
        <w:t>|</w:t>
      </w:r>
      <w:r>
        <w:rPr>
          <w:rFonts w:ascii="Courier New"/>
          <w:spacing w:val="-3"/>
        </w:rPr>
        <w:t xml:space="preserve"> </w:t>
      </w:r>
      <w:proofErr w:type="spellStart"/>
      <w:r>
        <w:rPr>
          <w:rFonts w:ascii="Courier New"/>
          <w:spacing w:val="-4"/>
        </w:rPr>
        <w:t>diag</w:t>
      </w:r>
      <w:proofErr w:type="spellEnd"/>
      <w:r>
        <w:rPr>
          <w:rFonts w:ascii="Courier New"/>
        </w:rPr>
        <w:tab/>
        <w:t>|</w:t>
      </w:r>
      <w:r>
        <w:rPr>
          <w:rFonts w:ascii="Courier New"/>
          <w:spacing w:val="-9"/>
        </w:rPr>
        <w:t xml:space="preserve"> </w:t>
      </w:r>
      <w:r>
        <w:rPr>
          <w:rFonts w:ascii="Courier New"/>
        </w:rPr>
        <w:t>SYSTEM_ROLE_DIAG</w:t>
      </w:r>
      <w:r>
        <w:rPr>
          <w:rFonts w:ascii="Courier New"/>
          <w:spacing w:val="-8"/>
        </w:rPr>
        <w:t xml:space="preserve"> </w:t>
      </w:r>
      <w:r>
        <w:rPr>
          <w:rFonts w:ascii="Courier New"/>
          <w:spacing w:val="-10"/>
        </w:rPr>
        <w:t>|</w:t>
      </w:r>
      <w:r>
        <w:rPr>
          <w:rFonts w:ascii="Courier New"/>
        </w:rPr>
        <w:tab/>
      </w:r>
      <w:r>
        <w:rPr>
          <w:rFonts w:ascii="Courier New"/>
          <w:spacing w:val="-10"/>
        </w:rPr>
        <w:t>|</w:t>
      </w:r>
      <w:r>
        <w:rPr>
          <w:rFonts w:ascii="Courier New"/>
        </w:rPr>
        <w:tab/>
      </w:r>
      <w:r>
        <w:rPr>
          <w:rFonts w:ascii="Courier New"/>
          <w:spacing w:val="-10"/>
        </w:rPr>
        <w:t>|</w:t>
      </w:r>
    </w:p>
    <w:p w14:paraId="04B0732D" w14:textId="77777777" w:rsidR="00E27F28" w:rsidRDefault="00E27F28" w:rsidP="00E27F28">
      <w:pPr>
        <w:pStyle w:val="BodyText"/>
        <w:tabs>
          <w:tab w:val="left" w:pos="4284"/>
          <w:tab w:val="left" w:pos="8603"/>
          <w:tab w:val="left" w:pos="10043"/>
        </w:tabs>
        <w:spacing w:line="271" w:lineRule="exact"/>
        <w:ind w:left="2700"/>
        <w:rPr>
          <w:rFonts w:ascii="Courier New"/>
        </w:rPr>
      </w:pPr>
      <w:r>
        <w:rPr>
          <w:rFonts w:ascii="Courier New"/>
        </w:rPr>
        <w:t>|</w:t>
      </w:r>
      <w:r>
        <w:rPr>
          <w:rFonts w:ascii="Courier New"/>
          <w:spacing w:val="-3"/>
        </w:rPr>
        <w:t xml:space="preserve"> </w:t>
      </w:r>
      <w:r>
        <w:rPr>
          <w:rFonts w:ascii="Courier New"/>
          <w:spacing w:val="-4"/>
        </w:rPr>
        <w:t>user</w:t>
      </w:r>
      <w:r>
        <w:rPr>
          <w:rFonts w:ascii="Courier New"/>
        </w:rPr>
        <w:tab/>
        <w:t>|</w:t>
      </w:r>
      <w:r>
        <w:rPr>
          <w:rFonts w:ascii="Courier New"/>
          <w:spacing w:val="-9"/>
        </w:rPr>
        <w:t xml:space="preserve"> </w:t>
      </w:r>
      <w:r>
        <w:rPr>
          <w:rFonts w:ascii="Courier New"/>
        </w:rPr>
        <w:t>SYSTEM_ROLE_USER</w:t>
      </w:r>
      <w:r>
        <w:rPr>
          <w:rFonts w:ascii="Courier New"/>
          <w:spacing w:val="-8"/>
        </w:rPr>
        <w:t xml:space="preserve"> </w:t>
      </w:r>
      <w:r>
        <w:rPr>
          <w:rFonts w:ascii="Courier New"/>
          <w:spacing w:val="-10"/>
        </w:rPr>
        <w:t>|</w:t>
      </w:r>
      <w:r>
        <w:rPr>
          <w:rFonts w:ascii="Courier New"/>
        </w:rPr>
        <w:tab/>
      </w:r>
      <w:r>
        <w:rPr>
          <w:rFonts w:ascii="Courier New"/>
          <w:spacing w:val="-10"/>
        </w:rPr>
        <w:t>|</w:t>
      </w:r>
      <w:r>
        <w:rPr>
          <w:rFonts w:ascii="Courier New"/>
        </w:rPr>
        <w:tab/>
      </w:r>
      <w:r>
        <w:rPr>
          <w:rFonts w:ascii="Courier New"/>
          <w:spacing w:val="-10"/>
        </w:rPr>
        <w:t>|</w:t>
      </w:r>
    </w:p>
    <w:p w14:paraId="003F365B" w14:textId="77777777" w:rsidR="00E27F28" w:rsidRDefault="00E27F28" w:rsidP="00E27F28">
      <w:pPr>
        <w:pStyle w:val="BodyText"/>
        <w:tabs>
          <w:tab w:val="left" w:pos="4284"/>
          <w:tab w:val="left" w:pos="8604"/>
          <w:tab w:val="left" w:pos="10044"/>
        </w:tabs>
        <w:spacing w:line="272" w:lineRule="exact"/>
        <w:ind w:left="2700"/>
        <w:rPr>
          <w:rFonts w:ascii="Courier New"/>
        </w:rPr>
      </w:pPr>
      <w:r>
        <w:rPr>
          <w:rFonts w:ascii="Courier New"/>
        </w:rPr>
        <w:t>|</w:t>
      </w:r>
      <w:r>
        <w:rPr>
          <w:rFonts w:ascii="Courier New"/>
          <w:spacing w:val="-1"/>
        </w:rPr>
        <w:t xml:space="preserve"> </w:t>
      </w:r>
      <w:r>
        <w:rPr>
          <w:rFonts w:ascii="Courier New"/>
          <w:b/>
          <w:spacing w:val="-2"/>
        </w:rPr>
        <w:t>User1</w:t>
      </w:r>
      <w:r>
        <w:rPr>
          <w:rFonts w:ascii="Courier New"/>
          <w:b/>
        </w:rPr>
        <w:tab/>
      </w:r>
      <w:r>
        <w:rPr>
          <w:rFonts w:ascii="Courier New"/>
        </w:rPr>
        <w:t>|</w:t>
      </w:r>
      <w:r>
        <w:rPr>
          <w:rFonts w:ascii="Courier New"/>
          <w:spacing w:val="-9"/>
        </w:rPr>
        <w:t xml:space="preserve"> </w:t>
      </w:r>
      <w:r>
        <w:rPr>
          <w:rFonts w:ascii="Courier New"/>
        </w:rPr>
        <w:t>SYSTEM_ROLE_USER</w:t>
      </w:r>
      <w:r>
        <w:rPr>
          <w:rFonts w:ascii="Courier New"/>
          <w:spacing w:val="-8"/>
        </w:rPr>
        <w:t xml:space="preserve"> </w:t>
      </w:r>
      <w:r>
        <w:rPr>
          <w:rFonts w:ascii="Courier New"/>
          <w:spacing w:val="-10"/>
        </w:rPr>
        <w:t>|</w:t>
      </w:r>
      <w:r>
        <w:rPr>
          <w:rFonts w:ascii="Courier New"/>
        </w:rPr>
        <w:tab/>
      </w:r>
      <w:r>
        <w:rPr>
          <w:rFonts w:ascii="Courier New"/>
          <w:spacing w:val="-10"/>
        </w:rPr>
        <w:t>|</w:t>
      </w:r>
      <w:r>
        <w:rPr>
          <w:rFonts w:ascii="Courier New"/>
        </w:rPr>
        <w:tab/>
      </w:r>
      <w:r>
        <w:rPr>
          <w:rFonts w:ascii="Courier New"/>
          <w:spacing w:val="-10"/>
        </w:rPr>
        <w:t>|</w:t>
      </w:r>
    </w:p>
    <w:p w14:paraId="1414EC98" w14:textId="26B006BA" w:rsidR="00E27F28" w:rsidRDefault="00E27F28" w:rsidP="00E27F28">
      <w:pPr>
        <w:tabs>
          <w:tab w:val="left" w:pos="4284"/>
          <w:tab w:val="left" w:pos="7021"/>
          <w:tab w:val="left" w:pos="8605"/>
          <w:tab w:val="left" w:pos="10045"/>
        </w:tabs>
        <w:spacing w:before="1"/>
        <w:ind w:left="2700"/>
        <w:rPr>
          <w:sz w:val="24"/>
        </w:rPr>
      </w:pPr>
      <w:r>
        <w:rPr>
          <w:noProof/>
        </w:rPr>
        <mc:AlternateContent>
          <mc:Choice Requires="wps">
            <w:drawing>
              <wp:anchor distT="0" distB="0" distL="114300" distR="114300" simplePos="0" relativeHeight="251665408" behindDoc="1" locked="0" layoutInCell="1" allowOverlap="1" wp14:anchorId="0560A5C2" wp14:editId="30AE383B">
                <wp:simplePos x="0" y="0"/>
                <wp:positionH relativeFrom="page">
                  <wp:posOffset>1805940</wp:posOffset>
                </wp:positionH>
                <wp:positionV relativeFrom="paragraph">
                  <wp:posOffset>84455</wp:posOffset>
                </wp:positionV>
                <wp:extent cx="914400" cy="0"/>
                <wp:effectExtent l="0" t="0" r="3810" b="0"/>
                <wp:wrapNone/>
                <wp:docPr id="20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CC4D"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5pt" to="214.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" strokeweight=".24978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67C3C08B" wp14:editId="7A98F1B9">
                <wp:simplePos x="0" y="0"/>
                <wp:positionH relativeFrom="page">
                  <wp:posOffset>2812415</wp:posOffset>
                </wp:positionH>
                <wp:positionV relativeFrom="paragraph">
                  <wp:posOffset>84455</wp:posOffset>
                </wp:positionV>
                <wp:extent cx="1645920" cy="0"/>
                <wp:effectExtent l="2540" t="0" r="0" b="0"/>
                <wp:wrapNone/>
                <wp:docPr id="20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81360" id="Straight Connector 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1.45pt,6.65pt" to="351.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" strokeweight=".24978mm">
                <v:stroke dashstyle="dash"/>
                <w10:wrap anchorx="page"/>
              </v:line>
            </w:pict>
          </mc:Fallback>
        </mc:AlternateContent>
      </w:r>
      <w:r>
        <w:rPr>
          <w:noProof/>
        </w:rPr>
        <mc:AlternateContent>
          <mc:Choice Requires="wps">
            <w:drawing>
              <wp:anchor distT="0" distB="0" distL="114300" distR="114300" simplePos="0" relativeHeight="251667456" behindDoc="1" locked="0" layoutInCell="1" allowOverlap="1" wp14:anchorId="5BBE6FC2" wp14:editId="5845F0ED">
                <wp:simplePos x="0" y="0"/>
                <wp:positionH relativeFrom="page">
                  <wp:posOffset>4549775</wp:posOffset>
                </wp:positionH>
                <wp:positionV relativeFrom="paragraph">
                  <wp:posOffset>84455</wp:posOffset>
                </wp:positionV>
                <wp:extent cx="914400" cy="0"/>
                <wp:effectExtent l="0" t="0" r="3175" b="0"/>
                <wp:wrapNone/>
                <wp:docPr id="20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51380"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8.25pt,6.65pt" to="430.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" strokeweight=".24978mm">
                <v:stroke dashstyle="dash"/>
                <w10:wrap anchorx="page"/>
              </v:line>
            </w:pict>
          </mc:Fallback>
        </mc:AlternateContent>
      </w:r>
      <w:r>
        <w:rPr>
          <w:noProof/>
        </w:rPr>
        <mc:AlternateContent>
          <mc:Choice Requires="wps">
            <w:drawing>
              <wp:anchor distT="0" distB="0" distL="114300" distR="114300" simplePos="0" relativeHeight="251668480" behindDoc="1" locked="0" layoutInCell="1" allowOverlap="1" wp14:anchorId="33D24875" wp14:editId="04E5070A">
                <wp:simplePos x="0" y="0"/>
                <wp:positionH relativeFrom="page">
                  <wp:posOffset>5555615</wp:posOffset>
                </wp:positionH>
                <wp:positionV relativeFrom="paragraph">
                  <wp:posOffset>84455</wp:posOffset>
                </wp:positionV>
                <wp:extent cx="822960" cy="0"/>
                <wp:effectExtent l="2540" t="0" r="3175" b="0"/>
                <wp:wrapNone/>
                <wp:docPr id="20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D879B" id="Straight Connector 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5pt,6.65pt" to="50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01C54B28" w14:textId="77777777" w:rsidR="00E27F28" w:rsidRDefault="00E27F28" w:rsidP="00E27F28">
      <w:pPr>
        <w:pStyle w:val="ListParagraph"/>
        <w:numPr>
          <w:ilvl w:val="0"/>
          <w:numId w:val="27"/>
        </w:numPr>
        <w:tabs>
          <w:tab w:val="left" w:pos="2341"/>
        </w:tabs>
        <w:ind w:right="1164"/>
        <w:rPr>
          <w:sz w:val="24"/>
        </w:rPr>
      </w:pPr>
      <w:r>
        <w:rPr>
          <w:sz w:val="24"/>
        </w:rPr>
        <w:t>Ensure</w:t>
      </w:r>
      <w:r>
        <w:rPr>
          <w:spacing w:val="-9"/>
          <w:sz w:val="24"/>
        </w:rPr>
        <w:t xml:space="preserve"> </w:t>
      </w:r>
      <w:r>
        <w:rPr>
          <w:sz w:val="24"/>
        </w:rPr>
        <w:t>that</w:t>
      </w:r>
      <w:r>
        <w:rPr>
          <w:spacing w:val="-6"/>
          <w:sz w:val="24"/>
        </w:rPr>
        <w:t xml:space="preserve"> </w:t>
      </w:r>
      <w:r>
        <w:rPr>
          <w:sz w:val="24"/>
        </w:rPr>
        <w:t>the</w:t>
      </w:r>
      <w:r>
        <w:rPr>
          <w:spacing w:val="-7"/>
          <w:sz w:val="24"/>
        </w:rPr>
        <w:t xml:space="preserve"> </w:t>
      </w:r>
      <w:r>
        <w:rPr>
          <w:sz w:val="24"/>
        </w:rPr>
        <w:t>user</w:t>
      </w:r>
      <w:r>
        <w:rPr>
          <w:spacing w:val="-7"/>
          <w:sz w:val="24"/>
        </w:rPr>
        <w:t xml:space="preserve"> </w:t>
      </w:r>
      <w:r>
        <w:rPr>
          <w:sz w:val="24"/>
        </w:rPr>
        <w:t>has</w:t>
      </w:r>
      <w:r>
        <w:rPr>
          <w:spacing w:val="-10"/>
          <w:sz w:val="24"/>
        </w:rPr>
        <w:t xml:space="preserve"> </w:t>
      </w:r>
      <w:r>
        <w:rPr>
          <w:sz w:val="24"/>
        </w:rPr>
        <w:t>been</w:t>
      </w:r>
      <w:r>
        <w:rPr>
          <w:spacing w:val="-6"/>
          <w:sz w:val="24"/>
        </w:rPr>
        <w:t xml:space="preserve"> </w:t>
      </w:r>
      <w:r>
        <w:rPr>
          <w:sz w:val="24"/>
        </w:rPr>
        <w:t>added</w:t>
      </w:r>
      <w:r>
        <w:rPr>
          <w:spacing w:val="-6"/>
          <w:sz w:val="24"/>
        </w:rPr>
        <w:t xml:space="preserve"> </w:t>
      </w:r>
      <w:r>
        <w:rPr>
          <w:sz w:val="24"/>
        </w:rPr>
        <w:t>to</w:t>
      </w:r>
      <w:r>
        <w:rPr>
          <w:spacing w:val="-3"/>
          <w:sz w:val="24"/>
        </w:rPr>
        <w:t xml:space="preserve"> </w:t>
      </w:r>
      <w:r>
        <w:rPr>
          <w:sz w:val="24"/>
        </w:rPr>
        <w:t>NACM</w:t>
      </w:r>
      <w:r>
        <w:rPr>
          <w:spacing w:val="-6"/>
          <w:sz w:val="24"/>
        </w:rPr>
        <w:t xml:space="preserve"> </w:t>
      </w:r>
      <w:r>
        <w:rPr>
          <w:sz w:val="24"/>
        </w:rPr>
        <w:t>group</w:t>
      </w:r>
      <w:r>
        <w:rPr>
          <w:spacing w:val="-6"/>
          <w:sz w:val="24"/>
        </w:rPr>
        <w:t xml:space="preserve"> </w:t>
      </w:r>
      <w:r>
        <w:rPr>
          <w:sz w:val="24"/>
        </w:rPr>
        <w:t>-otherwise</w:t>
      </w:r>
      <w:r>
        <w:rPr>
          <w:spacing w:val="-7"/>
          <w:sz w:val="24"/>
        </w:rPr>
        <w:t xml:space="preserve"> </w:t>
      </w:r>
      <w:r>
        <w:rPr>
          <w:sz w:val="24"/>
        </w:rPr>
        <w:t>provisioning</w:t>
      </w:r>
      <w:r>
        <w:rPr>
          <w:spacing w:val="-7"/>
          <w:sz w:val="24"/>
        </w:rPr>
        <w:t xml:space="preserve"> </w:t>
      </w:r>
      <w:r>
        <w:rPr>
          <w:sz w:val="24"/>
        </w:rPr>
        <w:t>by</w:t>
      </w:r>
      <w:r>
        <w:rPr>
          <w:spacing w:val="-8"/>
          <w:sz w:val="24"/>
        </w:rPr>
        <w:t xml:space="preserve"> </w:t>
      </w:r>
      <w:r>
        <w:rPr>
          <w:sz w:val="24"/>
        </w:rPr>
        <w:t>local</w:t>
      </w:r>
      <w:r>
        <w:rPr>
          <w:spacing w:val="-7"/>
          <w:sz w:val="24"/>
        </w:rPr>
        <w:t xml:space="preserve"> </w:t>
      </w:r>
      <w:r>
        <w:rPr>
          <w:sz w:val="24"/>
        </w:rPr>
        <w:t>user will not be allowed.</w:t>
      </w:r>
    </w:p>
    <w:p w14:paraId="08E0E767" w14:textId="77777777" w:rsidR="00E27F28" w:rsidRDefault="00E27F28" w:rsidP="00E27F28">
      <w:pPr>
        <w:pStyle w:val="ListParagraph"/>
        <w:numPr>
          <w:ilvl w:val="1"/>
          <w:numId w:val="27"/>
        </w:numPr>
        <w:tabs>
          <w:tab w:val="left" w:pos="3061"/>
        </w:tabs>
        <w:spacing w:before="1"/>
        <w:ind w:hanging="361"/>
        <w:rPr>
          <w:rFonts w:ascii="Courier New" w:hAnsi="Courier New"/>
          <w:sz w:val="24"/>
        </w:rPr>
      </w:pPr>
      <w:r>
        <w:rPr>
          <w:rFonts w:ascii="Courier New" w:hAnsi="Courier New"/>
          <w:spacing w:val="-2"/>
          <w:sz w:val="24"/>
        </w:rPr>
        <w:t>config</w:t>
      </w:r>
    </w:p>
    <w:p w14:paraId="371A03FD" w14:textId="77777777" w:rsidR="00E27F28" w:rsidRDefault="00E27F28" w:rsidP="00E27F28">
      <w:pPr>
        <w:pStyle w:val="ListParagraph"/>
        <w:numPr>
          <w:ilvl w:val="1"/>
          <w:numId w:val="27"/>
        </w:numPr>
        <w:tabs>
          <w:tab w:val="left" w:pos="3061"/>
        </w:tabs>
        <w:ind w:hanging="361"/>
        <w:rPr>
          <w:rFonts w:ascii="Courier New" w:hAnsi="Courier New"/>
          <w:sz w:val="24"/>
        </w:rPr>
      </w:pPr>
      <w:proofErr w:type="spellStart"/>
      <w:r>
        <w:rPr>
          <w:rFonts w:ascii="Courier New" w:hAnsi="Courier New"/>
          <w:sz w:val="24"/>
        </w:rPr>
        <w:t>nacm</w:t>
      </w:r>
      <w:proofErr w:type="spellEnd"/>
      <w:r>
        <w:rPr>
          <w:rFonts w:ascii="Courier New" w:hAnsi="Courier New"/>
          <w:spacing w:val="-6"/>
          <w:sz w:val="24"/>
        </w:rPr>
        <w:t xml:space="preserve"> </w:t>
      </w:r>
      <w:r>
        <w:rPr>
          <w:rFonts w:ascii="Courier New" w:hAnsi="Courier New"/>
          <w:sz w:val="24"/>
        </w:rPr>
        <w:t>groups</w:t>
      </w:r>
      <w:r>
        <w:rPr>
          <w:rFonts w:ascii="Courier New" w:hAnsi="Courier New"/>
          <w:spacing w:val="-5"/>
          <w:sz w:val="24"/>
        </w:rPr>
        <w:t xml:space="preserve"> </w:t>
      </w:r>
      <w:r>
        <w:rPr>
          <w:rFonts w:ascii="Courier New" w:hAnsi="Courier New"/>
          <w:sz w:val="24"/>
        </w:rPr>
        <w:t>group</w:t>
      </w:r>
      <w:r>
        <w:rPr>
          <w:rFonts w:ascii="Courier New" w:hAnsi="Courier New"/>
          <w:spacing w:val="-6"/>
          <w:sz w:val="24"/>
        </w:rPr>
        <w:t xml:space="preserve"> </w:t>
      </w:r>
      <w:r>
        <w:rPr>
          <w:rFonts w:ascii="Courier New" w:hAnsi="Courier New"/>
          <w:sz w:val="24"/>
        </w:rPr>
        <w:t>super</w:t>
      </w:r>
      <w:r>
        <w:rPr>
          <w:rFonts w:ascii="Courier New" w:hAnsi="Courier New"/>
          <w:spacing w:val="-5"/>
          <w:sz w:val="24"/>
        </w:rPr>
        <w:t xml:space="preserve"> </w:t>
      </w:r>
      <w:proofErr w:type="gramStart"/>
      <w:r>
        <w:rPr>
          <w:rFonts w:ascii="Courier New" w:hAnsi="Courier New"/>
          <w:sz w:val="24"/>
        </w:rPr>
        <w:t>user-name</w:t>
      </w:r>
      <w:proofErr w:type="gramEnd"/>
      <w:r>
        <w:rPr>
          <w:rFonts w:ascii="Courier New" w:hAnsi="Courier New"/>
          <w:spacing w:val="-5"/>
          <w:sz w:val="24"/>
        </w:rPr>
        <w:t xml:space="preserve"> </w:t>
      </w:r>
      <w:r>
        <w:rPr>
          <w:rFonts w:ascii="Courier New" w:hAnsi="Courier New"/>
          <w:spacing w:val="-2"/>
          <w:sz w:val="24"/>
        </w:rPr>
        <w:t>User1</w:t>
      </w:r>
    </w:p>
    <w:p w14:paraId="7C17CBF5" w14:textId="77777777" w:rsidR="00E27F28" w:rsidRDefault="00E27F28" w:rsidP="00E27F28">
      <w:pPr>
        <w:rPr>
          <w:sz w:val="28"/>
        </w:rPr>
      </w:pPr>
    </w:p>
    <w:p w14:paraId="37F86EF0" w14:textId="77777777" w:rsidR="00E27F28" w:rsidRDefault="00E27F28" w:rsidP="00E27F28">
      <w:pPr>
        <w:spacing w:before="7"/>
        <w:rPr>
          <w:sz w:val="23"/>
        </w:rPr>
      </w:pPr>
    </w:p>
    <w:p w14:paraId="50C4CD9F" w14:textId="77777777" w:rsidR="00E27F28" w:rsidRDefault="00E27F28" w:rsidP="00E27F28">
      <w:pPr>
        <w:pStyle w:val="Heading9"/>
      </w:pPr>
      <w:r>
        <w:t>Test</w:t>
      </w:r>
      <w:r>
        <w:rPr>
          <w:spacing w:val="-1"/>
        </w:rPr>
        <w:t xml:space="preserve"> </w:t>
      </w:r>
      <w:r>
        <w:t>Case</w:t>
      </w:r>
      <w:r>
        <w:rPr>
          <w:spacing w:val="-1"/>
        </w:rPr>
        <w:t xml:space="preserve"> </w:t>
      </w:r>
      <w:r>
        <w:rPr>
          <w:spacing w:val="-2"/>
        </w:rPr>
        <w:t>Results:</w:t>
      </w:r>
    </w:p>
    <w:p w14:paraId="29111DD6" w14:textId="77777777" w:rsidR="00E27F28" w:rsidRDefault="00E27F28" w:rsidP="00E27F28">
      <w:pPr>
        <w:pStyle w:val="BodyText"/>
        <w:tabs>
          <w:tab w:val="left" w:pos="3431"/>
          <w:tab w:val="left" w:pos="4537"/>
          <w:tab w:val="left" w:pos="6776"/>
          <w:tab w:val="left" w:pos="8942"/>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10B262C0" w14:textId="2045691D" w:rsidR="00E27F28" w:rsidRDefault="00E27F28" w:rsidP="00E27F28">
      <w:pPr>
        <w:pStyle w:val="BodyText"/>
        <w:spacing w:before="7"/>
        <w:rPr>
          <w:sz w:val="19"/>
        </w:rPr>
      </w:pPr>
      <w:r>
        <w:rPr>
          <w:noProof/>
        </w:rPr>
        <mc:AlternateContent>
          <mc:Choice Requires="wps">
            <w:drawing>
              <wp:anchor distT="0" distB="0" distL="0" distR="0" simplePos="0" relativeHeight="251669504" behindDoc="1" locked="0" layoutInCell="1" allowOverlap="1" wp14:anchorId="25328852" wp14:editId="7D00BC51">
                <wp:simplePos x="0" y="0"/>
                <wp:positionH relativeFrom="page">
                  <wp:posOffset>800100</wp:posOffset>
                </wp:positionH>
                <wp:positionV relativeFrom="paragraph">
                  <wp:posOffset>167005</wp:posOffset>
                </wp:positionV>
                <wp:extent cx="4854575" cy="1270"/>
                <wp:effectExtent l="9525" t="8890" r="3175" b="0"/>
                <wp:wrapTopAndBottom/>
                <wp:docPr id="208"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05C12" id="Freeform: Shape 5" o:spid="_x0000_s1026" style="position:absolute;margin-left:63pt;margin-top:13.15pt;width:38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1EA48722" wp14:editId="45D423B7">
                <wp:simplePos x="0" y="0"/>
                <wp:positionH relativeFrom="page">
                  <wp:posOffset>800100</wp:posOffset>
                </wp:positionH>
                <wp:positionV relativeFrom="paragraph">
                  <wp:posOffset>353060</wp:posOffset>
                </wp:positionV>
                <wp:extent cx="4854575" cy="1270"/>
                <wp:effectExtent l="9525" t="4445" r="3175" b="3810"/>
                <wp:wrapTopAndBottom/>
                <wp:docPr id="20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F02C9" id="Freeform: Shape 4" o:spid="_x0000_s1026" style="position:absolute;margin-left:63pt;margin-top:27.8pt;width:382.2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1552" behindDoc="1" locked="0" layoutInCell="1" allowOverlap="1" wp14:anchorId="28E0F8EC" wp14:editId="4E82B9F6">
                <wp:simplePos x="0" y="0"/>
                <wp:positionH relativeFrom="page">
                  <wp:posOffset>800100</wp:posOffset>
                </wp:positionH>
                <wp:positionV relativeFrom="paragraph">
                  <wp:posOffset>539115</wp:posOffset>
                </wp:positionV>
                <wp:extent cx="4855845" cy="1270"/>
                <wp:effectExtent l="9525" t="9525" r="1905" b="8255"/>
                <wp:wrapTopAndBottom/>
                <wp:docPr id="21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611CC" id="Freeform: Shape 3" o:spid="_x0000_s1026" style="position:absolute;margin-left:63pt;margin-top:42.45pt;width:382.3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59BA39D8" wp14:editId="41A11088">
                <wp:simplePos x="0" y="0"/>
                <wp:positionH relativeFrom="page">
                  <wp:posOffset>800100</wp:posOffset>
                </wp:positionH>
                <wp:positionV relativeFrom="paragraph">
                  <wp:posOffset>726440</wp:posOffset>
                </wp:positionV>
                <wp:extent cx="4854575" cy="1270"/>
                <wp:effectExtent l="9525" t="6350" r="3175" b="1905"/>
                <wp:wrapTopAndBottom/>
                <wp:docPr id="21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1FA32" id="Freeform: Shape 2" o:spid="_x0000_s1026" style="position:absolute;margin-left:63pt;margin-top:57.2pt;width:382.25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5849F194" wp14:editId="7186B2C8">
                <wp:simplePos x="0" y="0"/>
                <wp:positionH relativeFrom="page">
                  <wp:posOffset>800100</wp:posOffset>
                </wp:positionH>
                <wp:positionV relativeFrom="paragraph">
                  <wp:posOffset>913130</wp:posOffset>
                </wp:positionV>
                <wp:extent cx="4854575" cy="1270"/>
                <wp:effectExtent l="9525" t="2540" r="3175" b="5715"/>
                <wp:wrapTopAndBottom/>
                <wp:docPr id="21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D1D8A" id="Freeform: Shape 1" o:spid="_x0000_s1026" style="position:absolute;margin-left:63pt;margin-top:71.9pt;width:382.2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26832895" w14:textId="77777777" w:rsidR="00E27F28" w:rsidRDefault="00E27F28" w:rsidP="00E27F28">
      <w:pPr>
        <w:pStyle w:val="BodyText"/>
        <w:spacing w:before="4"/>
        <w:rPr>
          <w:sz w:val="21"/>
        </w:rPr>
      </w:pPr>
    </w:p>
    <w:p w14:paraId="10B8A4E3" w14:textId="77777777" w:rsidR="00E27F28" w:rsidRDefault="00E27F28" w:rsidP="00E27F28">
      <w:pPr>
        <w:pStyle w:val="BodyText"/>
        <w:spacing w:before="4"/>
        <w:rPr>
          <w:sz w:val="21"/>
        </w:rPr>
      </w:pPr>
    </w:p>
    <w:p w14:paraId="169A5A41" w14:textId="77777777" w:rsidR="00E27F28" w:rsidRDefault="00E27F28" w:rsidP="00E27F28">
      <w:pPr>
        <w:pStyle w:val="BodyText"/>
        <w:spacing w:before="7"/>
        <w:rPr>
          <w:sz w:val="21"/>
        </w:rPr>
      </w:pPr>
    </w:p>
    <w:p w14:paraId="3A853586" w14:textId="77777777" w:rsidR="00E27F28" w:rsidRDefault="00E27F28" w:rsidP="00E27F28">
      <w:pPr>
        <w:pStyle w:val="BodyText"/>
        <w:spacing w:before="5"/>
        <w:rPr>
          <w:sz w:val="21"/>
        </w:rPr>
      </w:pPr>
    </w:p>
    <w:p w14:paraId="23631B37" w14:textId="77777777" w:rsidR="00E27F28" w:rsidRDefault="00E27F28" w:rsidP="00E27F28">
      <w:pPr>
        <w:pStyle w:val="BodyText"/>
        <w:rPr>
          <w:sz w:val="20"/>
        </w:rPr>
      </w:pPr>
    </w:p>
    <w:p w14:paraId="2C17D609" w14:textId="77777777" w:rsidR="00E27F28" w:rsidRDefault="00E27F28" w:rsidP="00E27F28">
      <w:pPr>
        <w:pStyle w:val="BodyText"/>
        <w:spacing w:before="7"/>
        <w:rPr>
          <w:sz w:val="21"/>
        </w:rPr>
      </w:pPr>
    </w:p>
    <w:p w14:paraId="2595AABF" w14:textId="77777777" w:rsidR="009E64AA" w:rsidRDefault="009E64AA"/>
    <w:p w14:paraId="18E37F7D" w14:textId="77777777" w:rsidR="00DA519B" w:rsidRDefault="00DA519B" w:rsidP="00DA519B">
      <w:pPr>
        <w:pStyle w:val="Heading6"/>
        <w:numPr>
          <w:ilvl w:val="2"/>
          <w:numId w:val="28"/>
        </w:numPr>
        <w:tabs>
          <w:tab w:val="left" w:pos="1981"/>
        </w:tabs>
        <w:spacing w:before="29"/>
      </w:pPr>
      <w:r>
        <w:t>DHCPv6</w:t>
      </w:r>
      <w:r>
        <w:rPr>
          <w:spacing w:val="-10"/>
        </w:rPr>
        <w:t xml:space="preserve"> </w:t>
      </w:r>
      <w:r>
        <w:t>Client</w:t>
      </w:r>
      <w:r>
        <w:rPr>
          <w:spacing w:val="-10"/>
        </w:rPr>
        <w:t xml:space="preserve"> </w:t>
      </w:r>
      <w:r>
        <w:rPr>
          <w:spacing w:val="-4"/>
        </w:rPr>
        <w:t>Setup</w:t>
      </w:r>
    </w:p>
    <w:p w14:paraId="6A9EAC42" w14:textId="77777777" w:rsidR="00DA519B" w:rsidRDefault="00DA519B" w:rsidP="00DA519B">
      <w:pPr>
        <w:pStyle w:val="BodyText"/>
        <w:spacing w:before="7"/>
        <w:rPr>
          <w:b/>
          <w:sz w:val="19"/>
        </w:rPr>
      </w:pPr>
    </w:p>
    <w:p w14:paraId="6443559D" w14:textId="77777777" w:rsidR="00DA519B" w:rsidRDefault="00DA519B" w:rsidP="00DA519B">
      <w:pPr>
        <w:ind w:left="1260"/>
        <w:rPr>
          <w:rFonts w:ascii="Calibri"/>
          <w:b/>
          <w:i/>
          <w:sz w:val="24"/>
        </w:rPr>
      </w:pPr>
      <w:r>
        <w:rPr>
          <w:rFonts w:ascii="Calibri"/>
          <w:b/>
          <w:i/>
          <w:spacing w:val="-2"/>
          <w:sz w:val="24"/>
        </w:rPr>
        <w:t>Objective:</w:t>
      </w:r>
    </w:p>
    <w:p w14:paraId="0638489F" w14:textId="77777777" w:rsidR="00DA519B" w:rsidRDefault="00DA519B" w:rsidP="00DA519B">
      <w:pPr>
        <w:ind w:left="1260" w:firstLine="720"/>
        <w:rPr>
          <w:rFonts w:ascii="Calibri"/>
          <w:b/>
          <w:sz w:val="24"/>
        </w:rPr>
      </w:pPr>
      <w:r>
        <w:rPr>
          <w:rFonts w:ascii="Calibri"/>
          <w:sz w:val="24"/>
        </w:rPr>
        <w:t>Ensure</w:t>
      </w:r>
      <w:r>
        <w:rPr>
          <w:rFonts w:ascii="Calibri"/>
          <w:spacing w:val="80"/>
          <w:sz w:val="24"/>
        </w:rPr>
        <w:t xml:space="preserve"> </w:t>
      </w:r>
      <w:r>
        <w:rPr>
          <w:rFonts w:ascii="Calibri"/>
          <w:sz w:val="24"/>
        </w:rPr>
        <w:t>that</w:t>
      </w:r>
      <w:r>
        <w:rPr>
          <w:rFonts w:ascii="Calibri"/>
          <w:spacing w:val="80"/>
          <w:sz w:val="24"/>
        </w:rPr>
        <w:t xml:space="preserve"> </w:t>
      </w:r>
      <w:r>
        <w:rPr>
          <w:rFonts w:ascii="Calibri"/>
          <w:sz w:val="24"/>
        </w:rPr>
        <w:t>with</w:t>
      </w:r>
      <w:r>
        <w:rPr>
          <w:rFonts w:ascii="Calibri"/>
          <w:spacing w:val="80"/>
          <w:sz w:val="24"/>
        </w:rPr>
        <w:t xml:space="preserve"> </w:t>
      </w:r>
      <w:r>
        <w:rPr>
          <w:rFonts w:ascii="Calibri"/>
          <w:sz w:val="24"/>
        </w:rPr>
        <w:t>DHCPv6</w:t>
      </w:r>
      <w:r>
        <w:rPr>
          <w:rFonts w:ascii="Calibri"/>
          <w:spacing w:val="80"/>
          <w:sz w:val="24"/>
        </w:rPr>
        <w:t xml:space="preserve"> </w:t>
      </w:r>
      <w:r>
        <w:rPr>
          <w:rFonts w:ascii="Calibri"/>
          <w:sz w:val="24"/>
        </w:rPr>
        <w:t>client</w:t>
      </w:r>
      <w:r>
        <w:rPr>
          <w:rFonts w:ascii="Calibri"/>
          <w:spacing w:val="80"/>
          <w:sz w:val="24"/>
        </w:rPr>
        <w:t xml:space="preserve"> </w:t>
      </w:r>
      <w:r>
        <w:rPr>
          <w:rFonts w:ascii="Calibri"/>
          <w:sz w:val="24"/>
        </w:rPr>
        <w:t>enabled,</w:t>
      </w:r>
      <w:r>
        <w:rPr>
          <w:rFonts w:ascii="Calibri"/>
          <w:spacing w:val="80"/>
          <w:sz w:val="24"/>
        </w:rPr>
        <w:t xml:space="preserve"> </w:t>
      </w:r>
      <w:r>
        <w:rPr>
          <w:rFonts w:ascii="Calibri"/>
          <w:sz w:val="24"/>
        </w:rPr>
        <w:t>the</w:t>
      </w:r>
      <w:r>
        <w:rPr>
          <w:rFonts w:ascii="Calibri"/>
          <w:spacing w:val="80"/>
          <w:sz w:val="24"/>
        </w:rPr>
        <w:t xml:space="preserve"> </w:t>
      </w:r>
      <w:r>
        <w:rPr>
          <w:rFonts w:ascii="Calibri"/>
          <w:sz w:val="24"/>
        </w:rPr>
        <w:t>interface</w:t>
      </w:r>
      <w:r>
        <w:rPr>
          <w:rFonts w:ascii="Calibri"/>
          <w:spacing w:val="80"/>
          <w:sz w:val="24"/>
        </w:rPr>
        <w:t xml:space="preserve"> </w:t>
      </w:r>
      <w:r>
        <w:rPr>
          <w:rFonts w:ascii="Calibri"/>
          <w:sz w:val="24"/>
        </w:rPr>
        <w:t>will</w:t>
      </w:r>
      <w:r>
        <w:rPr>
          <w:rFonts w:ascii="Calibri"/>
          <w:spacing w:val="80"/>
          <w:sz w:val="24"/>
        </w:rPr>
        <w:t xml:space="preserve"> </w:t>
      </w:r>
      <w:r>
        <w:rPr>
          <w:rFonts w:ascii="Calibri"/>
          <w:sz w:val="24"/>
        </w:rPr>
        <w:t>acquire</w:t>
      </w:r>
      <w:r>
        <w:rPr>
          <w:rFonts w:ascii="Calibri"/>
          <w:spacing w:val="80"/>
          <w:sz w:val="24"/>
        </w:rPr>
        <w:t xml:space="preserve"> </w:t>
      </w:r>
      <w:r>
        <w:rPr>
          <w:rFonts w:ascii="Calibri"/>
          <w:sz w:val="24"/>
        </w:rPr>
        <w:t>an</w:t>
      </w:r>
      <w:r>
        <w:rPr>
          <w:rFonts w:ascii="Calibri"/>
          <w:spacing w:val="80"/>
          <w:sz w:val="24"/>
        </w:rPr>
        <w:t xml:space="preserve"> </w:t>
      </w:r>
      <w:r>
        <w:rPr>
          <w:rFonts w:ascii="Calibri"/>
          <w:sz w:val="24"/>
        </w:rPr>
        <w:t>IPv6</w:t>
      </w:r>
      <w:r>
        <w:rPr>
          <w:rFonts w:ascii="Calibri"/>
          <w:spacing w:val="80"/>
          <w:sz w:val="24"/>
        </w:rPr>
        <w:t xml:space="preserve"> </w:t>
      </w:r>
      <w:r>
        <w:rPr>
          <w:rFonts w:ascii="Calibri"/>
          <w:sz w:val="24"/>
        </w:rPr>
        <w:t>address automatically.</w:t>
      </w:r>
      <w:r>
        <w:rPr>
          <w:rFonts w:ascii="Calibri"/>
          <w:spacing w:val="40"/>
          <w:sz w:val="24"/>
        </w:rPr>
        <w:t xml:space="preserve"> </w:t>
      </w:r>
      <w:r>
        <w:rPr>
          <w:rFonts w:ascii="Calibri"/>
          <w:b/>
          <w:sz w:val="24"/>
        </w:rPr>
        <w:t>Only stateful DHCPv6</w:t>
      </w:r>
      <w:r>
        <w:rPr>
          <w:rFonts w:ascii="Calibri"/>
          <w:b/>
          <w:spacing w:val="40"/>
          <w:sz w:val="24"/>
        </w:rPr>
        <w:t xml:space="preserve"> </w:t>
      </w:r>
      <w:r>
        <w:rPr>
          <w:rFonts w:ascii="Calibri"/>
          <w:b/>
          <w:sz w:val="24"/>
        </w:rPr>
        <w:t>(no SLAAC) is currently supported.</w:t>
      </w:r>
    </w:p>
    <w:p w14:paraId="3846B469" w14:textId="77777777" w:rsidR="00DA519B" w:rsidRDefault="00DA519B" w:rsidP="00DA519B">
      <w:pPr>
        <w:pStyle w:val="BodyText"/>
        <w:spacing w:before="11"/>
        <w:rPr>
          <w:b/>
          <w:sz w:val="23"/>
        </w:rPr>
      </w:pPr>
    </w:p>
    <w:p w14:paraId="0B83DFE9" w14:textId="77777777" w:rsidR="00DA519B" w:rsidRDefault="00DA519B" w:rsidP="00DA519B">
      <w:pPr>
        <w:ind w:left="1260"/>
        <w:rPr>
          <w:rFonts w:ascii="Calibri"/>
          <w:b/>
          <w:i/>
          <w:sz w:val="24"/>
        </w:rPr>
      </w:pPr>
      <w:r>
        <w:rPr>
          <w:rFonts w:ascii="Calibri"/>
          <w:b/>
          <w:i/>
          <w:spacing w:val="-2"/>
          <w:sz w:val="24"/>
        </w:rPr>
        <w:t>Procedure:</w:t>
      </w:r>
    </w:p>
    <w:p w14:paraId="5D31B739" w14:textId="77777777" w:rsidR="00DA519B" w:rsidRDefault="00DA519B" w:rsidP="00DA519B">
      <w:pPr>
        <w:pStyle w:val="ListParagraph"/>
        <w:numPr>
          <w:ilvl w:val="0"/>
          <w:numId w:val="29"/>
        </w:numPr>
        <w:tabs>
          <w:tab w:val="left" w:pos="2341"/>
        </w:tabs>
        <w:ind w:right="1164"/>
        <w:rPr>
          <w:sz w:val="24"/>
        </w:rPr>
      </w:pPr>
      <w:r>
        <w:rPr>
          <w:sz w:val="24"/>
        </w:rPr>
        <w:t>Dual</w:t>
      </w:r>
      <w:r>
        <w:rPr>
          <w:spacing w:val="36"/>
          <w:sz w:val="24"/>
        </w:rPr>
        <w:t xml:space="preserve"> </w:t>
      </w:r>
      <w:r>
        <w:rPr>
          <w:sz w:val="24"/>
        </w:rPr>
        <w:t>IPv4</w:t>
      </w:r>
      <w:r>
        <w:rPr>
          <w:spacing w:val="36"/>
          <w:sz w:val="24"/>
        </w:rPr>
        <w:t xml:space="preserve"> </w:t>
      </w:r>
      <w:r>
        <w:rPr>
          <w:sz w:val="24"/>
        </w:rPr>
        <w:t>and</w:t>
      </w:r>
      <w:r>
        <w:rPr>
          <w:spacing w:val="36"/>
          <w:sz w:val="24"/>
        </w:rPr>
        <w:t xml:space="preserve"> </w:t>
      </w:r>
      <w:r>
        <w:rPr>
          <w:sz w:val="24"/>
        </w:rPr>
        <w:t>IPv6</w:t>
      </w:r>
      <w:r>
        <w:rPr>
          <w:spacing w:val="33"/>
          <w:sz w:val="24"/>
        </w:rPr>
        <w:t xml:space="preserve"> </w:t>
      </w:r>
      <w:r>
        <w:rPr>
          <w:sz w:val="24"/>
        </w:rPr>
        <w:t>stack</w:t>
      </w:r>
      <w:r>
        <w:rPr>
          <w:spacing w:val="34"/>
          <w:sz w:val="24"/>
        </w:rPr>
        <w:t xml:space="preserve"> </w:t>
      </w:r>
      <w:r>
        <w:rPr>
          <w:sz w:val="24"/>
        </w:rPr>
        <w:t>on</w:t>
      </w:r>
      <w:r>
        <w:rPr>
          <w:spacing w:val="37"/>
          <w:sz w:val="24"/>
        </w:rPr>
        <w:t xml:space="preserve"> </w:t>
      </w:r>
      <w:r>
        <w:rPr>
          <w:sz w:val="24"/>
        </w:rPr>
        <w:t>mgmt.</w:t>
      </w:r>
      <w:r>
        <w:rPr>
          <w:spacing w:val="35"/>
          <w:sz w:val="24"/>
        </w:rPr>
        <w:t xml:space="preserve"> </w:t>
      </w:r>
      <w:r>
        <w:rPr>
          <w:sz w:val="24"/>
        </w:rPr>
        <w:t>interfaces</w:t>
      </w:r>
      <w:r>
        <w:rPr>
          <w:spacing w:val="33"/>
          <w:sz w:val="24"/>
        </w:rPr>
        <w:t xml:space="preserve"> </w:t>
      </w:r>
      <w:r>
        <w:rPr>
          <w:sz w:val="24"/>
        </w:rPr>
        <w:t>are</w:t>
      </w:r>
      <w:r>
        <w:rPr>
          <w:spacing w:val="36"/>
          <w:sz w:val="24"/>
        </w:rPr>
        <w:t xml:space="preserve"> </w:t>
      </w:r>
      <w:r>
        <w:rPr>
          <w:sz w:val="24"/>
        </w:rPr>
        <w:t>supported</w:t>
      </w:r>
      <w:r>
        <w:rPr>
          <w:spacing w:val="40"/>
          <w:sz w:val="24"/>
        </w:rPr>
        <w:t xml:space="preserve"> </w:t>
      </w:r>
      <w:r>
        <w:rPr>
          <w:sz w:val="24"/>
        </w:rPr>
        <w:t>as</w:t>
      </w:r>
      <w:r>
        <w:rPr>
          <w:spacing w:val="35"/>
          <w:sz w:val="24"/>
        </w:rPr>
        <w:t xml:space="preserve"> </w:t>
      </w:r>
      <w:r>
        <w:rPr>
          <w:sz w:val="24"/>
        </w:rPr>
        <w:t>of</w:t>
      </w:r>
      <w:r>
        <w:rPr>
          <w:spacing w:val="37"/>
          <w:sz w:val="24"/>
        </w:rPr>
        <w:t xml:space="preserve"> </w:t>
      </w:r>
      <w:r>
        <w:rPr>
          <w:sz w:val="24"/>
        </w:rPr>
        <w:t>10.3</w:t>
      </w:r>
      <w:r>
        <w:rPr>
          <w:spacing w:val="35"/>
          <w:sz w:val="24"/>
        </w:rPr>
        <w:t xml:space="preserve"> </w:t>
      </w:r>
      <w:r>
        <w:rPr>
          <w:sz w:val="24"/>
        </w:rPr>
        <w:t>and</w:t>
      </w:r>
      <w:r>
        <w:rPr>
          <w:spacing w:val="34"/>
          <w:sz w:val="24"/>
        </w:rPr>
        <w:t xml:space="preserve"> </w:t>
      </w:r>
      <w:r>
        <w:rPr>
          <w:sz w:val="24"/>
        </w:rPr>
        <w:t>onwards. Enable DHCPv6 client on mgmtbr0.</w:t>
      </w:r>
      <w:r>
        <w:rPr>
          <w:spacing w:val="40"/>
          <w:sz w:val="24"/>
        </w:rPr>
        <w:t xml:space="preserve"> </w:t>
      </w:r>
      <w:r>
        <w:rPr>
          <w:sz w:val="24"/>
        </w:rPr>
        <w:t xml:space="preserve">Ensure </w:t>
      </w:r>
      <w:proofErr w:type="gramStart"/>
      <w:r>
        <w:rPr>
          <w:sz w:val="24"/>
        </w:rPr>
        <w:t>that :</w:t>
      </w:r>
      <w:proofErr w:type="gramEnd"/>
    </w:p>
    <w:p w14:paraId="574EEDC8" w14:textId="77777777" w:rsidR="00DA519B" w:rsidRDefault="00DA519B" w:rsidP="00DA519B">
      <w:pPr>
        <w:pStyle w:val="ListParagraph"/>
        <w:numPr>
          <w:ilvl w:val="1"/>
          <w:numId w:val="29"/>
        </w:numPr>
        <w:tabs>
          <w:tab w:val="left" w:pos="3060"/>
          <w:tab w:val="left" w:pos="3061"/>
        </w:tabs>
        <w:spacing w:before="1"/>
        <w:ind w:hanging="361"/>
        <w:rPr>
          <w:rFonts w:ascii="Wingdings" w:hAnsi="Wingdings"/>
          <w:sz w:val="20"/>
        </w:rPr>
      </w:pPr>
      <w:r>
        <w:rPr>
          <w:rFonts w:ascii="Courier New" w:hAnsi="Courier New"/>
          <w:spacing w:val="-2"/>
          <w:sz w:val="20"/>
        </w:rPr>
        <w:t>config</w:t>
      </w:r>
    </w:p>
    <w:p w14:paraId="0A04F6F7" w14:textId="77777777" w:rsidR="00DA519B" w:rsidRDefault="00DA519B" w:rsidP="00DA519B">
      <w:pPr>
        <w:pStyle w:val="ListParagraph"/>
        <w:numPr>
          <w:ilvl w:val="1"/>
          <w:numId w:val="29"/>
        </w:numPr>
        <w:tabs>
          <w:tab w:val="left" w:pos="3060"/>
          <w:tab w:val="left" w:pos="3061"/>
        </w:tabs>
        <w:ind w:hanging="361"/>
        <w:rPr>
          <w:rFonts w:ascii="Wingdings" w:hAnsi="Wingdings"/>
          <w:sz w:val="20"/>
        </w:rPr>
      </w:pPr>
      <w:r>
        <w:rPr>
          <w:rFonts w:ascii="Courier New" w:hAnsi="Courier New"/>
          <w:sz w:val="20"/>
        </w:rPr>
        <w:t>dhcpv6-client</w:t>
      </w:r>
      <w:r>
        <w:rPr>
          <w:rFonts w:ascii="Courier New" w:hAnsi="Courier New"/>
          <w:spacing w:val="-12"/>
          <w:sz w:val="20"/>
        </w:rPr>
        <w:t xml:space="preserve"> </w:t>
      </w:r>
      <w:r>
        <w:rPr>
          <w:rFonts w:ascii="Courier New" w:hAnsi="Courier New"/>
          <w:sz w:val="20"/>
        </w:rPr>
        <w:t>client</w:t>
      </w:r>
      <w:r>
        <w:rPr>
          <w:rFonts w:ascii="Courier New" w:hAnsi="Courier New"/>
          <w:spacing w:val="-11"/>
          <w:sz w:val="20"/>
        </w:rPr>
        <w:t xml:space="preserve"> </w:t>
      </w:r>
      <w:r>
        <w:rPr>
          <w:rFonts w:ascii="Courier New" w:hAnsi="Courier New"/>
          <w:sz w:val="20"/>
        </w:rPr>
        <w:t>mgmtbr0</w:t>
      </w:r>
      <w:r>
        <w:rPr>
          <w:rFonts w:ascii="Courier New" w:hAnsi="Courier New"/>
          <w:spacing w:val="-11"/>
          <w:sz w:val="20"/>
        </w:rPr>
        <w:t xml:space="preserve"> </w:t>
      </w:r>
      <w:r>
        <w:rPr>
          <w:rFonts w:ascii="Courier New" w:hAnsi="Courier New"/>
          <w:sz w:val="20"/>
        </w:rPr>
        <w:t>admin-enable</w:t>
      </w:r>
      <w:r>
        <w:rPr>
          <w:rFonts w:ascii="Courier New" w:hAnsi="Courier New"/>
          <w:spacing w:val="-11"/>
          <w:sz w:val="20"/>
        </w:rPr>
        <w:t xml:space="preserve"> </w:t>
      </w:r>
      <w:r>
        <w:rPr>
          <w:rFonts w:ascii="Courier New" w:hAnsi="Courier New"/>
          <w:spacing w:val="-4"/>
          <w:sz w:val="20"/>
        </w:rPr>
        <w:t>true</w:t>
      </w:r>
    </w:p>
    <w:p w14:paraId="7B830505" w14:textId="77777777" w:rsidR="00DA519B" w:rsidRDefault="00DA519B" w:rsidP="00DA519B">
      <w:pPr>
        <w:spacing w:before="1"/>
        <w:rPr>
          <w:sz w:val="24"/>
        </w:rPr>
      </w:pPr>
    </w:p>
    <w:p w14:paraId="6C647FDC" w14:textId="77777777" w:rsidR="00DA519B" w:rsidRDefault="00DA519B" w:rsidP="00DA519B">
      <w:pPr>
        <w:pStyle w:val="ListParagraph"/>
        <w:numPr>
          <w:ilvl w:val="0"/>
          <w:numId w:val="29"/>
        </w:numPr>
        <w:tabs>
          <w:tab w:val="left" w:pos="2341"/>
        </w:tabs>
        <w:spacing w:before="1"/>
        <w:ind w:hanging="361"/>
        <w:rPr>
          <w:sz w:val="24"/>
        </w:rPr>
      </w:pPr>
      <w:r>
        <w:rPr>
          <w:sz w:val="24"/>
        </w:rPr>
        <w:t>Configure</w:t>
      </w:r>
      <w:r>
        <w:rPr>
          <w:spacing w:val="-1"/>
          <w:sz w:val="24"/>
        </w:rPr>
        <w:t xml:space="preserve"> </w:t>
      </w:r>
      <w:r>
        <w:rPr>
          <w:sz w:val="24"/>
        </w:rPr>
        <w:t>IPv4</w:t>
      </w:r>
      <w:r>
        <w:rPr>
          <w:spacing w:val="-4"/>
          <w:sz w:val="24"/>
        </w:rPr>
        <w:t xml:space="preserve"> </w:t>
      </w:r>
      <w:r>
        <w:rPr>
          <w:sz w:val="24"/>
        </w:rPr>
        <w:t>static</w:t>
      </w:r>
      <w:r>
        <w:rPr>
          <w:spacing w:val="-1"/>
          <w:sz w:val="24"/>
        </w:rPr>
        <w:t xml:space="preserve"> </w:t>
      </w:r>
      <w:r>
        <w:rPr>
          <w:sz w:val="24"/>
        </w:rPr>
        <w:t>IP</w:t>
      </w:r>
      <w:r>
        <w:rPr>
          <w:spacing w:val="-4"/>
          <w:sz w:val="24"/>
        </w:rPr>
        <w:t xml:space="preserve"> </w:t>
      </w:r>
      <w:r>
        <w:rPr>
          <w:sz w:val="24"/>
        </w:rPr>
        <w:t>on</w:t>
      </w:r>
      <w:r>
        <w:rPr>
          <w:spacing w:val="-1"/>
          <w:sz w:val="24"/>
        </w:rPr>
        <w:t xml:space="preserve"> </w:t>
      </w:r>
      <w:r>
        <w:rPr>
          <w:sz w:val="24"/>
        </w:rPr>
        <w:t>the</w:t>
      </w:r>
      <w:r>
        <w:rPr>
          <w:spacing w:val="-2"/>
          <w:sz w:val="24"/>
        </w:rPr>
        <w:t xml:space="preserve"> </w:t>
      </w:r>
      <w:r>
        <w:rPr>
          <w:sz w:val="24"/>
        </w:rPr>
        <w:t>mgmtbr0</w:t>
      </w:r>
      <w:r>
        <w:rPr>
          <w:spacing w:val="-1"/>
          <w:sz w:val="24"/>
        </w:rPr>
        <w:t xml:space="preserve"> </w:t>
      </w:r>
      <w:r>
        <w:rPr>
          <w:sz w:val="24"/>
        </w:rPr>
        <w:t>as</w:t>
      </w:r>
      <w:r>
        <w:rPr>
          <w:spacing w:val="-3"/>
          <w:sz w:val="24"/>
        </w:rPr>
        <w:t xml:space="preserve"> </w:t>
      </w:r>
      <w:r>
        <w:rPr>
          <w:spacing w:val="-2"/>
          <w:sz w:val="24"/>
        </w:rPr>
        <w:t>well.</w:t>
      </w:r>
    </w:p>
    <w:p w14:paraId="6689FC40" w14:textId="77777777" w:rsidR="00DA519B" w:rsidRDefault="00DA519B" w:rsidP="00DA519B">
      <w:pPr>
        <w:pStyle w:val="ListParagraph"/>
        <w:numPr>
          <w:ilvl w:val="1"/>
          <w:numId w:val="29"/>
        </w:numPr>
        <w:tabs>
          <w:tab w:val="left" w:pos="3060"/>
          <w:tab w:val="left" w:pos="3061"/>
        </w:tabs>
        <w:spacing w:line="239" w:lineRule="exact"/>
        <w:ind w:hanging="361"/>
        <w:rPr>
          <w:rFonts w:ascii="Wingdings" w:hAnsi="Wingdings"/>
          <w:sz w:val="20"/>
        </w:rPr>
      </w:pPr>
      <w:proofErr w:type="spellStart"/>
      <w:r>
        <w:rPr>
          <w:rFonts w:ascii="Courier New" w:hAnsi="Courier New"/>
          <w:sz w:val="20"/>
        </w:rPr>
        <w:t>dhcp</w:t>
      </w:r>
      <w:proofErr w:type="spellEnd"/>
      <w:r>
        <w:rPr>
          <w:rFonts w:ascii="Courier New" w:hAnsi="Courier New"/>
          <w:sz w:val="20"/>
        </w:rPr>
        <w:t>-client</w:t>
      </w:r>
      <w:r>
        <w:rPr>
          <w:rFonts w:ascii="Courier New" w:hAnsi="Courier New"/>
          <w:spacing w:val="-11"/>
          <w:sz w:val="20"/>
        </w:rPr>
        <w:t xml:space="preserve"> </w:t>
      </w:r>
      <w:r>
        <w:rPr>
          <w:rFonts w:ascii="Courier New" w:hAnsi="Courier New"/>
          <w:sz w:val="20"/>
        </w:rPr>
        <w:t>client</w:t>
      </w:r>
      <w:r>
        <w:rPr>
          <w:rFonts w:ascii="Courier New" w:hAnsi="Courier New"/>
          <w:spacing w:val="-11"/>
          <w:sz w:val="20"/>
        </w:rPr>
        <w:t xml:space="preserve"> </w:t>
      </w:r>
      <w:r>
        <w:rPr>
          <w:rFonts w:ascii="Courier New" w:hAnsi="Courier New"/>
          <w:sz w:val="20"/>
        </w:rPr>
        <w:t>mgmtbr0</w:t>
      </w:r>
      <w:r>
        <w:rPr>
          <w:rFonts w:ascii="Courier New" w:hAnsi="Courier New"/>
          <w:spacing w:val="-10"/>
          <w:sz w:val="20"/>
        </w:rPr>
        <w:t xml:space="preserve"> </w:t>
      </w:r>
      <w:r>
        <w:rPr>
          <w:rFonts w:ascii="Courier New" w:hAnsi="Courier New"/>
          <w:sz w:val="20"/>
        </w:rPr>
        <w:t>admin-enable</w:t>
      </w:r>
      <w:r>
        <w:rPr>
          <w:rFonts w:ascii="Courier New" w:hAnsi="Courier New"/>
          <w:spacing w:val="-11"/>
          <w:sz w:val="20"/>
        </w:rPr>
        <w:t xml:space="preserve"> </w:t>
      </w:r>
      <w:r>
        <w:rPr>
          <w:rFonts w:ascii="Courier New" w:hAnsi="Courier New"/>
          <w:spacing w:val="-2"/>
          <w:sz w:val="20"/>
        </w:rPr>
        <w:t>false</w:t>
      </w:r>
    </w:p>
    <w:p w14:paraId="569F21A7" w14:textId="77777777" w:rsidR="00DA519B" w:rsidRDefault="00DA519B" w:rsidP="00DA519B">
      <w:pPr>
        <w:pStyle w:val="ListParagraph"/>
        <w:numPr>
          <w:ilvl w:val="1"/>
          <w:numId w:val="29"/>
        </w:numPr>
        <w:tabs>
          <w:tab w:val="left" w:pos="2860"/>
        </w:tabs>
        <w:spacing w:line="221" w:lineRule="exact"/>
        <w:ind w:left="2859" w:hanging="160"/>
        <w:rPr>
          <w:rFonts w:ascii="Wingdings" w:hAnsi="Wingdings"/>
          <w:sz w:val="18"/>
        </w:rPr>
      </w:pPr>
    </w:p>
    <w:p w14:paraId="31DAEDEB" w14:textId="77777777" w:rsidR="00DA519B" w:rsidRDefault="00DA519B" w:rsidP="00DA519B">
      <w:pPr>
        <w:pStyle w:val="ListParagraph"/>
        <w:numPr>
          <w:ilvl w:val="1"/>
          <w:numId w:val="29"/>
        </w:numPr>
        <w:tabs>
          <w:tab w:val="left" w:pos="3060"/>
          <w:tab w:val="left" w:pos="3061"/>
        </w:tabs>
        <w:spacing w:before="18"/>
        <w:ind w:right="1617"/>
        <w:rPr>
          <w:rFonts w:ascii="Wingdings" w:hAnsi="Wingdings"/>
          <w:sz w:val="20"/>
        </w:rPr>
      </w:pPr>
      <w:proofErr w:type="spellStart"/>
      <w:r>
        <w:rPr>
          <w:rFonts w:ascii="Courier New" w:hAnsi="Courier New"/>
          <w:sz w:val="20"/>
        </w:rPr>
        <w:t>oc-</w:t>
      </w:r>
      <w:proofErr w:type="gramStart"/>
      <w:r>
        <w:rPr>
          <w:rFonts w:ascii="Courier New" w:hAnsi="Courier New"/>
          <w:sz w:val="20"/>
        </w:rPr>
        <w:t>if:interfaces</w:t>
      </w:r>
      <w:proofErr w:type="spellEnd"/>
      <w:proofErr w:type="gramEnd"/>
      <w:r>
        <w:rPr>
          <w:rFonts w:ascii="Courier New" w:hAnsi="Courier New"/>
          <w:spacing w:val="-7"/>
          <w:sz w:val="20"/>
        </w:rPr>
        <w:t xml:space="preserve"> </w:t>
      </w:r>
      <w:r>
        <w:rPr>
          <w:rFonts w:ascii="Courier New" w:hAnsi="Courier New"/>
          <w:sz w:val="20"/>
        </w:rPr>
        <w:t>interface</w:t>
      </w:r>
      <w:r>
        <w:rPr>
          <w:rFonts w:ascii="Courier New" w:hAnsi="Courier New"/>
          <w:spacing w:val="-7"/>
          <w:sz w:val="20"/>
        </w:rPr>
        <w:t xml:space="preserve"> </w:t>
      </w:r>
      <w:r>
        <w:rPr>
          <w:rFonts w:ascii="Courier New" w:hAnsi="Courier New"/>
          <w:sz w:val="20"/>
        </w:rPr>
        <w:t>mgmtbr0</w:t>
      </w:r>
      <w:r>
        <w:rPr>
          <w:rFonts w:ascii="Courier New" w:hAnsi="Courier New"/>
          <w:spacing w:val="-7"/>
          <w:sz w:val="20"/>
        </w:rPr>
        <w:t xml:space="preserve"> </w:t>
      </w:r>
      <w:r>
        <w:rPr>
          <w:rFonts w:ascii="Courier New" w:hAnsi="Courier New"/>
          <w:sz w:val="20"/>
        </w:rPr>
        <w:t>ipv4</w:t>
      </w:r>
      <w:r>
        <w:rPr>
          <w:rFonts w:ascii="Courier New" w:hAnsi="Courier New"/>
          <w:spacing w:val="-7"/>
          <w:sz w:val="20"/>
        </w:rPr>
        <w:t xml:space="preserve"> </w:t>
      </w:r>
      <w:r>
        <w:rPr>
          <w:rFonts w:ascii="Courier New" w:hAnsi="Courier New"/>
          <w:sz w:val="20"/>
        </w:rPr>
        <w:t>address</w:t>
      </w:r>
      <w:r>
        <w:rPr>
          <w:rFonts w:ascii="Courier New" w:hAnsi="Courier New"/>
          <w:spacing w:val="-7"/>
          <w:sz w:val="20"/>
        </w:rPr>
        <w:t xml:space="preserve"> </w:t>
      </w:r>
      <w:proofErr w:type="spellStart"/>
      <w:r>
        <w:rPr>
          <w:rFonts w:ascii="Courier New" w:hAnsi="Courier New"/>
          <w:sz w:val="20"/>
        </w:rPr>
        <w:t>address</w:t>
      </w:r>
      <w:proofErr w:type="spellEnd"/>
      <w:r>
        <w:rPr>
          <w:rFonts w:ascii="Courier New" w:hAnsi="Courier New"/>
          <w:spacing w:val="-5"/>
          <w:sz w:val="20"/>
        </w:rPr>
        <w:t xml:space="preserve"> </w:t>
      </w:r>
      <w:proofErr w:type="spellStart"/>
      <w:r>
        <w:rPr>
          <w:rFonts w:ascii="Courier New" w:hAnsi="Courier New"/>
          <w:sz w:val="20"/>
        </w:rPr>
        <w:t>x.x.x.x</w:t>
      </w:r>
      <w:proofErr w:type="spellEnd"/>
      <w:r>
        <w:rPr>
          <w:rFonts w:ascii="Courier New" w:hAnsi="Courier New"/>
          <w:sz w:val="20"/>
        </w:rPr>
        <w:t xml:space="preserve"> config </w:t>
      </w:r>
      <w:proofErr w:type="spellStart"/>
      <w:r>
        <w:rPr>
          <w:rFonts w:ascii="Courier New" w:hAnsi="Courier New"/>
          <w:sz w:val="20"/>
        </w:rPr>
        <w:t>ip</w:t>
      </w:r>
      <w:proofErr w:type="spellEnd"/>
      <w:r>
        <w:rPr>
          <w:rFonts w:ascii="Courier New" w:hAnsi="Courier New"/>
          <w:sz w:val="20"/>
        </w:rPr>
        <w:t xml:space="preserve"> </w:t>
      </w:r>
      <w:proofErr w:type="spellStart"/>
      <w:r>
        <w:rPr>
          <w:rFonts w:ascii="Courier New" w:hAnsi="Courier New"/>
          <w:sz w:val="20"/>
        </w:rPr>
        <w:t>x.x.x.x</w:t>
      </w:r>
      <w:proofErr w:type="spellEnd"/>
      <w:r>
        <w:rPr>
          <w:rFonts w:ascii="Courier New" w:hAnsi="Courier New"/>
          <w:sz w:val="20"/>
        </w:rPr>
        <w:t xml:space="preserve"> prefix-length 20</w:t>
      </w:r>
    </w:p>
    <w:p w14:paraId="36E61994" w14:textId="77777777" w:rsidR="00DA519B" w:rsidRDefault="00DA519B" w:rsidP="00DA519B">
      <w:pPr>
        <w:pStyle w:val="ListParagraph"/>
        <w:numPr>
          <w:ilvl w:val="1"/>
          <w:numId w:val="29"/>
        </w:numPr>
        <w:tabs>
          <w:tab w:val="left" w:pos="3060"/>
          <w:tab w:val="left" w:pos="3061"/>
        </w:tabs>
        <w:spacing w:before="2"/>
        <w:ind w:right="1496"/>
        <w:rPr>
          <w:rFonts w:ascii="Wingdings" w:hAnsi="Wingdings"/>
          <w:color w:val="172B4D"/>
          <w:sz w:val="20"/>
        </w:rPr>
      </w:pPr>
      <w:r>
        <w:rPr>
          <w:rFonts w:ascii="Courier New" w:hAnsi="Courier New"/>
          <w:color w:val="172B4D"/>
          <w:sz w:val="20"/>
        </w:rPr>
        <w:t>rib</w:t>
      </w:r>
      <w:r>
        <w:rPr>
          <w:rFonts w:ascii="Courier New" w:hAnsi="Courier New"/>
          <w:color w:val="172B4D"/>
          <w:spacing w:val="-5"/>
          <w:sz w:val="20"/>
        </w:rPr>
        <w:t xml:space="preserve"> </w:t>
      </w:r>
      <w:proofErr w:type="spellStart"/>
      <w:r>
        <w:rPr>
          <w:rFonts w:ascii="Courier New" w:hAnsi="Courier New"/>
          <w:color w:val="172B4D"/>
          <w:sz w:val="20"/>
        </w:rPr>
        <w:t>vrf</w:t>
      </w:r>
      <w:proofErr w:type="spellEnd"/>
      <w:r>
        <w:rPr>
          <w:rFonts w:ascii="Courier New" w:hAnsi="Courier New"/>
          <w:color w:val="172B4D"/>
          <w:spacing w:val="-5"/>
          <w:sz w:val="20"/>
        </w:rPr>
        <w:t xml:space="preserve"> </w:t>
      </w:r>
      <w:r>
        <w:rPr>
          <w:rFonts w:ascii="Courier New" w:hAnsi="Courier New"/>
          <w:color w:val="172B4D"/>
          <w:sz w:val="20"/>
        </w:rPr>
        <w:t>default</w:t>
      </w:r>
      <w:r>
        <w:rPr>
          <w:rFonts w:ascii="Courier New" w:hAnsi="Courier New"/>
          <w:color w:val="172B4D"/>
          <w:spacing w:val="-5"/>
          <w:sz w:val="20"/>
        </w:rPr>
        <w:t xml:space="preserve"> </w:t>
      </w:r>
      <w:r>
        <w:rPr>
          <w:rFonts w:ascii="Courier New" w:hAnsi="Courier New"/>
          <w:color w:val="172B4D"/>
          <w:sz w:val="20"/>
        </w:rPr>
        <w:t>ipv4</w:t>
      </w:r>
      <w:r>
        <w:rPr>
          <w:rFonts w:ascii="Courier New" w:hAnsi="Courier New"/>
          <w:color w:val="172B4D"/>
          <w:spacing w:val="-4"/>
          <w:sz w:val="20"/>
        </w:rPr>
        <w:t xml:space="preserve"> </w:t>
      </w:r>
      <w:proofErr w:type="spellStart"/>
      <w:r>
        <w:rPr>
          <w:rFonts w:ascii="Courier New" w:hAnsi="Courier New"/>
          <w:sz w:val="20"/>
        </w:rPr>
        <w:t>x.x.x.x</w:t>
      </w:r>
      <w:proofErr w:type="spellEnd"/>
      <w:r>
        <w:rPr>
          <w:rFonts w:ascii="Courier New" w:hAnsi="Courier New"/>
          <w:color w:val="172B4D"/>
          <w:sz w:val="20"/>
        </w:rPr>
        <w:t>/8</w:t>
      </w:r>
      <w:r>
        <w:rPr>
          <w:rFonts w:ascii="Courier New" w:hAnsi="Courier New"/>
          <w:color w:val="172B4D"/>
          <w:spacing w:val="-5"/>
          <w:sz w:val="20"/>
        </w:rPr>
        <w:t xml:space="preserve"> </w:t>
      </w:r>
      <w:r>
        <w:rPr>
          <w:rFonts w:ascii="Courier New" w:hAnsi="Courier New"/>
          <w:color w:val="172B4D"/>
          <w:sz w:val="20"/>
        </w:rPr>
        <w:t>next-hop</w:t>
      </w:r>
      <w:r>
        <w:rPr>
          <w:rFonts w:ascii="Courier New" w:hAnsi="Courier New"/>
          <w:color w:val="172B4D"/>
          <w:spacing w:val="-5"/>
          <w:sz w:val="20"/>
        </w:rPr>
        <w:t xml:space="preserve"> </w:t>
      </w:r>
      <w:proofErr w:type="spellStart"/>
      <w:r>
        <w:rPr>
          <w:rFonts w:ascii="Courier New" w:hAnsi="Courier New"/>
          <w:sz w:val="20"/>
        </w:rPr>
        <w:t>x.x.x.x</w:t>
      </w:r>
      <w:proofErr w:type="spellEnd"/>
      <w:r>
        <w:rPr>
          <w:rFonts w:ascii="Courier New" w:hAnsi="Courier New"/>
          <w:spacing w:val="-5"/>
          <w:sz w:val="20"/>
        </w:rPr>
        <w:t xml:space="preserve"> </w:t>
      </w:r>
      <w:r>
        <w:rPr>
          <w:rFonts w:ascii="Courier New" w:hAnsi="Courier New"/>
          <w:color w:val="172B4D"/>
          <w:sz w:val="20"/>
        </w:rPr>
        <w:t>description</w:t>
      </w:r>
      <w:r>
        <w:rPr>
          <w:rFonts w:ascii="Courier New" w:hAnsi="Courier New"/>
          <w:color w:val="172B4D"/>
          <w:spacing w:val="-5"/>
          <w:sz w:val="20"/>
        </w:rPr>
        <w:t xml:space="preserve"> </w:t>
      </w:r>
      <w:r>
        <w:rPr>
          <w:rFonts w:ascii="Courier New" w:hAnsi="Courier New"/>
          <w:color w:val="172B4D"/>
          <w:sz w:val="20"/>
        </w:rPr>
        <w:t xml:space="preserve">"lab </w:t>
      </w:r>
      <w:r>
        <w:rPr>
          <w:rFonts w:ascii="Courier New" w:hAnsi="Courier New"/>
          <w:color w:val="172B4D"/>
          <w:spacing w:val="-2"/>
          <w:sz w:val="20"/>
        </w:rPr>
        <w:t>default"</w:t>
      </w:r>
    </w:p>
    <w:p w14:paraId="34700800" w14:textId="77777777" w:rsidR="00DA519B" w:rsidRDefault="00DA519B" w:rsidP="00DA519B">
      <w:pPr>
        <w:spacing w:before="9"/>
        <w:rPr>
          <w:sz w:val="16"/>
        </w:rPr>
      </w:pPr>
    </w:p>
    <w:p w14:paraId="48EFBB8B" w14:textId="77777777" w:rsidR="00DA519B" w:rsidRDefault="00DA519B" w:rsidP="00DA519B">
      <w:pPr>
        <w:rPr>
          <w:sz w:val="16"/>
        </w:rPr>
        <w:sectPr w:rsidR="00DA519B">
          <w:pgSz w:w="12240" w:h="15840"/>
          <w:pgMar w:top="1560" w:right="0" w:bottom="280" w:left="0" w:header="720" w:footer="720" w:gutter="0"/>
          <w:cols w:space="720"/>
        </w:sectPr>
      </w:pPr>
    </w:p>
    <w:p w14:paraId="2FFAB1A4" w14:textId="77777777" w:rsidR="00DA519B" w:rsidRDefault="00DA519B" w:rsidP="00DA519B">
      <w:pPr>
        <w:pStyle w:val="BodyText"/>
        <w:spacing w:before="101"/>
        <w:jc w:val="right"/>
        <w:rPr>
          <w:rFonts w:ascii="Courier New"/>
        </w:rPr>
      </w:pPr>
      <w:r>
        <w:rPr>
          <w:rFonts w:ascii="Courier New"/>
          <w:spacing w:val="-5"/>
        </w:rPr>
        <w:t>Ex:</w:t>
      </w:r>
    </w:p>
    <w:p w14:paraId="3F7DBADE" w14:textId="77777777" w:rsidR="00DA519B" w:rsidRDefault="00DA519B" w:rsidP="00DA519B">
      <w:pPr>
        <w:spacing w:before="9"/>
        <w:rPr>
          <w:sz w:val="32"/>
        </w:rPr>
      </w:pPr>
      <w:r>
        <w:br w:type="column"/>
      </w:r>
    </w:p>
    <w:p w14:paraId="5576ABC4" w14:textId="77777777" w:rsidR="00DA519B" w:rsidRDefault="00DA519B" w:rsidP="00DA519B">
      <w:pPr>
        <w:ind w:left="247"/>
        <w:rPr>
          <w:sz w:val="20"/>
        </w:rPr>
      </w:pPr>
      <w:proofErr w:type="spellStart"/>
      <w:r>
        <w:rPr>
          <w:sz w:val="20"/>
        </w:rPr>
        <w:t>dhcp</w:t>
      </w:r>
      <w:proofErr w:type="spellEnd"/>
      <w:r>
        <w:rPr>
          <w:sz w:val="20"/>
        </w:rPr>
        <w:t>-client</w:t>
      </w:r>
      <w:r>
        <w:rPr>
          <w:spacing w:val="-11"/>
          <w:sz w:val="20"/>
        </w:rPr>
        <w:t xml:space="preserve"> </w:t>
      </w:r>
      <w:r>
        <w:rPr>
          <w:sz w:val="20"/>
        </w:rPr>
        <w:t>client</w:t>
      </w:r>
      <w:r>
        <w:rPr>
          <w:spacing w:val="-11"/>
          <w:sz w:val="20"/>
        </w:rPr>
        <w:t xml:space="preserve"> </w:t>
      </w:r>
      <w:r>
        <w:rPr>
          <w:sz w:val="20"/>
        </w:rPr>
        <w:t>mgmtbr0</w:t>
      </w:r>
      <w:r>
        <w:rPr>
          <w:spacing w:val="-10"/>
          <w:sz w:val="20"/>
        </w:rPr>
        <w:t xml:space="preserve"> </w:t>
      </w:r>
      <w:r>
        <w:rPr>
          <w:sz w:val="20"/>
        </w:rPr>
        <w:t>admin-enable</w:t>
      </w:r>
      <w:r>
        <w:rPr>
          <w:spacing w:val="-11"/>
          <w:sz w:val="20"/>
        </w:rPr>
        <w:t xml:space="preserve"> </w:t>
      </w:r>
      <w:r>
        <w:rPr>
          <w:spacing w:val="-2"/>
          <w:sz w:val="20"/>
        </w:rPr>
        <w:t>false</w:t>
      </w:r>
    </w:p>
    <w:p w14:paraId="44A8653B" w14:textId="77777777" w:rsidR="00DA519B" w:rsidRDefault="00DA519B" w:rsidP="00DA519B">
      <w:pPr>
        <w:rPr>
          <w:sz w:val="20"/>
        </w:rPr>
      </w:pPr>
    </w:p>
    <w:p w14:paraId="0B4058E9" w14:textId="77777777" w:rsidR="00DA519B" w:rsidRDefault="00DA519B" w:rsidP="00DA519B">
      <w:pPr>
        <w:spacing w:before="1"/>
        <w:ind w:left="247" w:right="720"/>
        <w:rPr>
          <w:sz w:val="20"/>
        </w:rPr>
      </w:pPr>
      <w:proofErr w:type="spellStart"/>
      <w:r>
        <w:rPr>
          <w:sz w:val="20"/>
        </w:rPr>
        <w:t>oc-</w:t>
      </w:r>
      <w:proofErr w:type="gramStart"/>
      <w:r>
        <w:rPr>
          <w:sz w:val="20"/>
        </w:rPr>
        <w:t>if:interfaces</w:t>
      </w:r>
      <w:proofErr w:type="spellEnd"/>
      <w:proofErr w:type="gramEnd"/>
      <w:r>
        <w:rPr>
          <w:spacing w:val="-7"/>
          <w:sz w:val="20"/>
        </w:rPr>
        <w:t xml:space="preserve"> </w:t>
      </w:r>
      <w:r>
        <w:rPr>
          <w:sz w:val="20"/>
        </w:rPr>
        <w:t>interface</w:t>
      </w:r>
      <w:r>
        <w:rPr>
          <w:spacing w:val="-7"/>
          <w:sz w:val="20"/>
        </w:rPr>
        <w:t xml:space="preserve"> </w:t>
      </w:r>
      <w:r>
        <w:rPr>
          <w:sz w:val="20"/>
        </w:rPr>
        <w:t>mgmtbr0</w:t>
      </w:r>
      <w:r>
        <w:rPr>
          <w:spacing w:val="-7"/>
          <w:sz w:val="20"/>
        </w:rPr>
        <w:t xml:space="preserve"> </w:t>
      </w:r>
      <w:r>
        <w:rPr>
          <w:sz w:val="20"/>
        </w:rPr>
        <w:t>ipv4</w:t>
      </w:r>
      <w:r>
        <w:rPr>
          <w:spacing w:val="-7"/>
          <w:sz w:val="20"/>
        </w:rPr>
        <w:t xml:space="preserve"> </w:t>
      </w:r>
      <w:r>
        <w:rPr>
          <w:sz w:val="20"/>
        </w:rPr>
        <w:t>address</w:t>
      </w:r>
      <w:r>
        <w:rPr>
          <w:spacing w:val="-7"/>
          <w:sz w:val="20"/>
        </w:rPr>
        <w:t xml:space="preserve"> </w:t>
      </w:r>
      <w:proofErr w:type="spellStart"/>
      <w:r>
        <w:rPr>
          <w:sz w:val="20"/>
        </w:rPr>
        <w:t>address</w:t>
      </w:r>
      <w:proofErr w:type="spellEnd"/>
      <w:r>
        <w:rPr>
          <w:spacing w:val="-7"/>
          <w:sz w:val="20"/>
        </w:rPr>
        <w:t xml:space="preserve"> </w:t>
      </w:r>
      <w:r>
        <w:rPr>
          <w:sz w:val="20"/>
        </w:rPr>
        <w:t xml:space="preserve">10.181.36.85 config </w:t>
      </w:r>
      <w:proofErr w:type="spellStart"/>
      <w:r>
        <w:rPr>
          <w:sz w:val="20"/>
        </w:rPr>
        <w:t>ip</w:t>
      </w:r>
      <w:proofErr w:type="spellEnd"/>
      <w:r>
        <w:rPr>
          <w:sz w:val="20"/>
        </w:rPr>
        <w:t xml:space="preserve"> 10.181.36.85 prefix-length 20</w:t>
      </w:r>
    </w:p>
    <w:p w14:paraId="3E9F9945" w14:textId="77777777" w:rsidR="00DA519B" w:rsidRDefault="00DA519B" w:rsidP="00DA519B">
      <w:pPr>
        <w:spacing w:before="11"/>
        <w:rPr>
          <w:sz w:val="19"/>
        </w:rPr>
      </w:pPr>
    </w:p>
    <w:p w14:paraId="0BC7AF81" w14:textId="77777777" w:rsidR="00DA519B" w:rsidRDefault="00DA519B" w:rsidP="00DA519B">
      <w:pPr>
        <w:ind w:left="247" w:right="720"/>
        <w:rPr>
          <w:sz w:val="20"/>
        </w:rPr>
      </w:pPr>
      <w:r>
        <w:rPr>
          <w:color w:val="172B4D"/>
          <w:sz w:val="20"/>
        </w:rPr>
        <w:t>rib</w:t>
      </w:r>
      <w:r>
        <w:rPr>
          <w:color w:val="172B4D"/>
          <w:spacing w:val="-5"/>
          <w:sz w:val="20"/>
        </w:rPr>
        <w:t xml:space="preserve"> </w:t>
      </w:r>
      <w:proofErr w:type="spellStart"/>
      <w:r>
        <w:rPr>
          <w:color w:val="172B4D"/>
          <w:sz w:val="20"/>
        </w:rPr>
        <w:t>vrf</w:t>
      </w:r>
      <w:proofErr w:type="spellEnd"/>
      <w:r>
        <w:rPr>
          <w:color w:val="172B4D"/>
          <w:spacing w:val="-5"/>
          <w:sz w:val="20"/>
        </w:rPr>
        <w:t xml:space="preserve"> </w:t>
      </w:r>
      <w:r>
        <w:rPr>
          <w:color w:val="172B4D"/>
          <w:sz w:val="20"/>
        </w:rPr>
        <w:t>default</w:t>
      </w:r>
      <w:r>
        <w:rPr>
          <w:color w:val="172B4D"/>
          <w:spacing w:val="-5"/>
          <w:sz w:val="20"/>
        </w:rPr>
        <w:t xml:space="preserve"> </w:t>
      </w:r>
      <w:r>
        <w:rPr>
          <w:color w:val="172B4D"/>
          <w:sz w:val="20"/>
        </w:rPr>
        <w:t>ipv4</w:t>
      </w:r>
      <w:r>
        <w:rPr>
          <w:color w:val="172B4D"/>
          <w:spacing w:val="-5"/>
          <w:sz w:val="20"/>
        </w:rPr>
        <w:t xml:space="preserve"> </w:t>
      </w:r>
      <w:r>
        <w:rPr>
          <w:color w:val="172B4D"/>
          <w:sz w:val="20"/>
        </w:rPr>
        <w:t>10.0.0.0/8</w:t>
      </w:r>
      <w:r>
        <w:rPr>
          <w:color w:val="172B4D"/>
          <w:spacing w:val="-5"/>
          <w:sz w:val="20"/>
        </w:rPr>
        <w:t xml:space="preserve"> </w:t>
      </w:r>
      <w:r>
        <w:rPr>
          <w:color w:val="172B4D"/>
          <w:sz w:val="20"/>
        </w:rPr>
        <w:t>next-hop</w:t>
      </w:r>
      <w:r>
        <w:rPr>
          <w:color w:val="172B4D"/>
          <w:spacing w:val="-5"/>
          <w:sz w:val="20"/>
        </w:rPr>
        <w:t xml:space="preserve"> </w:t>
      </w:r>
      <w:r>
        <w:rPr>
          <w:color w:val="172B4D"/>
          <w:sz w:val="20"/>
        </w:rPr>
        <w:t>10.181.32.1</w:t>
      </w:r>
      <w:r>
        <w:rPr>
          <w:color w:val="172B4D"/>
          <w:spacing w:val="-5"/>
          <w:sz w:val="20"/>
        </w:rPr>
        <w:t xml:space="preserve"> </w:t>
      </w:r>
      <w:r>
        <w:rPr>
          <w:color w:val="172B4D"/>
          <w:sz w:val="20"/>
        </w:rPr>
        <w:t>description</w:t>
      </w:r>
      <w:r>
        <w:rPr>
          <w:color w:val="172B4D"/>
          <w:spacing w:val="-5"/>
          <w:sz w:val="20"/>
        </w:rPr>
        <w:t xml:space="preserve"> </w:t>
      </w:r>
      <w:r>
        <w:rPr>
          <w:color w:val="172B4D"/>
          <w:sz w:val="20"/>
        </w:rPr>
        <w:t xml:space="preserve">"lab </w:t>
      </w:r>
      <w:r>
        <w:rPr>
          <w:color w:val="172B4D"/>
          <w:spacing w:val="-2"/>
          <w:sz w:val="20"/>
        </w:rPr>
        <w:t>default"</w:t>
      </w:r>
    </w:p>
    <w:p w14:paraId="06A4ADA0" w14:textId="77777777" w:rsidR="00DA519B" w:rsidRDefault="00DA519B" w:rsidP="00DA519B">
      <w:pPr>
        <w:rPr>
          <w:sz w:val="20"/>
        </w:rPr>
        <w:sectPr w:rsidR="00DA519B">
          <w:type w:val="continuous"/>
          <w:pgSz w:w="12240" w:h="15840"/>
          <w:pgMar w:top="1820" w:right="0" w:bottom="280" w:left="0" w:header="720" w:footer="720" w:gutter="0"/>
          <w:cols w:num="2" w:space="720" w:equalWidth="0">
            <w:col w:w="2413" w:space="40"/>
            <w:col w:w="9787"/>
          </w:cols>
        </w:sectPr>
      </w:pPr>
    </w:p>
    <w:p w14:paraId="76A58AB8" w14:textId="77777777" w:rsidR="00DA519B" w:rsidRDefault="00DA519B" w:rsidP="00DA519B">
      <w:pPr>
        <w:rPr>
          <w:sz w:val="20"/>
        </w:rPr>
      </w:pPr>
    </w:p>
    <w:p w14:paraId="47C7AC81" w14:textId="77777777" w:rsidR="00DA519B" w:rsidRDefault="00DA519B" w:rsidP="00DA519B">
      <w:pPr>
        <w:spacing w:before="5"/>
        <w:rPr>
          <w:sz w:val="23"/>
        </w:rPr>
      </w:pPr>
    </w:p>
    <w:p w14:paraId="5231ADD9" w14:textId="77777777" w:rsidR="00DA519B" w:rsidRDefault="00DA519B" w:rsidP="00DA519B">
      <w:pPr>
        <w:pStyle w:val="ListParagraph"/>
        <w:numPr>
          <w:ilvl w:val="0"/>
          <w:numId w:val="29"/>
        </w:numPr>
        <w:tabs>
          <w:tab w:val="left" w:pos="2341"/>
        </w:tabs>
        <w:spacing w:before="70"/>
        <w:ind w:hanging="361"/>
        <w:rPr>
          <w:sz w:val="24"/>
        </w:rPr>
      </w:pPr>
      <w:r>
        <w:rPr>
          <w:sz w:val="24"/>
        </w:rPr>
        <w:t>Display</w:t>
      </w:r>
      <w:r>
        <w:rPr>
          <w:spacing w:val="-5"/>
          <w:sz w:val="24"/>
        </w:rPr>
        <w:t xml:space="preserve"> </w:t>
      </w:r>
      <w:r>
        <w:rPr>
          <w:sz w:val="24"/>
        </w:rPr>
        <w:t>the</w:t>
      </w:r>
      <w:r>
        <w:rPr>
          <w:spacing w:val="-3"/>
          <w:sz w:val="24"/>
        </w:rPr>
        <w:t xml:space="preserve"> </w:t>
      </w:r>
      <w:r>
        <w:rPr>
          <w:sz w:val="24"/>
        </w:rPr>
        <w:t>IPv6 and</w:t>
      </w:r>
      <w:r>
        <w:rPr>
          <w:spacing w:val="-2"/>
          <w:sz w:val="24"/>
        </w:rPr>
        <w:t xml:space="preserve"> </w:t>
      </w:r>
      <w:r>
        <w:rPr>
          <w:sz w:val="24"/>
        </w:rPr>
        <w:t>IPv4</w:t>
      </w:r>
      <w:r>
        <w:rPr>
          <w:spacing w:val="-2"/>
          <w:sz w:val="24"/>
        </w:rPr>
        <w:t xml:space="preserve"> </w:t>
      </w:r>
      <w:r>
        <w:rPr>
          <w:sz w:val="24"/>
        </w:rPr>
        <w:t>interfaces</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pacing w:val="-4"/>
          <w:sz w:val="24"/>
        </w:rPr>
        <w:t>node.</w:t>
      </w:r>
    </w:p>
    <w:p w14:paraId="56E747A1" w14:textId="77777777" w:rsidR="00DA519B" w:rsidRDefault="00DA519B" w:rsidP="00DA519B">
      <w:pPr>
        <w:pStyle w:val="BodyText"/>
      </w:pPr>
    </w:p>
    <w:p w14:paraId="01B3D79D" w14:textId="77777777" w:rsidR="00DA519B" w:rsidRDefault="00DA519B" w:rsidP="00DA519B">
      <w:pPr>
        <w:pStyle w:val="ListParagraph"/>
        <w:numPr>
          <w:ilvl w:val="1"/>
          <w:numId w:val="29"/>
        </w:numPr>
        <w:tabs>
          <w:tab w:val="left" w:pos="3060"/>
          <w:tab w:val="left" w:pos="3061"/>
        </w:tabs>
        <w:spacing w:before="1"/>
        <w:ind w:hanging="361"/>
        <w:rPr>
          <w:rFonts w:ascii="Wingdings" w:hAnsi="Wingdings"/>
          <w:sz w:val="20"/>
        </w:rPr>
      </w:pPr>
      <w:r>
        <w:rPr>
          <w:rFonts w:ascii="Courier New" w:hAnsi="Courier New"/>
          <w:sz w:val="20"/>
        </w:rPr>
        <w:t>5170-0037&gt;</w:t>
      </w:r>
      <w:r>
        <w:rPr>
          <w:rFonts w:ascii="Courier New" w:hAnsi="Courier New"/>
          <w:spacing w:val="-8"/>
          <w:sz w:val="20"/>
        </w:rPr>
        <w:t xml:space="preserve"> </w:t>
      </w:r>
      <w:r>
        <w:rPr>
          <w:rFonts w:ascii="Courier New" w:hAnsi="Courier New"/>
          <w:sz w:val="20"/>
        </w:rPr>
        <w:t>show</w:t>
      </w:r>
      <w:r>
        <w:rPr>
          <w:rFonts w:ascii="Courier New" w:hAnsi="Courier New"/>
          <w:spacing w:val="-8"/>
          <w:sz w:val="20"/>
        </w:rPr>
        <w:t xml:space="preserve"> </w:t>
      </w:r>
      <w:r>
        <w:rPr>
          <w:rFonts w:ascii="Courier New" w:hAnsi="Courier New"/>
          <w:sz w:val="20"/>
        </w:rPr>
        <w:t>ipv6</w:t>
      </w:r>
      <w:r>
        <w:rPr>
          <w:rFonts w:ascii="Courier New" w:hAnsi="Courier New"/>
          <w:spacing w:val="-9"/>
          <w:sz w:val="20"/>
        </w:rPr>
        <w:t xml:space="preserve"> </w:t>
      </w:r>
      <w:r>
        <w:rPr>
          <w:rFonts w:ascii="Courier New" w:hAnsi="Courier New"/>
          <w:sz w:val="20"/>
        </w:rPr>
        <w:t>interfaces</w:t>
      </w:r>
      <w:r>
        <w:rPr>
          <w:rFonts w:ascii="Courier New" w:hAnsi="Courier New"/>
          <w:spacing w:val="-8"/>
          <w:sz w:val="20"/>
        </w:rPr>
        <w:t xml:space="preserve"> </w:t>
      </w:r>
      <w:r>
        <w:rPr>
          <w:rFonts w:ascii="Courier New" w:hAnsi="Courier New"/>
          <w:spacing w:val="-2"/>
          <w:sz w:val="20"/>
        </w:rPr>
        <w:t>brief</w:t>
      </w:r>
    </w:p>
    <w:p w14:paraId="6B6359A1" w14:textId="77777777" w:rsidR="00DA519B" w:rsidRDefault="00DA519B" w:rsidP="00DA519B">
      <w:pPr>
        <w:spacing w:before="7"/>
        <w:rPr>
          <w:sz w:val="23"/>
        </w:rPr>
      </w:pPr>
      <w:r>
        <w:rPr>
          <w:noProof/>
        </w:rPr>
        <w:drawing>
          <wp:anchor distT="0" distB="0" distL="0" distR="0" simplePos="0" relativeHeight="251659264" behindDoc="0" locked="0" layoutInCell="1" allowOverlap="1" wp14:anchorId="56B81481" wp14:editId="6EF77420">
            <wp:simplePos x="0" y="0"/>
            <wp:positionH relativeFrom="page">
              <wp:posOffset>800100</wp:posOffset>
            </wp:positionH>
            <wp:positionV relativeFrom="paragraph">
              <wp:posOffset>185510</wp:posOffset>
            </wp:positionV>
            <wp:extent cx="6245423" cy="764857"/>
            <wp:effectExtent l="0" t="0" r="0" b="0"/>
            <wp:wrapTopAndBottom/>
            <wp:docPr id="213"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png"/>
                    <pic:cNvPicPr/>
                  </pic:nvPicPr>
                  <pic:blipFill>
                    <a:blip r:embed="rId12" cstate="print"/>
                    <a:stretch>
                      <a:fillRect/>
                    </a:stretch>
                  </pic:blipFill>
                  <pic:spPr>
                    <a:xfrm>
                      <a:off x="0" y="0"/>
                      <a:ext cx="6245423" cy="764857"/>
                    </a:xfrm>
                    <a:prstGeom prst="rect">
                      <a:avLst/>
                    </a:prstGeom>
                  </pic:spPr>
                </pic:pic>
              </a:graphicData>
            </a:graphic>
          </wp:anchor>
        </w:drawing>
      </w:r>
    </w:p>
    <w:p w14:paraId="5D726D26" w14:textId="77777777" w:rsidR="00DA519B" w:rsidRDefault="00DA519B" w:rsidP="00DA519B">
      <w:pPr>
        <w:spacing w:before="8"/>
        <w:rPr>
          <w:sz w:val="25"/>
        </w:rPr>
      </w:pPr>
    </w:p>
    <w:p w14:paraId="09D23EB9" w14:textId="77777777" w:rsidR="00DA519B" w:rsidRDefault="00DA519B" w:rsidP="00DA519B">
      <w:pPr>
        <w:pStyle w:val="ListParagraph"/>
        <w:numPr>
          <w:ilvl w:val="1"/>
          <w:numId w:val="29"/>
        </w:numPr>
        <w:tabs>
          <w:tab w:val="left" w:pos="3060"/>
          <w:tab w:val="left" w:pos="3061"/>
        </w:tabs>
        <w:ind w:hanging="361"/>
        <w:rPr>
          <w:rFonts w:ascii="Wingdings" w:hAnsi="Wingdings"/>
          <w:sz w:val="20"/>
        </w:rPr>
      </w:pPr>
      <w:r>
        <w:rPr>
          <w:rFonts w:ascii="Courier New" w:hAnsi="Courier New"/>
          <w:sz w:val="20"/>
        </w:rPr>
        <w:t>5170-0037&gt;</w:t>
      </w:r>
      <w:r>
        <w:rPr>
          <w:rFonts w:ascii="Courier New" w:hAnsi="Courier New"/>
          <w:spacing w:val="-8"/>
          <w:sz w:val="20"/>
        </w:rPr>
        <w:t xml:space="preserve"> </w:t>
      </w:r>
      <w:r>
        <w:rPr>
          <w:rFonts w:ascii="Courier New" w:hAnsi="Courier New"/>
          <w:sz w:val="20"/>
        </w:rPr>
        <w:t>show</w:t>
      </w:r>
      <w:r>
        <w:rPr>
          <w:rFonts w:ascii="Courier New" w:hAnsi="Courier New"/>
          <w:spacing w:val="-8"/>
          <w:sz w:val="20"/>
        </w:rPr>
        <w:t xml:space="preserve"> </w:t>
      </w:r>
      <w:proofErr w:type="spellStart"/>
      <w:r>
        <w:rPr>
          <w:rFonts w:ascii="Courier New" w:hAnsi="Courier New"/>
          <w:sz w:val="20"/>
        </w:rPr>
        <w:t>ip</w:t>
      </w:r>
      <w:proofErr w:type="spellEnd"/>
      <w:r>
        <w:rPr>
          <w:rFonts w:ascii="Courier New" w:hAnsi="Courier New"/>
          <w:spacing w:val="-7"/>
          <w:sz w:val="20"/>
        </w:rPr>
        <w:t xml:space="preserve"> </w:t>
      </w:r>
      <w:r>
        <w:rPr>
          <w:rFonts w:ascii="Courier New" w:hAnsi="Courier New"/>
          <w:sz w:val="20"/>
        </w:rPr>
        <w:t>interfaces</w:t>
      </w:r>
      <w:r>
        <w:rPr>
          <w:rFonts w:ascii="Courier New" w:hAnsi="Courier New"/>
          <w:spacing w:val="-8"/>
          <w:sz w:val="20"/>
        </w:rPr>
        <w:t xml:space="preserve"> </w:t>
      </w:r>
      <w:r>
        <w:rPr>
          <w:rFonts w:ascii="Courier New" w:hAnsi="Courier New"/>
          <w:spacing w:val="-2"/>
          <w:sz w:val="20"/>
        </w:rPr>
        <w:t>brief</w:t>
      </w:r>
    </w:p>
    <w:p w14:paraId="61BCF29B" w14:textId="77777777" w:rsidR="00DA519B" w:rsidRDefault="00DA519B" w:rsidP="00DA519B">
      <w:pPr>
        <w:rPr>
          <w:rFonts w:ascii="Wingdings" w:hAnsi="Wingdings"/>
          <w:sz w:val="20"/>
        </w:rPr>
        <w:sectPr w:rsidR="00DA519B">
          <w:type w:val="continuous"/>
          <w:pgSz w:w="12240" w:h="15840"/>
          <w:pgMar w:top="1820" w:right="0" w:bottom="280" w:left="0" w:header="720" w:footer="720" w:gutter="0"/>
          <w:cols w:space="720"/>
        </w:sectPr>
      </w:pPr>
    </w:p>
    <w:p w14:paraId="28B41561" w14:textId="77777777" w:rsidR="00DA519B" w:rsidRDefault="00DA519B" w:rsidP="00DA519B">
      <w:pPr>
        <w:ind w:left="1260"/>
        <w:rPr>
          <w:sz w:val="20"/>
        </w:rPr>
      </w:pPr>
      <w:r>
        <w:rPr>
          <w:noProof/>
          <w:sz w:val="20"/>
        </w:rPr>
        <w:lastRenderedPageBreak/>
        <w:drawing>
          <wp:inline distT="0" distB="0" distL="0" distR="0" wp14:anchorId="262ED29B" wp14:editId="6D525C32">
            <wp:extent cx="6193737" cy="1430178"/>
            <wp:effectExtent l="0" t="0" r="0" b="0"/>
            <wp:docPr id="214" name="image101.png"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1.png" descr="A screenshot of a computer&#10;&#10;Description automatically generated with medium confidence"/>
                    <pic:cNvPicPr/>
                  </pic:nvPicPr>
                  <pic:blipFill>
                    <a:blip r:embed="rId13" cstate="print"/>
                    <a:stretch>
                      <a:fillRect/>
                    </a:stretch>
                  </pic:blipFill>
                  <pic:spPr>
                    <a:xfrm>
                      <a:off x="0" y="0"/>
                      <a:ext cx="6193737" cy="1430178"/>
                    </a:xfrm>
                    <a:prstGeom prst="rect">
                      <a:avLst/>
                    </a:prstGeom>
                  </pic:spPr>
                </pic:pic>
              </a:graphicData>
            </a:graphic>
          </wp:inline>
        </w:drawing>
      </w:r>
    </w:p>
    <w:p w14:paraId="1FA4E163" w14:textId="77777777" w:rsidR="00DA519B" w:rsidRDefault="00DA519B" w:rsidP="00DA519B">
      <w:pPr>
        <w:rPr>
          <w:sz w:val="20"/>
        </w:rPr>
      </w:pPr>
    </w:p>
    <w:p w14:paraId="136760D2" w14:textId="77777777" w:rsidR="00DA519B" w:rsidRDefault="00DA519B" w:rsidP="00DA519B">
      <w:pPr>
        <w:spacing w:before="1"/>
        <w:rPr>
          <w:sz w:val="20"/>
        </w:rPr>
      </w:pPr>
    </w:p>
    <w:p w14:paraId="7FFA0132" w14:textId="77777777" w:rsidR="00DA519B" w:rsidRDefault="00DA519B" w:rsidP="00DA519B">
      <w:pPr>
        <w:spacing w:before="99" w:line="226" w:lineRule="exact"/>
        <w:ind w:left="1260"/>
        <w:rPr>
          <w:sz w:val="20"/>
        </w:rPr>
      </w:pPr>
      <w:r>
        <w:rPr>
          <w:sz w:val="20"/>
        </w:rPr>
        <w:t>5170-0037&gt;</w:t>
      </w:r>
      <w:r>
        <w:rPr>
          <w:spacing w:val="-9"/>
          <w:sz w:val="20"/>
        </w:rPr>
        <w:t xml:space="preserve"> </w:t>
      </w:r>
      <w:r>
        <w:rPr>
          <w:sz w:val="20"/>
        </w:rPr>
        <w:t>show</w:t>
      </w:r>
      <w:r>
        <w:rPr>
          <w:spacing w:val="-8"/>
          <w:sz w:val="20"/>
        </w:rPr>
        <w:t xml:space="preserve"> </w:t>
      </w:r>
      <w:r>
        <w:rPr>
          <w:spacing w:val="-2"/>
          <w:sz w:val="20"/>
        </w:rPr>
        <w:t>dhcpv6</w:t>
      </w:r>
    </w:p>
    <w:p w14:paraId="350CE21C" w14:textId="77777777" w:rsidR="00DA519B" w:rsidRDefault="00DA519B" w:rsidP="00DA519B">
      <w:pPr>
        <w:tabs>
          <w:tab w:val="left" w:leader="hyphen" w:pos="6780"/>
        </w:tabs>
        <w:spacing w:line="226" w:lineRule="exact"/>
        <w:ind w:left="1260"/>
        <w:rPr>
          <w:sz w:val="20"/>
        </w:rPr>
      </w:pPr>
      <w:r>
        <w:rPr>
          <w:sz w:val="20"/>
        </w:rPr>
        <w:t>+--------</w:t>
      </w:r>
      <w:r>
        <w:rPr>
          <w:spacing w:val="-9"/>
          <w:sz w:val="20"/>
        </w:rPr>
        <w:t xml:space="preserve"> </w:t>
      </w:r>
      <w:r>
        <w:rPr>
          <w:sz w:val="20"/>
        </w:rPr>
        <w:t>DHCPV6</w:t>
      </w:r>
      <w:r>
        <w:rPr>
          <w:spacing w:val="-8"/>
          <w:sz w:val="20"/>
        </w:rPr>
        <w:t xml:space="preserve"> </w:t>
      </w:r>
      <w:r>
        <w:rPr>
          <w:sz w:val="20"/>
        </w:rPr>
        <w:t>CLIENT</w:t>
      </w:r>
      <w:r>
        <w:rPr>
          <w:spacing w:val="-9"/>
          <w:sz w:val="20"/>
        </w:rPr>
        <w:t xml:space="preserve"> </w:t>
      </w:r>
      <w:r>
        <w:rPr>
          <w:spacing w:val="-2"/>
          <w:sz w:val="20"/>
        </w:rPr>
        <w:t>CONFIGURATION</w:t>
      </w:r>
      <w:r>
        <w:rPr>
          <w:sz w:val="20"/>
        </w:rPr>
        <w:tab/>
      </w:r>
      <w:r>
        <w:rPr>
          <w:spacing w:val="-10"/>
          <w:sz w:val="20"/>
        </w:rPr>
        <w:t>+</w:t>
      </w:r>
    </w:p>
    <w:p w14:paraId="4A4B2B41" w14:textId="77777777" w:rsidR="00DA519B" w:rsidRDefault="00DA519B" w:rsidP="00DA519B">
      <w:pPr>
        <w:tabs>
          <w:tab w:val="left" w:pos="5459"/>
          <w:tab w:val="left" w:pos="6779"/>
        </w:tabs>
        <w:spacing w:before="2"/>
        <w:ind w:left="1260"/>
        <w:rPr>
          <w:sz w:val="20"/>
        </w:rPr>
      </w:pPr>
      <w:r>
        <w:rPr>
          <w:sz w:val="20"/>
        </w:rPr>
        <w:t>|</w:t>
      </w:r>
      <w:r>
        <w:rPr>
          <w:spacing w:val="-2"/>
          <w:sz w:val="20"/>
        </w:rPr>
        <w:t xml:space="preserve"> </w:t>
      </w:r>
      <w:r>
        <w:rPr>
          <w:spacing w:val="-4"/>
          <w:sz w:val="20"/>
        </w:rPr>
        <w:t>Name</w:t>
      </w:r>
      <w:r>
        <w:rPr>
          <w:sz w:val="20"/>
        </w:rPr>
        <w:tab/>
        <w:t>|</w:t>
      </w:r>
      <w:r>
        <w:rPr>
          <w:spacing w:val="-2"/>
          <w:sz w:val="20"/>
        </w:rPr>
        <w:t xml:space="preserve"> Value</w:t>
      </w:r>
      <w:r>
        <w:rPr>
          <w:sz w:val="20"/>
        </w:rPr>
        <w:tab/>
      </w:r>
      <w:r>
        <w:rPr>
          <w:spacing w:val="-10"/>
          <w:sz w:val="20"/>
        </w:rPr>
        <w:t>|</w:t>
      </w:r>
    </w:p>
    <w:p w14:paraId="40C749B6" w14:textId="708DE454" w:rsidR="00DA519B" w:rsidRDefault="00DA519B" w:rsidP="00DA519B">
      <w:pPr>
        <w:tabs>
          <w:tab w:val="left" w:pos="5460"/>
          <w:tab w:val="left" w:pos="6780"/>
        </w:tabs>
        <w:spacing w:line="226" w:lineRule="exact"/>
        <w:ind w:left="1260"/>
        <w:rPr>
          <w:sz w:val="20"/>
        </w:rPr>
      </w:pPr>
      <w:r>
        <w:rPr>
          <w:noProof/>
        </w:rPr>
        <mc:AlternateContent>
          <mc:Choice Requires="wps">
            <w:drawing>
              <wp:anchor distT="0" distB="0" distL="114300" distR="114300" simplePos="0" relativeHeight="251660288" behindDoc="1" locked="0" layoutInCell="1" allowOverlap="1" wp14:anchorId="4AC053E5" wp14:editId="4AAD2C6B">
                <wp:simplePos x="0" y="0"/>
                <wp:positionH relativeFrom="page">
                  <wp:posOffset>876300</wp:posOffset>
                </wp:positionH>
                <wp:positionV relativeFrom="paragraph">
                  <wp:posOffset>69850</wp:posOffset>
                </wp:positionV>
                <wp:extent cx="2590800" cy="0"/>
                <wp:effectExtent l="0" t="635" r="0" b="8890"/>
                <wp:wrapNone/>
                <wp:docPr id="215"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B6C81"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2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1312" behindDoc="1" locked="0" layoutInCell="1" allowOverlap="1" wp14:anchorId="4F5F625D" wp14:editId="3916E8A1">
                <wp:simplePos x="0" y="0"/>
                <wp:positionH relativeFrom="page">
                  <wp:posOffset>3543935</wp:posOffset>
                </wp:positionH>
                <wp:positionV relativeFrom="paragraph">
                  <wp:posOffset>69850</wp:posOffset>
                </wp:positionV>
                <wp:extent cx="762000" cy="0"/>
                <wp:effectExtent l="635" t="635" r="8890" b="8890"/>
                <wp:wrapNone/>
                <wp:docPr id="21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39D26"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5.5pt" to="3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38639094" w14:textId="77777777" w:rsidR="00DA519B" w:rsidRDefault="00DA519B" w:rsidP="00DA519B">
      <w:pPr>
        <w:tabs>
          <w:tab w:val="left" w:pos="5459"/>
        </w:tabs>
        <w:spacing w:before="1" w:line="226" w:lineRule="exact"/>
        <w:ind w:left="1260"/>
        <w:rPr>
          <w:sz w:val="20"/>
        </w:rPr>
      </w:pPr>
      <w:r>
        <w:rPr>
          <w:sz w:val="20"/>
        </w:rPr>
        <w:t>|</w:t>
      </w:r>
      <w:r>
        <w:rPr>
          <w:spacing w:val="-8"/>
          <w:sz w:val="20"/>
        </w:rPr>
        <w:t xml:space="preserve"> </w:t>
      </w:r>
      <w:r>
        <w:rPr>
          <w:sz w:val="20"/>
        </w:rPr>
        <w:t>Interface</w:t>
      </w:r>
      <w:r>
        <w:rPr>
          <w:spacing w:val="-6"/>
          <w:sz w:val="20"/>
        </w:rPr>
        <w:t xml:space="preserve"> </w:t>
      </w:r>
      <w:r>
        <w:rPr>
          <w:spacing w:val="-4"/>
          <w:sz w:val="20"/>
        </w:rPr>
        <w:t>Name</w:t>
      </w:r>
      <w:r>
        <w:rPr>
          <w:sz w:val="20"/>
        </w:rPr>
        <w:tab/>
        <w:t>|</w:t>
      </w:r>
      <w:r>
        <w:rPr>
          <w:spacing w:val="-4"/>
          <w:sz w:val="20"/>
        </w:rPr>
        <w:t xml:space="preserve"> </w:t>
      </w:r>
      <w:r>
        <w:rPr>
          <w:sz w:val="20"/>
        </w:rPr>
        <w:t>mgmtbr0</w:t>
      </w:r>
      <w:r>
        <w:rPr>
          <w:spacing w:val="54"/>
          <w:w w:val="150"/>
          <w:sz w:val="20"/>
        </w:rPr>
        <w:t xml:space="preserve"> </w:t>
      </w:r>
      <w:r>
        <w:rPr>
          <w:spacing w:val="-10"/>
          <w:sz w:val="20"/>
        </w:rPr>
        <w:t>|</w:t>
      </w:r>
    </w:p>
    <w:p w14:paraId="5EAE3FDA" w14:textId="77777777" w:rsidR="00DA519B" w:rsidRDefault="00DA519B" w:rsidP="00DA519B">
      <w:pPr>
        <w:tabs>
          <w:tab w:val="left" w:pos="5459"/>
        </w:tabs>
        <w:spacing w:line="226" w:lineRule="exact"/>
        <w:ind w:left="1260"/>
        <w:rPr>
          <w:sz w:val="20"/>
        </w:rPr>
      </w:pPr>
      <w:r>
        <w:rPr>
          <w:sz w:val="20"/>
        </w:rPr>
        <w:t>|</w:t>
      </w:r>
      <w:r>
        <w:rPr>
          <w:spacing w:val="-4"/>
          <w:sz w:val="20"/>
        </w:rPr>
        <w:t xml:space="preserve"> </w:t>
      </w:r>
      <w:r>
        <w:rPr>
          <w:sz w:val="20"/>
        </w:rPr>
        <w:t>Admin</w:t>
      </w:r>
      <w:r>
        <w:rPr>
          <w:spacing w:val="-4"/>
          <w:sz w:val="20"/>
        </w:rPr>
        <w:t xml:space="preserve"> </w:t>
      </w:r>
      <w:r>
        <w:rPr>
          <w:spacing w:val="-2"/>
          <w:sz w:val="20"/>
        </w:rPr>
        <w:t>State</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5DD46FFA" w14:textId="77777777" w:rsidR="00DA519B" w:rsidRDefault="00DA519B" w:rsidP="00DA519B">
      <w:pPr>
        <w:tabs>
          <w:tab w:val="left" w:pos="5459"/>
        </w:tabs>
        <w:spacing w:before="2" w:line="226" w:lineRule="exact"/>
        <w:ind w:left="1260"/>
        <w:rPr>
          <w:sz w:val="20"/>
        </w:rPr>
      </w:pPr>
      <w:r>
        <w:rPr>
          <w:sz w:val="20"/>
        </w:rPr>
        <w:t>|</w:t>
      </w:r>
      <w:r>
        <w:rPr>
          <w:spacing w:val="-4"/>
          <w:sz w:val="20"/>
        </w:rPr>
        <w:t xml:space="preserve"> </w:t>
      </w:r>
      <w:r>
        <w:rPr>
          <w:sz w:val="20"/>
        </w:rPr>
        <w:t>Rapid</w:t>
      </w:r>
      <w:r>
        <w:rPr>
          <w:spacing w:val="-4"/>
          <w:sz w:val="20"/>
        </w:rPr>
        <w:t xml:space="preserve"> </w:t>
      </w:r>
      <w:r>
        <w:rPr>
          <w:spacing w:val="-2"/>
          <w:sz w:val="20"/>
        </w:rPr>
        <w:t>Commit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39D8A53C" w14:textId="77777777" w:rsidR="00DA519B" w:rsidRDefault="00DA519B" w:rsidP="00DA519B">
      <w:pPr>
        <w:tabs>
          <w:tab w:val="left" w:pos="6779"/>
        </w:tabs>
        <w:spacing w:line="226" w:lineRule="exact"/>
        <w:ind w:left="1260"/>
        <w:rPr>
          <w:sz w:val="20"/>
        </w:rPr>
      </w:pPr>
      <w:r>
        <w:rPr>
          <w:sz w:val="20"/>
        </w:rPr>
        <w:t>|</w:t>
      </w:r>
      <w:r>
        <w:rPr>
          <w:spacing w:val="-7"/>
          <w:sz w:val="20"/>
        </w:rPr>
        <w:t xml:space="preserve"> </w:t>
      </w:r>
      <w:r>
        <w:rPr>
          <w:sz w:val="20"/>
        </w:rPr>
        <w:t>Requested</w:t>
      </w:r>
      <w:r>
        <w:rPr>
          <w:spacing w:val="-6"/>
          <w:sz w:val="20"/>
        </w:rPr>
        <w:t xml:space="preserve"> </w:t>
      </w:r>
      <w:r>
        <w:rPr>
          <w:sz w:val="20"/>
        </w:rPr>
        <w:t>Preferred</w:t>
      </w:r>
      <w:r>
        <w:rPr>
          <w:spacing w:val="-6"/>
          <w:sz w:val="20"/>
        </w:rPr>
        <w:t xml:space="preserve"> </w:t>
      </w:r>
      <w:r>
        <w:rPr>
          <w:sz w:val="20"/>
        </w:rPr>
        <w:t>Lifetime</w:t>
      </w:r>
      <w:r>
        <w:rPr>
          <w:spacing w:val="-6"/>
          <w:sz w:val="20"/>
        </w:rPr>
        <w:t xml:space="preserve"> </w:t>
      </w:r>
      <w:r>
        <w:rPr>
          <w:sz w:val="20"/>
        </w:rPr>
        <w:t>(s)</w:t>
      </w:r>
      <w:r>
        <w:rPr>
          <w:spacing w:val="-6"/>
          <w:sz w:val="20"/>
        </w:rPr>
        <w:t xml:space="preserve"> </w:t>
      </w:r>
      <w:r>
        <w:rPr>
          <w:sz w:val="20"/>
        </w:rPr>
        <w:t>|</w:t>
      </w:r>
      <w:r>
        <w:rPr>
          <w:spacing w:val="-7"/>
          <w:sz w:val="20"/>
        </w:rPr>
        <w:t xml:space="preserve"> </w:t>
      </w:r>
      <w:r>
        <w:rPr>
          <w:spacing w:val="-10"/>
          <w:sz w:val="20"/>
        </w:rPr>
        <w:t>0</w:t>
      </w:r>
      <w:r>
        <w:rPr>
          <w:sz w:val="20"/>
        </w:rPr>
        <w:tab/>
      </w:r>
      <w:r>
        <w:rPr>
          <w:spacing w:val="-10"/>
          <w:sz w:val="20"/>
        </w:rPr>
        <w:t>|</w:t>
      </w:r>
    </w:p>
    <w:p w14:paraId="4747B95A" w14:textId="77777777" w:rsidR="00DA519B" w:rsidRDefault="00DA519B" w:rsidP="00DA519B">
      <w:pPr>
        <w:tabs>
          <w:tab w:val="left" w:pos="5460"/>
          <w:tab w:val="left" w:pos="6780"/>
        </w:tabs>
        <w:spacing w:line="226" w:lineRule="exact"/>
        <w:ind w:left="1260"/>
        <w:rPr>
          <w:sz w:val="20"/>
        </w:rPr>
      </w:pPr>
      <w:r>
        <w:rPr>
          <w:sz w:val="20"/>
        </w:rPr>
        <w:t>|</w:t>
      </w:r>
      <w:r>
        <w:rPr>
          <w:spacing w:val="-7"/>
          <w:sz w:val="20"/>
        </w:rPr>
        <w:t xml:space="preserve"> </w:t>
      </w:r>
      <w:r>
        <w:rPr>
          <w:sz w:val="20"/>
        </w:rPr>
        <w:t>Requested</w:t>
      </w:r>
      <w:r>
        <w:rPr>
          <w:spacing w:val="-7"/>
          <w:sz w:val="20"/>
        </w:rPr>
        <w:t xml:space="preserve"> </w:t>
      </w:r>
      <w:r>
        <w:rPr>
          <w:sz w:val="20"/>
        </w:rPr>
        <w:t>Valid</w:t>
      </w:r>
      <w:r>
        <w:rPr>
          <w:spacing w:val="-6"/>
          <w:sz w:val="20"/>
        </w:rPr>
        <w:t xml:space="preserve"> </w:t>
      </w:r>
      <w:r>
        <w:rPr>
          <w:sz w:val="20"/>
        </w:rPr>
        <w:t>Lifetime</w:t>
      </w:r>
      <w:r>
        <w:rPr>
          <w:spacing w:val="-7"/>
          <w:sz w:val="20"/>
        </w:rPr>
        <w:t xml:space="preserve"> </w:t>
      </w:r>
      <w:r>
        <w:rPr>
          <w:spacing w:val="-5"/>
          <w:sz w:val="20"/>
        </w:rPr>
        <w:t>(s)</w:t>
      </w:r>
      <w:r>
        <w:rPr>
          <w:sz w:val="20"/>
        </w:rPr>
        <w:tab/>
        <w:t>|</w:t>
      </w:r>
      <w:r>
        <w:rPr>
          <w:spacing w:val="-2"/>
          <w:sz w:val="20"/>
        </w:rPr>
        <w:t xml:space="preserve"> </w:t>
      </w:r>
      <w:r>
        <w:rPr>
          <w:spacing w:val="-10"/>
          <w:sz w:val="20"/>
        </w:rPr>
        <w:t>0</w:t>
      </w:r>
      <w:r>
        <w:rPr>
          <w:sz w:val="20"/>
        </w:rPr>
        <w:tab/>
      </w:r>
      <w:r>
        <w:rPr>
          <w:spacing w:val="-10"/>
          <w:sz w:val="20"/>
        </w:rPr>
        <w:t>|</w:t>
      </w:r>
    </w:p>
    <w:p w14:paraId="259E8145" w14:textId="77777777" w:rsidR="00DA519B" w:rsidRDefault="00DA519B" w:rsidP="00DA519B">
      <w:pPr>
        <w:tabs>
          <w:tab w:val="left" w:pos="5459"/>
          <w:tab w:val="left" w:pos="6779"/>
        </w:tabs>
        <w:spacing w:before="1" w:line="226" w:lineRule="exact"/>
        <w:ind w:left="1260"/>
        <w:rPr>
          <w:sz w:val="20"/>
        </w:rPr>
      </w:pPr>
      <w:r>
        <w:rPr>
          <w:sz w:val="20"/>
        </w:rPr>
        <w:t>|</w:t>
      </w:r>
      <w:r>
        <w:rPr>
          <w:spacing w:val="-2"/>
          <w:sz w:val="20"/>
        </w:rPr>
        <w:t xml:space="preserve"> Option</w:t>
      </w:r>
      <w:r>
        <w:rPr>
          <w:sz w:val="20"/>
        </w:rPr>
        <w:tab/>
      </w:r>
      <w:r>
        <w:rPr>
          <w:spacing w:val="-10"/>
          <w:sz w:val="20"/>
        </w:rPr>
        <w:t>|</w:t>
      </w:r>
      <w:r>
        <w:rPr>
          <w:sz w:val="20"/>
        </w:rPr>
        <w:tab/>
      </w:r>
      <w:r>
        <w:rPr>
          <w:spacing w:val="-10"/>
          <w:sz w:val="20"/>
        </w:rPr>
        <w:t>|</w:t>
      </w:r>
    </w:p>
    <w:p w14:paraId="4CD20A29"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t>DNS</w:t>
      </w:r>
      <w:r>
        <w:rPr>
          <w:spacing w:val="-6"/>
          <w:sz w:val="20"/>
        </w:rPr>
        <w:t xml:space="preserve"> </w:t>
      </w:r>
      <w:r>
        <w:rPr>
          <w:sz w:val="20"/>
        </w:rPr>
        <w:t>Server</w:t>
      </w:r>
      <w:r>
        <w:rPr>
          <w:spacing w:val="-5"/>
          <w:sz w:val="20"/>
        </w:rPr>
        <w:t xml:space="preserve"> </w:t>
      </w:r>
      <w:r>
        <w:rPr>
          <w:spacing w:val="-4"/>
          <w:sz w:val="20"/>
        </w:rPr>
        <w:t>List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30DC956C" w14:textId="77777777" w:rsidR="00DA519B" w:rsidRDefault="00DA519B" w:rsidP="00DA519B">
      <w:pPr>
        <w:tabs>
          <w:tab w:val="left" w:pos="1739"/>
          <w:tab w:val="left" w:pos="5459"/>
        </w:tabs>
        <w:spacing w:before="1" w:line="226" w:lineRule="exact"/>
        <w:ind w:left="1260"/>
        <w:rPr>
          <w:sz w:val="20"/>
        </w:rPr>
      </w:pPr>
      <w:r>
        <w:rPr>
          <w:spacing w:val="-10"/>
          <w:sz w:val="20"/>
        </w:rPr>
        <w:t>|</w:t>
      </w:r>
      <w:r>
        <w:rPr>
          <w:sz w:val="20"/>
        </w:rPr>
        <w:tab/>
        <w:t>Domain</w:t>
      </w:r>
      <w:r>
        <w:rPr>
          <w:spacing w:val="-8"/>
          <w:sz w:val="20"/>
        </w:rPr>
        <w:t xml:space="preserve"> </w:t>
      </w:r>
      <w:r>
        <w:rPr>
          <w:sz w:val="20"/>
        </w:rPr>
        <w:t>Search</w:t>
      </w:r>
      <w:r>
        <w:rPr>
          <w:spacing w:val="-7"/>
          <w:sz w:val="20"/>
        </w:rPr>
        <w:t xml:space="preserve"> </w:t>
      </w:r>
      <w:r>
        <w:rPr>
          <w:spacing w:val="-4"/>
          <w:sz w:val="20"/>
        </w:rPr>
        <w:t>List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195D1180"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r>
      <w:proofErr w:type="spellStart"/>
      <w:r>
        <w:rPr>
          <w:sz w:val="20"/>
        </w:rPr>
        <w:t>Posix</w:t>
      </w:r>
      <w:proofErr w:type="spellEnd"/>
      <w:r>
        <w:rPr>
          <w:spacing w:val="-6"/>
          <w:sz w:val="20"/>
        </w:rPr>
        <w:t xml:space="preserve"> </w:t>
      </w:r>
      <w:r>
        <w:rPr>
          <w:sz w:val="20"/>
        </w:rPr>
        <w:t>Time</w:t>
      </w:r>
      <w:r>
        <w:rPr>
          <w:spacing w:val="-5"/>
          <w:sz w:val="20"/>
        </w:rPr>
        <w:t xml:space="preserve"> </w:t>
      </w:r>
      <w:r>
        <w:rPr>
          <w:spacing w:val="-4"/>
          <w:sz w:val="20"/>
        </w:rPr>
        <w:t>Zone</w:t>
      </w:r>
      <w:r>
        <w:rPr>
          <w:sz w:val="20"/>
        </w:rPr>
        <w:tab/>
        <w:t>|</w:t>
      </w:r>
      <w:r>
        <w:rPr>
          <w:spacing w:val="-6"/>
          <w:sz w:val="20"/>
        </w:rPr>
        <w:t xml:space="preserve"> </w:t>
      </w:r>
      <w:r>
        <w:rPr>
          <w:sz w:val="20"/>
        </w:rPr>
        <w:t>Disabled</w:t>
      </w:r>
      <w:r>
        <w:rPr>
          <w:spacing w:val="-5"/>
          <w:sz w:val="20"/>
        </w:rPr>
        <w:t xml:space="preserve"> </w:t>
      </w:r>
      <w:r>
        <w:rPr>
          <w:spacing w:val="-10"/>
          <w:sz w:val="20"/>
        </w:rPr>
        <w:t>|</w:t>
      </w:r>
    </w:p>
    <w:p w14:paraId="227516FF" w14:textId="77777777" w:rsidR="00DA519B" w:rsidRDefault="00DA519B" w:rsidP="00DA519B">
      <w:pPr>
        <w:tabs>
          <w:tab w:val="left" w:pos="1739"/>
          <w:tab w:val="left" w:pos="5460"/>
        </w:tabs>
        <w:spacing w:line="226" w:lineRule="exact"/>
        <w:ind w:left="1260"/>
        <w:rPr>
          <w:sz w:val="20"/>
        </w:rPr>
      </w:pPr>
      <w:r>
        <w:rPr>
          <w:spacing w:val="-10"/>
          <w:sz w:val="20"/>
        </w:rPr>
        <w:t>|</w:t>
      </w:r>
      <w:r>
        <w:rPr>
          <w:sz w:val="20"/>
        </w:rPr>
        <w:tab/>
        <w:t>TZDB</w:t>
      </w:r>
      <w:r>
        <w:rPr>
          <w:spacing w:val="-5"/>
          <w:sz w:val="20"/>
        </w:rPr>
        <w:t xml:space="preserve"> </w:t>
      </w:r>
      <w:r>
        <w:rPr>
          <w:sz w:val="20"/>
        </w:rPr>
        <w:t>Time</w:t>
      </w:r>
      <w:r>
        <w:rPr>
          <w:spacing w:val="-5"/>
          <w:sz w:val="20"/>
        </w:rPr>
        <w:t xml:space="preserve"> </w:t>
      </w:r>
      <w:r>
        <w:rPr>
          <w:spacing w:val="-4"/>
          <w:sz w:val="20"/>
        </w:rPr>
        <w:t>Zone</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00FFF0A9" w14:textId="77777777" w:rsidR="00DA519B" w:rsidRDefault="00DA519B" w:rsidP="00DA519B">
      <w:pPr>
        <w:tabs>
          <w:tab w:val="left" w:pos="1739"/>
          <w:tab w:val="left" w:pos="5459"/>
        </w:tabs>
        <w:spacing w:before="2" w:line="226" w:lineRule="exact"/>
        <w:ind w:left="1260"/>
        <w:rPr>
          <w:sz w:val="20"/>
        </w:rPr>
      </w:pPr>
      <w:r>
        <w:rPr>
          <w:spacing w:val="-10"/>
          <w:sz w:val="20"/>
        </w:rPr>
        <w:t>|</w:t>
      </w:r>
      <w:r>
        <w:rPr>
          <w:sz w:val="20"/>
        </w:rPr>
        <w:tab/>
        <w:t>NTP</w:t>
      </w:r>
      <w:r>
        <w:rPr>
          <w:spacing w:val="-4"/>
          <w:sz w:val="20"/>
        </w:rPr>
        <w:t xml:space="preserve"> </w:t>
      </w:r>
      <w:r>
        <w:rPr>
          <w:spacing w:val="-2"/>
          <w:sz w:val="20"/>
        </w:rPr>
        <w:t>Server</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75C02376"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r>
      <w:proofErr w:type="spellStart"/>
      <w:r>
        <w:rPr>
          <w:sz w:val="20"/>
        </w:rPr>
        <w:t>Bootfile</w:t>
      </w:r>
      <w:proofErr w:type="spellEnd"/>
      <w:r>
        <w:rPr>
          <w:spacing w:val="-10"/>
          <w:sz w:val="20"/>
        </w:rPr>
        <w:t xml:space="preserve"> </w:t>
      </w:r>
      <w:r>
        <w:rPr>
          <w:spacing w:val="-5"/>
          <w:sz w:val="20"/>
        </w:rPr>
        <w:t>URL</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671D5C2E" w14:textId="69CBF2FE" w:rsidR="00DA519B" w:rsidRDefault="00DA519B" w:rsidP="00DA519B">
      <w:pPr>
        <w:tabs>
          <w:tab w:val="left" w:pos="5460"/>
          <w:tab w:val="left" w:pos="6780"/>
        </w:tabs>
        <w:spacing w:before="1" w:line="226" w:lineRule="exact"/>
        <w:ind w:left="1260"/>
        <w:rPr>
          <w:sz w:val="20"/>
        </w:rPr>
      </w:pPr>
      <w:r>
        <w:rPr>
          <w:noProof/>
        </w:rPr>
        <mc:AlternateContent>
          <mc:Choice Requires="wps">
            <w:drawing>
              <wp:anchor distT="0" distB="0" distL="114300" distR="114300" simplePos="0" relativeHeight="251662336" behindDoc="1" locked="0" layoutInCell="1" allowOverlap="1" wp14:anchorId="194D7263" wp14:editId="62E4422F">
                <wp:simplePos x="0" y="0"/>
                <wp:positionH relativeFrom="page">
                  <wp:posOffset>876300</wp:posOffset>
                </wp:positionH>
                <wp:positionV relativeFrom="paragraph">
                  <wp:posOffset>70485</wp:posOffset>
                </wp:positionV>
                <wp:extent cx="2590800" cy="0"/>
                <wp:effectExtent l="0" t="4445" r="0" b="5080"/>
                <wp:wrapNone/>
                <wp:docPr id="21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380E2"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5pt" to="27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663360" behindDoc="1" locked="0" layoutInCell="1" allowOverlap="1" wp14:anchorId="4B2A0952" wp14:editId="591BED73">
                <wp:simplePos x="0" y="0"/>
                <wp:positionH relativeFrom="page">
                  <wp:posOffset>3543935</wp:posOffset>
                </wp:positionH>
                <wp:positionV relativeFrom="paragraph">
                  <wp:posOffset>70485</wp:posOffset>
                </wp:positionV>
                <wp:extent cx="762000" cy="0"/>
                <wp:effectExtent l="635" t="4445" r="8890" b="5080"/>
                <wp:wrapNone/>
                <wp:docPr id="21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F543D" id="Straight Connector 15"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5.55pt" to="339.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6C662EE5" w14:textId="77777777" w:rsidR="00DA519B" w:rsidRDefault="00DA519B" w:rsidP="00DA519B">
      <w:pPr>
        <w:tabs>
          <w:tab w:val="left" w:pos="5459"/>
          <w:tab w:val="left" w:pos="6779"/>
        </w:tabs>
        <w:spacing w:line="226" w:lineRule="exact"/>
        <w:ind w:left="1260"/>
        <w:rPr>
          <w:sz w:val="20"/>
        </w:rPr>
      </w:pPr>
      <w:r>
        <w:rPr>
          <w:sz w:val="20"/>
        </w:rPr>
        <w:t>|</w:t>
      </w:r>
      <w:r>
        <w:rPr>
          <w:spacing w:val="-8"/>
          <w:sz w:val="20"/>
        </w:rPr>
        <w:t xml:space="preserve"> </w:t>
      </w:r>
      <w:r>
        <w:rPr>
          <w:sz w:val="20"/>
        </w:rPr>
        <w:t>Interface</w:t>
      </w:r>
      <w:r>
        <w:rPr>
          <w:spacing w:val="-6"/>
          <w:sz w:val="20"/>
        </w:rPr>
        <w:t xml:space="preserve"> </w:t>
      </w:r>
      <w:r>
        <w:rPr>
          <w:spacing w:val="-4"/>
          <w:sz w:val="20"/>
        </w:rPr>
        <w:t>Name</w:t>
      </w:r>
      <w:r>
        <w:rPr>
          <w:sz w:val="20"/>
        </w:rPr>
        <w:tab/>
        <w:t>|</w:t>
      </w:r>
      <w:r>
        <w:rPr>
          <w:spacing w:val="-2"/>
          <w:sz w:val="20"/>
        </w:rPr>
        <w:t xml:space="preserve"> remote</w:t>
      </w:r>
      <w:r>
        <w:rPr>
          <w:sz w:val="20"/>
        </w:rPr>
        <w:tab/>
      </w:r>
      <w:r>
        <w:rPr>
          <w:spacing w:val="-10"/>
          <w:sz w:val="20"/>
        </w:rPr>
        <w:t>|</w:t>
      </w:r>
    </w:p>
    <w:p w14:paraId="2721ED65" w14:textId="77777777" w:rsidR="00DA519B" w:rsidRDefault="00DA519B" w:rsidP="00DA519B">
      <w:pPr>
        <w:tabs>
          <w:tab w:val="left" w:pos="5459"/>
        </w:tabs>
        <w:spacing w:line="226" w:lineRule="exact"/>
        <w:ind w:left="1260"/>
        <w:rPr>
          <w:sz w:val="20"/>
        </w:rPr>
      </w:pPr>
      <w:r>
        <w:rPr>
          <w:sz w:val="20"/>
        </w:rPr>
        <w:t>|</w:t>
      </w:r>
      <w:r>
        <w:rPr>
          <w:spacing w:val="-4"/>
          <w:sz w:val="20"/>
        </w:rPr>
        <w:t xml:space="preserve"> </w:t>
      </w:r>
      <w:r>
        <w:rPr>
          <w:sz w:val="20"/>
        </w:rPr>
        <w:t>Admin</w:t>
      </w:r>
      <w:r>
        <w:rPr>
          <w:spacing w:val="-4"/>
          <w:sz w:val="20"/>
        </w:rPr>
        <w:t xml:space="preserve"> </w:t>
      </w:r>
      <w:r>
        <w:rPr>
          <w:spacing w:val="-2"/>
          <w:sz w:val="20"/>
        </w:rPr>
        <w:t>State</w:t>
      </w:r>
      <w:r>
        <w:rPr>
          <w:sz w:val="20"/>
        </w:rPr>
        <w:tab/>
        <w:t>|</w:t>
      </w:r>
      <w:r>
        <w:rPr>
          <w:spacing w:val="-3"/>
          <w:sz w:val="20"/>
        </w:rPr>
        <w:t xml:space="preserve"> </w:t>
      </w:r>
      <w:r>
        <w:rPr>
          <w:sz w:val="20"/>
        </w:rPr>
        <w:t>Enabled</w:t>
      </w:r>
      <w:r>
        <w:rPr>
          <w:spacing w:val="54"/>
          <w:w w:val="150"/>
          <w:sz w:val="20"/>
        </w:rPr>
        <w:t xml:space="preserve"> </w:t>
      </w:r>
      <w:r>
        <w:rPr>
          <w:spacing w:val="-10"/>
          <w:sz w:val="20"/>
        </w:rPr>
        <w:t>|</w:t>
      </w:r>
    </w:p>
    <w:p w14:paraId="5B9D0C3D" w14:textId="77777777" w:rsidR="00DA519B" w:rsidRDefault="00DA519B" w:rsidP="00DA519B">
      <w:pPr>
        <w:tabs>
          <w:tab w:val="left" w:pos="5459"/>
        </w:tabs>
        <w:spacing w:before="1" w:line="226" w:lineRule="exact"/>
        <w:ind w:left="1260"/>
        <w:rPr>
          <w:sz w:val="20"/>
        </w:rPr>
      </w:pPr>
      <w:r>
        <w:rPr>
          <w:sz w:val="20"/>
        </w:rPr>
        <w:t>|</w:t>
      </w:r>
      <w:r>
        <w:rPr>
          <w:spacing w:val="-4"/>
          <w:sz w:val="20"/>
        </w:rPr>
        <w:t xml:space="preserve"> </w:t>
      </w:r>
      <w:r>
        <w:rPr>
          <w:sz w:val="20"/>
        </w:rPr>
        <w:t>Rapid</w:t>
      </w:r>
      <w:r>
        <w:rPr>
          <w:spacing w:val="-4"/>
          <w:sz w:val="20"/>
        </w:rPr>
        <w:t xml:space="preserve"> </w:t>
      </w:r>
      <w:r>
        <w:rPr>
          <w:spacing w:val="-2"/>
          <w:sz w:val="20"/>
        </w:rPr>
        <w:t>Commit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32EB641E" w14:textId="77777777" w:rsidR="00DA519B" w:rsidRDefault="00DA519B" w:rsidP="00DA519B">
      <w:pPr>
        <w:tabs>
          <w:tab w:val="left" w:pos="6779"/>
        </w:tabs>
        <w:spacing w:line="226" w:lineRule="exact"/>
        <w:ind w:left="1260"/>
        <w:rPr>
          <w:sz w:val="20"/>
        </w:rPr>
      </w:pPr>
      <w:r>
        <w:rPr>
          <w:sz w:val="20"/>
        </w:rPr>
        <w:t>|</w:t>
      </w:r>
      <w:r>
        <w:rPr>
          <w:spacing w:val="-7"/>
          <w:sz w:val="20"/>
        </w:rPr>
        <w:t xml:space="preserve"> </w:t>
      </w:r>
      <w:r>
        <w:rPr>
          <w:sz w:val="20"/>
        </w:rPr>
        <w:t>Requested</w:t>
      </w:r>
      <w:r>
        <w:rPr>
          <w:spacing w:val="-6"/>
          <w:sz w:val="20"/>
        </w:rPr>
        <w:t xml:space="preserve"> </w:t>
      </w:r>
      <w:r>
        <w:rPr>
          <w:sz w:val="20"/>
        </w:rPr>
        <w:t>Preferred</w:t>
      </w:r>
      <w:r>
        <w:rPr>
          <w:spacing w:val="-6"/>
          <w:sz w:val="20"/>
        </w:rPr>
        <w:t xml:space="preserve"> </w:t>
      </w:r>
      <w:r>
        <w:rPr>
          <w:sz w:val="20"/>
        </w:rPr>
        <w:t>Lifetime</w:t>
      </w:r>
      <w:r>
        <w:rPr>
          <w:spacing w:val="-6"/>
          <w:sz w:val="20"/>
        </w:rPr>
        <w:t xml:space="preserve"> </w:t>
      </w:r>
      <w:r>
        <w:rPr>
          <w:sz w:val="20"/>
        </w:rPr>
        <w:t>(s)</w:t>
      </w:r>
      <w:r>
        <w:rPr>
          <w:spacing w:val="-6"/>
          <w:sz w:val="20"/>
        </w:rPr>
        <w:t xml:space="preserve"> </w:t>
      </w:r>
      <w:r>
        <w:rPr>
          <w:sz w:val="20"/>
        </w:rPr>
        <w:t>|</w:t>
      </w:r>
      <w:r>
        <w:rPr>
          <w:spacing w:val="-7"/>
          <w:sz w:val="20"/>
        </w:rPr>
        <w:t xml:space="preserve"> </w:t>
      </w:r>
      <w:r>
        <w:rPr>
          <w:spacing w:val="-10"/>
          <w:sz w:val="20"/>
        </w:rPr>
        <w:t>0</w:t>
      </w:r>
      <w:r>
        <w:rPr>
          <w:sz w:val="20"/>
        </w:rPr>
        <w:tab/>
      </w:r>
      <w:r>
        <w:rPr>
          <w:spacing w:val="-10"/>
          <w:sz w:val="20"/>
        </w:rPr>
        <w:t>|</w:t>
      </w:r>
    </w:p>
    <w:p w14:paraId="0B6C9237" w14:textId="77777777" w:rsidR="00DA519B" w:rsidRDefault="00DA519B" w:rsidP="00DA519B">
      <w:pPr>
        <w:tabs>
          <w:tab w:val="left" w:pos="5459"/>
          <w:tab w:val="left" w:pos="6779"/>
        </w:tabs>
        <w:spacing w:before="2" w:line="226" w:lineRule="exact"/>
        <w:ind w:left="1260"/>
        <w:rPr>
          <w:sz w:val="20"/>
        </w:rPr>
      </w:pPr>
      <w:r>
        <w:rPr>
          <w:sz w:val="20"/>
        </w:rPr>
        <w:t>|</w:t>
      </w:r>
      <w:r>
        <w:rPr>
          <w:spacing w:val="-7"/>
          <w:sz w:val="20"/>
        </w:rPr>
        <w:t xml:space="preserve"> </w:t>
      </w:r>
      <w:r>
        <w:rPr>
          <w:sz w:val="20"/>
        </w:rPr>
        <w:t>Requested</w:t>
      </w:r>
      <w:r>
        <w:rPr>
          <w:spacing w:val="-7"/>
          <w:sz w:val="20"/>
        </w:rPr>
        <w:t xml:space="preserve"> </w:t>
      </w:r>
      <w:r>
        <w:rPr>
          <w:sz w:val="20"/>
        </w:rPr>
        <w:t>Valid</w:t>
      </w:r>
      <w:r>
        <w:rPr>
          <w:spacing w:val="-7"/>
          <w:sz w:val="20"/>
        </w:rPr>
        <w:t xml:space="preserve"> </w:t>
      </w:r>
      <w:r>
        <w:rPr>
          <w:sz w:val="20"/>
        </w:rPr>
        <w:t>Lifetime</w:t>
      </w:r>
      <w:r>
        <w:rPr>
          <w:spacing w:val="-7"/>
          <w:sz w:val="20"/>
        </w:rPr>
        <w:t xml:space="preserve"> </w:t>
      </w:r>
      <w:r>
        <w:rPr>
          <w:spacing w:val="-5"/>
          <w:sz w:val="20"/>
        </w:rPr>
        <w:t>(s)</w:t>
      </w:r>
      <w:r>
        <w:rPr>
          <w:sz w:val="20"/>
        </w:rPr>
        <w:tab/>
        <w:t>|</w:t>
      </w:r>
      <w:r>
        <w:rPr>
          <w:spacing w:val="-2"/>
          <w:sz w:val="20"/>
        </w:rPr>
        <w:t xml:space="preserve"> </w:t>
      </w:r>
      <w:r>
        <w:rPr>
          <w:spacing w:val="-10"/>
          <w:sz w:val="20"/>
        </w:rPr>
        <w:t>0</w:t>
      </w:r>
      <w:r>
        <w:rPr>
          <w:sz w:val="20"/>
        </w:rPr>
        <w:tab/>
      </w:r>
      <w:r>
        <w:rPr>
          <w:spacing w:val="-10"/>
          <w:sz w:val="20"/>
        </w:rPr>
        <w:t>|</w:t>
      </w:r>
    </w:p>
    <w:p w14:paraId="5F320E1D" w14:textId="77777777" w:rsidR="00DA519B" w:rsidRDefault="00DA519B" w:rsidP="00DA519B">
      <w:pPr>
        <w:tabs>
          <w:tab w:val="left" w:pos="5459"/>
          <w:tab w:val="left" w:pos="6779"/>
        </w:tabs>
        <w:spacing w:line="226" w:lineRule="exact"/>
        <w:ind w:left="1260"/>
        <w:rPr>
          <w:sz w:val="20"/>
        </w:rPr>
      </w:pPr>
      <w:r>
        <w:rPr>
          <w:sz w:val="20"/>
        </w:rPr>
        <w:t>|</w:t>
      </w:r>
      <w:r>
        <w:rPr>
          <w:spacing w:val="-2"/>
          <w:sz w:val="20"/>
        </w:rPr>
        <w:t xml:space="preserve"> Option</w:t>
      </w:r>
      <w:r>
        <w:rPr>
          <w:sz w:val="20"/>
        </w:rPr>
        <w:tab/>
      </w:r>
      <w:r>
        <w:rPr>
          <w:spacing w:val="-10"/>
          <w:sz w:val="20"/>
        </w:rPr>
        <w:t>|</w:t>
      </w:r>
      <w:r>
        <w:rPr>
          <w:sz w:val="20"/>
        </w:rPr>
        <w:tab/>
      </w:r>
      <w:r>
        <w:rPr>
          <w:spacing w:val="-10"/>
          <w:sz w:val="20"/>
        </w:rPr>
        <w:t>|</w:t>
      </w:r>
    </w:p>
    <w:p w14:paraId="1E5448FA"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t>DNS</w:t>
      </w:r>
      <w:r>
        <w:rPr>
          <w:spacing w:val="-6"/>
          <w:sz w:val="20"/>
        </w:rPr>
        <w:t xml:space="preserve"> </w:t>
      </w:r>
      <w:r>
        <w:rPr>
          <w:sz w:val="20"/>
        </w:rPr>
        <w:t>Server</w:t>
      </w:r>
      <w:r>
        <w:rPr>
          <w:spacing w:val="-5"/>
          <w:sz w:val="20"/>
        </w:rPr>
        <w:t xml:space="preserve"> </w:t>
      </w:r>
      <w:r>
        <w:rPr>
          <w:spacing w:val="-4"/>
          <w:sz w:val="20"/>
        </w:rPr>
        <w:t>List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22805B84" w14:textId="77777777" w:rsidR="00DA519B" w:rsidRDefault="00DA519B" w:rsidP="00DA519B">
      <w:pPr>
        <w:tabs>
          <w:tab w:val="left" w:pos="1739"/>
          <w:tab w:val="left" w:pos="5460"/>
        </w:tabs>
        <w:spacing w:before="1" w:line="226" w:lineRule="exact"/>
        <w:ind w:left="1260"/>
        <w:rPr>
          <w:sz w:val="20"/>
        </w:rPr>
      </w:pPr>
      <w:r>
        <w:rPr>
          <w:spacing w:val="-10"/>
          <w:sz w:val="20"/>
        </w:rPr>
        <w:t>|</w:t>
      </w:r>
      <w:r>
        <w:rPr>
          <w:sz w:val="20"/>
        </w:rPr>
        <w:tab/>
        <w:t>Domain</w:t>
      </w:r>
      <w:r>
        <w:rPr>
          <w:spacing w:val="-8"/>
          <w:sz w:val="20"/>
        </w:rPr>
        <w:t xml:space="preserve"> </w:t>
      </w:r>
      <w:r>
        <w:rPr>
          <w:sz w:val="20"/>
        </w:rPr>
        <w:t>Search</w:t>
      </w:r>
      <w:r>
        <w:rPr>
          <w:spacing w:val="-7"/>
          <w:sz w:val="20"/>
        </w:rPr>
        <w:t xml:space="preserve"> </w:t>
      </w:r>
      <w:r>
        <w:rPr>
          <w:spacing w:val="-4"/>
          <w:sz w:val="20"/>
        </w:rPr>
        <w:t>List</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31438F60"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r>
      <w:proofErr w:type="spellStart"/>
      <w:r>
        <w:rPr>
          <w:sz w:val="20"/>
        </w:rPr>
        <w:t>Posix</w:t>
      </w:r>
      <w:proofErr w:type="spellEnd"/>
      <w:r>
        <w:rPr>
          <w:spacing w:val="-6"/>
          <w:sz w:val="20"/>
        </w:rPr>
        <w:t xml:space="preserve"> </w:t>
      </w:r>
      <w:r>
        <w:rPr>
          <w:sz w:val="20"/>
        </w:rPr>
        <w:t>Time</w:t>
      </w:r>
      <w:r>
        <w:rPr>
          <w:spacing w:val="-5"/>
          <w:sz w:val="20"/>
        </w:rPr>
        <w:t xml:space="preserve"> </w:t>
      </w:r>
      <w:r>
        <w:rPr>
          <w:spacing w:val="-4"/>
          <w:sz w:val="20"/>
        </w:rPr>
        <w:t>Zone</w:t>
      </w:r>
      <w:r>
        <w:rPr>
          <w:sz w:val="20"/>
        </w:rPr>
        <w:tab/>
        <w:t>|</w:t>
      </w:r>
      <w:r>
        <w:rPr>
          <w:spacing w:val="-6"/>
          <w:sz w:val="20"/>
        </w:rPr>
        <w:t xml:space="preserve"> </w:t>
      </w:r>
      <w:r>
        <w:rPr>
          <w:sz w:val="20"/>
        </w:rPr>
        <w:t>Disabled</w:t>
      </w:r>
      <w:r>
        <w:rPr>
          <w:spacing w:val="-5"/>
          <w:sz w:val="20"/>
        </w:rPr>
        <w:t xml:space="preserve"> </w:t>
      </w:r>
      <w:r>
        <w:rPr>
          <w:spacing w:val="-10"/>
          <w:sz w:val="20"/>
        </w:rPr>
        <w:t>|</w:t>
      </w:r>
    </w:p>
    <w:p w14:paraId="07E0271A" w14:textId="77777777" w:rsidR="00DA519B" w:rsidRDefault="00DA519B" w:rsidP="00DA519B">
      <w:pPr>
        <w:tabs>
          <w:tab w:val="left" w:pos="1739"/>
          <w:tab w:val="left" w:pos="5459"/>
        </w:tabs>
        <w:spacing w:before="1" w:line="226" w:lineRule="exact"/>
        <w:ind w:left="1260"/>
        <w:rPr>
          <w:sz w:val="20"/>
        </w:rPr>
      </w:pPr>
      <w:r>
        <w:rPr>
          <w:spacing w:val="-10"/>
          <w:sz w:val="20"/>
        </w:rPr>
        <w:t>|</w:t>
      </w:r>
      <w:r>
        <w:rPr>
          <w:sz w:val="20"/>
        </w:rPr>
        <w:tab/>
        <w:t>TZDB</w:t>
      </w:r>
      <w:r>
        <w:rPr>
          <w:spacing w:val="-5"/>
          <w:sz w:val="20"/>
        </w:rPr>
        <w:t xml:space="preserve"> </w:t>
      </w:r>
      <w:r>
        <w:rPr>
          <w:sz w:val="20"/>
        </w:rPr>
        <w:t>Time</w:t>
      </w:r>
      <w:r>
        <w:rPr>
          <w:spacing w:val="-5"/>
          <w:sz w:val="20"/>
        </w:rPr>
        <w:t xml:space="preserve"> </w:t>
      </w:r>
      <w:r>
        <w:rPr>
          <w:spacing w:val="-4"/>
          <w:sz w:val="20"/>
        </w:rPr>
        <w:t>Zone</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3D48C006"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t>NTP</w:t>
      </w:r>
      <w:r>
        <w:rPr>
          <w:spacing w:val="-4"/>
          <w:sz w:val="20"/>
        </w:rPr>
        <w:t xml:space="preserve"> </w:t>
      </w:r>
      <w:r>
        <w:rPr>
          <w:spacing w:val="-2"/>
          <w:sz w:val="20"/>
        </w:rPr>
        <w:t>Server</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2AFB8D22" w14:textId="77777777" w:rsidR="00DA519B" w:rsidRDefault="00DA519B" w:rsidP="00DA519B">
      <w:pPr>
        <w:tabs>
          <w:tab w:val="left" w:pos="1739"/>
          <w:tab w:val="left" w:pos="5459"/>
        </w:tabs>
        <w:spacing w:line="226" w:lineRule="exact"/>
        <w:ind w:left="1260"/>
        <w:rPr>
          <w:sz w:val="20"/>
        </w:rPr>
      </w:pPr>
      <w:r>
        <w:rPr>
          <w:spacing w:val="-10"/>
          <w:sz w:val="20"/>
        </w:rPr>
        <w:t>|</w:t>
      </w:r>
      <w:r>
        <w:rPr>
          <w:sz w:val="20"/>
        </w:rPr>
        <w:tab/>
      </w:r>
      <w:proofErr w:type="spellStart"/>
      <w:r>
        <w:rPr>
          <w:sz w:val="20"/>
        </w:rPr>
        <w:t>Bootfile</w:t>
      </w:r>
      <w:proofErr w:type="spellEnd"/>
      <w:r>
        <w:rPr>
          <w:spacing w:val="-10"/>
          <w:sz w:val="20"/>
        </w:rPr>
        <w:t xml:space="preserve"> </w:t>
      </w:r>
      <w:r>
        <w:rPr>
          <w:spacing w:val="-5"/>
          <w:sz w:val="20"/>
        </w:rPr>
        <w:t>URL</w:t>
      </w:r>
      <w:r>
        <w:rPr>
          <w:sz w:val="20"/>
        </w:rPr>
        <w:tab/>
        <w:t>|</w:t>
      </w:r>
      <w:r>
        <w:rPr>
          <w:spacing w:val="-4"/>
          <w:sz w:val="20"/>
        </w:rPr>
        <w:t xml:space="preserve"> </w:t>
      </w:r>
      <w:r>
        <w:rPr>
          <w:sz w:val="20"/>
        </w:rPr>
        <w:t>Enabled</w:t>
      </w:r>
      <w:r>
        <w:rPr>
          <w:spacing w:val="54"/>
          <w:w w:val="150"/>
          <w:sz w:val="20"/>
        </w:rPr>
        <w:t xml:space="preserve"> </w:t>
      </w:r>
      <w:r>
        <w:rPr>
          <w:spacing w:val="-10"/>
          <w:sz w:val="20"/>
        </w:rPr>
        <w:t>|</w:t>
      </w:r>
    </w:p>
    <w:p w14:paraId="0F621ADC" w14:textId="35AC5CB9" w:rsidR="00DA519B" w:rsidRDefault="00DA519B" w:rsidP="00DA519B">
      <w:pPr>
        <w:tabs>
          <w:tab w:val="left" w:pos="5460"/>
          <w:tab w:val="left" w:pos="6780"/>
        </w:tabs>
        <w:spacing w:before="2"/>
        <w:ind w:left="1260"/>
        <w:rPr>
          <w:sz w:val="20"/>
        </w:rPr>
      </w:pPr>
      <w:r>
        <w:rPr>
          <w:noProof/>
        </w:rPr>
        <mc:AlternateContent>
          <mc:Choice Requires="wps">
            <w:drawing>
              <wp:anchor distT="0" distB="0" distL="114300" distR="114300" simplePos="0" relativeHeight="251664384" behindDoc="1" locked="0" layoutInCell="1" allowOverlap="1" wp14:anchorId="26B461F6" wp14:editId="16C599DC">
                <wp:simplePos x="0" y="0"/>
                <wp:positionH relativeFrom="page">
                  <wp:posOffset>876300</wp:posOffset>
                </wp:positionH>
                <wp:positionV relativeFrom="paragraph">
                  <wp:posOffset>71120</wp:posOffset>
                </wp:positionV>
                <wp:extent cx="2590800" cy="0"/>
                <wp:effectExtent l="0" t="7620" r="0" b="1905"/>
                <wp:wrapNone/>
                <wp:docPr id="21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01827" id="Straight Connector 14"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6pt" to="27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5408" behindDoc="1" locked="0" layoutInCell="1" allowOverlap="1" wp14:anchorId="711EE5AB" wp14:editId="42D7EF28">
                <wp:simplePos x="0" y="0"/>
                <wp:positionH relativeFrom="page">
                  <wp:posOffset>3543935</wp:posOffset>
                </wp:positionH>
                <wp:positionV relativeFrom="paragraph">
                  <wp:posOffset>71120</wp:posOffset>
                </wp:positionV>
                <wp:extent cx="762000" cy="0"/>
                <wp:effectExtent l="635" t="7620" r="8890" b="1905"/>
                <wp:wrapNone/>
                <wp:docPr id="22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99053"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5.6pt" to="339.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41AD24AA" w14:textId="77777777" w:rsidR="00DA519B" w:rsidRDefault="00DA519B" w:rsidP="00DA519B">
      <w:pPr>
        <w:spacing w:before="3"/>
        <w:rPr>
          <w:sz w:val="11"/>
        </w:rPr>
      </w:pPr>
    </w:p>
    <w:p w14:paraId="2A64772F" w14:textId="38E081D8" w:rsidR="00DA519B" w:rsidRDefault="00DA519B" w:rsidP="00DA519B">
      <w:pPr>
        <w:tabs>
          <w:tab w:val="left" w:pos="4380"/>
          <w:tab w:val="left" w:pos="9781"/>
        </w:tabs>
        <w:spacing w:before="99" w:line="226" w:lineRule="exact"/>
        <w:ind w:left="1260"/>
        <w:rPr>
          <w:sz w:val="20"/>
        </w:rPr>
      </w:pPr>
      <w:r>
        <w:rPr>
          <w:noProof/>
        </w:rPr>
        <mc:AlternateContent>
          <mc:Choice Requires="wps">
            <w:drawing>
              <wp:anchor distT="0" distB="0" distL="114300" distR="114300" simplePos="0" relativeHeight="251666432" behindDoc="1" locked="0" layoutInCell="1" allowOverlap="1" wp14:anchorId="495DC004" wp14:editId="6826F060">
                <wp:simplePos x="0" y="0"/>
                <wp:positionH relativeFrom="page">
                  <wp:posOffset>876300</wp:posOffset>
                </wp:positionH>
                <wp:positionV relativeFrom="paragraph">
                  <wp:posOffset>132715</wp:posOffset>
                </wp:positionV>
                <wp:extent cx="1828800" cy="0"/>
                <wp:effectExtent l="0" t="0" r="0" b="0"/>
                <wp:wrapNone/>
                <wp:docPr id="22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F5E35" id="Straight Connector 12"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10.45pt" to="21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7456" behindDoc="1" locked="0" layoutInCell="1" allowOverlap="1" wp14:anchorId="2C9C2CB3" wp14:editId="6C6B215F">
                <wp:simplePos x="0" y="0"/>
                <wp:positionH relativeFrom="page">
                  <wp:posOffset>4305935</wp:posOffset>
                </wp:positionH>
                <wp:positionV relativeFrom="paragraph">
                  <wp:posOffset>132715</wp:posOffset>
                </wp:positionV>
                <wp:extent cx="1905000" cy="0"/>
                <wp:effectExtent l="635" t="0" r="0" b="0"/>
                <wp:wrapNone/>
                <wp:docPr id="22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4100F" id="Straight Connector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05pt,10.45pt" to="489.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" strokeweight=".20731mm">
                <v:stroke dashstyle="dash"/>
                <w10:wrap anchorx="page"/>
              </v:line>
            </w:pict>
          </mc:Fallback>
        </mc:AlternateContent>
      </w:r>
      <w:r>
        <w:rPr>
          <w:spacing w:val="-10"/>
          <w:sz w:val="20"/>
        </w:rPr>
        <w:t>+</w:t>
      </w:r>
      <w:r>
        <w:rPr>
          <w:sz w:val="20"/>
        </w:rPr>
        <w:tab/>
        <w:t>DHCPV6</w:t>
      </w:r>
      <w:r>
        <w:rPr>
          <w:spacing w:val="-8"/>
          <w:sz w:val="20"/>
        </w:rPr>
        <w:t xml:space="preserve"> </w:t>
      </w:r>
      <w:r>
        <w:rPr>
          <w:sz w:val="20"/>
        </w:rPr>
        <w:t>CLIENT</w:t>
      </w:r>
      <w:r>
        <w:rPr>
          <w:spacing w:val="-7"/>
          <w:sz w:val="20"/>
        </w:rPr>
        <w:t xml:space="preserve"> </w:t>
      </w:r>
      <w:r>
        <w:rPr>
          <w:spacing w:val="-2"/>
          <w:sz w:val="20"/>
        </w:rPr>
        <w:t>STATE</w:t>
      </w:r>
      <w:r>
        <w:rPr>
          <w:sz w:val="20"/>
        </w:rPr>
        <w:tab/>
      </w:r>
      <w:r>
        <w:rPr>
          <w:spacing w:val="-10"/>
          <w:sz w:val="20"/>
        </w:rPr>
        <w:t>+</w:t>
      </w:r>
    </w:p>
    <w:p w14:paraId="6B3D0F5A" w14:textId="77777777" w:rsidR="00DA519B" w:rsidRDefault="00DA519B" w:rsidP="00DA519B">
      <w:pPr>
        <w:tabs>
          <w:tab w:val="left" w:pos="5579"/>
          <w:tab w:val="left" w:pos="9779"/>
        </w:tabs>
        <w:ind w:left="1260"/>
        <w:rPr>
          <w:sz w:val="20"/>
        </w:rPr>
      </w:pPr>
      <w:r>
        <w:rPr>
          <w:sz w:val="20"/>
        </w:rPr>
        <w:t>|</w:t>
      </w:r>
      <w:r>
        <w:rPr>
          <w:spacing w:val="-2"/>
          <w:sz w:val="20"/>
        </w:rPr>
        <w:t xml:space="preserve"> </w:t>
      </w:r>
      <w:r>
        <w:rPr>
          <w:spacing w:val="-4"/>
          <w:sz w:val="20"/>
        </w:rPr>
        <w:t>Name</w:t>
      </w:r>
      <w:r>
        <w:rPr>
          <w:sz w:val="20"/>
        </w:rPr>
        <w:tab/>
        <w:t>|</w:t>
      </w:r>
      <w:r>
        <w:rPr>
          <w:spacing w:val="-2"/>
          <w:sz w:val="20"/>
        </w:rPr>
        <w:t xml:space="preserve"> Value</w:t>
      </w:r>
      <w:r>
        <w:rPr>
          <w:sz w:val="20"/>
        </w:rPr>
        <w:tab/>
      </w:r>
      <w:r>
        <w:rPr>
          <w:spacing w:val="-10"/>
          <w:sz w:val="20"/>
        </w:rPr>
        <w:t>|</w:t>
      </w:r>
    </w:p>
    <w:p w14:paraId="2082E243" w14:textId="074FE7BB" w:rsidR="00DA519B" w:rsidRDefault="00DA519B" w:rsidP="00DA519B">
      <w:pPr>
        <w:tabs>
          <w:tab w:val="left" w:pos="5580"/>
          <w:tab w:val="left" w:pos="9781"/>
        </w:tabs>
        <w:spacing w:line="226" w:lineRule="exact"/>
        <w:ind w:left="1260"/>
        <w:rPr>
          <w:sz w:val="20"/>
        </w:rPr>
      </w:pPr>
      <w:r>
        <w:rPr>
          <w:noProof/>
        </w:rPr>
        <mc:AlternateContent>
          <mc:Choice Requires="wps">
            <w:drawing>
              <wp:anchor distT="0" distB="0" distL="114300" distR="114300" simplePos="0" relativeHeight="251668480" behindDoc="1" locked="0" layoutInCell="1" allowOverlap="1" wp14:anchorId="7E6BA14C" wp14:editId="57B2F438">
                <wp:simplePos x="0" y="0"/>
                <wp:positionH relativeFrom="page">
                  <wp:posOffset>876300</wp:posOffset>
                </wp:positionH>
                <wp:positionV relativeFrom="paragraph">
                  <wp:posOffset>69850</wp:posOffset>
                </wp:positionV>
                <wp:extent cx="2667000" cy="0"/>
                <wp:effectExtent l="0" t="1270" r="0" b="8255"/>
                <wp:wrapNone/>
                <wp:docPr id="22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B7394" id="Straight Connector 1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27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69504" behindDoc="1" locked="0" layoutInCell="1" allowOverlap="1" wp14:anchorId="0217CB63" wp14:editId="0E49FA2B">
                <wp:simplePos x="0" y="0"/>
                <wp:positionH relativeFrom="page">
                  <wp:posOffset>3620135</wp:posOffset>
                </wp:positionH>
                <wp:positionV relativeFrom="paragraph">
                  <wp:posOffset>69850</wp:posOffset>
                </wp:positionV>
                <wp:extent cx="2590800" cy="0"/>
                <wp:effectExtent l="635" t="1270" r="8890" b="8255"/>
                <wp:wrapNone/>
                <wp:docPr id="22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E44DE" id="Straight Connector 9"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5.05pt,5.5pt" to="48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582EF3D6" w14:textId="77777777" w:rsidR="00DA519B" w:rsidRDefault="00DA519B" w:rsidP="00DA519B">
      <w:pPr>
        <w:tabs>
          <w:tab w:val="left" w:pos="5580"/>
          <w:tab w:val="left" w:pos="9780"/>
        </w:tabs>
        <w:spacing w:before="1" w:line="226" w:lineRule="exact"/>
        <w:ind w:left="1260"/>
        <w:rPr>
          <w:sz w:val="20"/>
        </w:rPr>
      </w:pPr>
      <w:r>
        <w:rPr>
          <w:sz w:val="20"/>
        </w:rPr>
        <w:t>|</w:t>
      </w:r>
      <w:r>
        <w:rPr>
          <w:spacing w:val="-8"/>
          <w:sz w:val="20"/>
        </w:rPr>
        <w:t xml:space="preserve"> </w:t>
      </w:r>
      <w:r>
        <w:rPr>
          <w:sz w:val="20"/>
        </w:rPr>
        <w:t>Interface</w:t>
      </w:r>
      <w:r>
        <w:rPr>
          <w:spacing w:val="-6"/>
          <w:sz w:val="20"/>
        </w:rPr>
        <w:t xml:space="preserve"> </w:t>
      </w:r>
      <w:r>
        <w:rPr>
          <w:spacing w:val="-4"/>
          <w:sz w:val="20"/>
        </w:rPr>
        <w:t>Name</w:t>
      </w:r>
      <w:r>
        <w:rPr>
          <w:sz w:val="20"/>
        </w:rPr>
        <w:tab/>
        <w:t>|</w:t>
      </w:r>
      <w:r>
        <w:rPr>
          <w:spacing w:val="-2"/>
          <w:sz w:val="20"/>
        </w:rPr>
        <w:t xml:space="preserve"> remote</w:t>
      </w:r>
      <w:r>
        <w:rPr>
          <w:sz w:val="20"/>
        </w:rPr>
        <w:tab/>
      </w:r>
      <w:r>
        <w:rPr>
          <w:spacing w:val="-10"/>
          <w:sz w:val="20"/>
        </w:rPr>
        <w:t>|</w:t>
      </w:r>
    </w:p>
    <w:p w14:paraId="1C4D4E3B" w14:textId="77777777" w:rsidR="00DA519B" w:rsidRDefault="00DA519B" w:rsidP="00DA519B">
      <w:pPr>
        <w:tabs>
          <w:tab w:val="left" w:pos="5579"/>
          <w:tab w:val="left" w:pos="9779"/>
        </w:tabs>
        <w:spacing w:line="226" w:lineRule="exact"/>
        <w:ind w:left="1260"/>
        <w:rPr>
          <w:sz w:val="20"/>
        </w:rPr>
      </w:pPr>
      <w:r>
        <w:rPr>
          <w:sz w:val="20"/>
        </w:rPr>
        <w:t>|</w:t>
      </w:r>
      <w:r>
        <w:rPr>
          <w:spacing w:val="-5"/>
          <w:sz w:val="20"/>
        </w:rPr>
        <w:t xml:space="preserve"> </w:t>
      </w:r>
      <w:proofErr w:type="spellStart"/>
      <w:r>
        <w:rPr>
          <w:sz w:val="20"/>
        </w:rPr>
        <w:t>Oper</w:t>
      </w:r>
      <w:proofErr w:type="spellEnd"/>
      <w:r>
        <w:rPr>
          <w:spacing w:val="-3"/>
          <w:sz w:val="20"/>
        </w:rPr>
        <w:t xml:space="preserve"> </w:t>
      </w:r>
      <w:r>
        <w:rPr>
          <w:spacing w:val="-2"/>
          <w:sz w:val="20"/>
        </w:rPr>
        <w:t>State</w:t>
      </w:r>
      <w:r>
        <w:rPr>
          <w:sz w:val="20"/>
        </w:rPr>
        <w:tab/>
        <w:t>|</w:t>
      </w:r>
      <w:r>
        <w:rPr>
          <w:spacing w:val="-2"/>
          <w:sz w:val="20"/>
        </w:rPr>
        <w:t xml:space="preserve"> Enabled</w:t>
      </w:r>
      <w:r>
        <w:rPr>
          <w:sz w:val="20"/>
        </w:rPr>
        <w:tab/>
      </w:r>
      <w:r>
        <w:rPr>
          <w:spacing w:val="-10"/>
          <w:sz w:val="20"/>
        </w:rPr>
        <w:t>|</w:t>
      </w:r>
    </w:p>
    <w:p w14:paraId="5CBF0014" w14:textId="77777777" w:rsidR="00DA519B" w:rsidRDefault="00DA519B" w:rsidP="00DA519B">
      <w:pPr>
        <w:tabs>
          <w:tab w:val="left" w:pos="5579"/>
          <w:tab w:val="left" w:pos="9779"/>
        </w:tabs>
        <w:spacing w:before="2" w:line="226" w:lineRule="exact"/>
        <w:ind w:left="1260"/>
        <w:rPr>
          <w:sz w:val="20"/>
        </w:rPr>
      </w:pPr>
      <w:r>
        <w:rPr>
          <w:sz w:val="20"/>
        </w:rPr>
        <w:t>|</w:t>
      </w:r>
      <w:r>
        <w:rPr>
          <w:spacing w:val="-5"/>
          <w:sz w:val="20"/>
        </w:rPr>
        <w:t xml:space="preserve"> </w:t>
      </w:r>
      <w:r>
        <w:rPr>
          <w:sz w:val="20"/>
        </w:rPr>
        <w:t>DHCPv6</w:t>
      </w:r>
      <w:r>
        <w:rPr>
          <w:spacing w:val="-4"/>
          <w:sz w:val="20"/>
        </w:rPr>
        <w:t xml:space="preserve"> </w:t>
      </w:r>
      <w:r>
        <w:rPr>
          <w:spacing w:val="-2"/>
          <w:sz w:val="20"/>
        </w:rPr>
        <w:t>State</w:t>
      </w:r>
      <w:r>
        <w:rPr>
          <w:sz w:val="20"/>
        </w:rPr>
        <w:tab/>
        <w:t>|</w:t>
      </w:r>
      <w:r>
        <w:rPr>
          <w:spacing w:val="-2"/>
          <w:sz w:val="20"/>
        </w:rPr>
        <w:t xml:space="preserve"> </w:t>
      </w:r>
      <w:proofErr w:type="spellStart"/>
      <w:r>
        <w:rPr>
          <w:spacing w:val="-2"/>
          <w:sz w:val="20"/>
        </w:rPr>
        <w:t>preinit</w:t>
      </w:r>
      <w:proofErr w:type="spellEnd"/>
      <w:r>
        <w:rPr>
          <w:sz w:val="20"/>
        </w:rPr>
        <w:tab/>
      </w:r>
      <w:r>
        <w:rPr>
          <w:spacing w:val="-10"/>
          <w:sz w:val="20"/>
        </w:rPr>
        <w:t>|</w:t>
      </w:r>
    </w:p>
    <w:p w14:paraId="2672E685" w14:textId="77777777" w:rsidR="00DA519B" w:rsidRDefault="00DA519B" w:rsidP="00DA519B">
      <w:pPr>
        <w:tabs>
          <w:tab w:val="left" w:pos="5579"/>
          <w:tab w:val="left" w:pos="9781"/>
        </w:tabs>
        <w:spacing w:line="226" w:lineRule="exact"/>
        <w:ind w:left="1260"/>
        <w:rPr>
          <w:sz w:val="20"/>
        </w:rPr>
      </w:pPr>
      <w:r>
        <w:rPr>
          <w:sz w:val="20"/>
        </w:rPr>
        <w:t>|</w:t>
      </w:r>
      <w:r>
        <w:rPr>
          <w:spacing w:val="-5"/>
          <w:sz w:val="20"/>
        </w:rPr>
        <w:t xml:space="preserve"> </w:t>
      </w:r>
      <w:r>
        <w:rPr>
          <w:sz w:val="20"/>
        </w:rPr>
        <w:t>Config</w:t>
      </w:r>
      <w:r>
        <w:rPr>
          <w:spacing w:val="-4"/>
          <w:sz w:val="20"/>
        </w:rPr>
        <w:t xml:space="preserve"> </w:t>
      </w:r>
      <w:r>
        <w:rPr>
          <w:spacing w:val="-2"/>
          <w:sz w:val="20"/>
        </w:rPr>
        <w:t>State</w:t>
      </w:r>
      <w:r>
        <w:rPr>
          <w:sz w:val="20"/>
        </w:rPr>
        <w:tab/>
        <w:t>|</w:t>
      </w:r>
      <w:r>
        <w:rPr>
          <w:spacing w:val="-2"/>
          <w:sz w:val="20"/>
        </w:rPr>
        <w:t xml:space="preserve"> stateful</w:t>
      </w:r>
      <w:r>
        <w:rPr>
          <w:sz w:val="20"/>
        </w:rPr>
        <w:tab/>
      </w:r>
      <w:r>
        <w:rPr>
          <w:spacing w:val="-10"/>
          <w:sz w:val="20"/>
        </w:rPr>
        <w:t>|</w:t>
      </w:r>
    </w:p>
    <w:p w14:paraId="21023B55" w14:textId="77777777" w:rsidR="00DA519B" w:rsidRDefault="00DA519B" w:rsidP="00DA519B">
      <w:pPr>
        <w:tabs>
          <w:tab w:val="left" w:pos="5579"/>
          <w:tab w:val="left" w:pos="9779"/>
        </w:tabs>
        <w:spacing w:line="226" w:lineRule="exact"/>
        <w:ind w:left="1260"/>
        <w:rPr>
          <w:sz w:val="20"/>
        </w:rPr>
      </w:pPr>
      <w:r>
        <w:rPr>
          <w:sz w:val="20"/>
        </w:rPr>
        <w:t>|</w:t>
      </w:r>
      <w:r>
        <w:rPr>
          <w:spacing w:val="-5"/>
          <w:sz w:val="20"/>
        </w:rPr>
        <w:t xml:space="preserve"> </w:t>
      </w:r>
      <w:r>
        <w:rPr>
          <w:sz w:val="20"/>
        </w:rPr>
        <w:t>Renewal</w:t>
      </w:r>
      <w:r>
        <w:rPr>
          <w:spacing w:val="-5"/>
          <w:sz w:val="20"/>
        </w:rPr>
        <w:t xml:space="preserve"> </w:t>
      </w:r>
      <w:r>
        <w:rPr>
          <w:sz w:val="20"/>
        </w:rPr>
        <w:t>(T1)</w:t>
      </w:r>
      <w:r>
        <w:rPr>
          <w:spacing w:val="-5"/>
          <w:sz w:val="20"/>
        </w:rPr>
        <w:t xml:space="preserve"> </w:t>
      </w:r>
      <w:r>
        <w:rPr>
          <w:sz w:val="20"/>
        </w:rPr>
        <w:t>Time</w:t>
      </w:r>
      <w:r>
        <w:rPr>
          <w:spacing w:val="-5"/>
          <w:sz w:val="20"/>
        </w:rPr>
        <w:t xml:space="preserve"> (s)</w:t>
      </w:r>
      <w:r>
        <w:rPr>
          <w:sz w:val="20"/>
        </w:rPr>
        <w:tab/>
      </w:r>
      <w:r>
        <w:rPr>
          <w:spacing w:val="-10"/>
          <w:sz w:val="20"/>
        </w:rPr>
        <w:t>|</w:t>
      </w:r>
      <w:r>
        <w:rPr>
          <w:sz w:val="20"/>
        </w:rPr>
        <w:tab/>
      </w:r>
      <w:r>
        <w:rPr>
          <w:spacing w:val="-10"/>
          <w:sz w:val="20"/>
        </w:rPr>
        <w:t>|</w:t>
      </w:r>
    </w:p>
    <w:p w14:paraId="6DAAFC80" w14:textId="77777777" w:rsidR="00DA519B" w:rsidRDefault="00DA519B" w:rsidP="00DA519B">
      <w:pPr>
        <w:tabs>
          <w:tab w:val="left" w:pos="5579"/>
          <w:tab w:val="left" w:pos="9779"/>
        </w:tabs>
        <w:spacing w:before="1" w:line="226" w:lineRule="exact"/>
        <w:ind w:left="1260"/>
        <w:rPr>
          <w:sz w:val="20"/>
        </w:rPr>
      </w:pPr>
      <w:r>
        <w:rPr>
          <w:sz w:val="20"/>
        </w:rPr>
        <w:t>|</w:t>
      </w:r>
      <w:r>
        <w:rPr>
          <w:spacing w:val="-8"/>
          <w:sz w:val="20"/>
        </w:rPr>
        <w:t xml:space="preserve"> </w:t>
      </w:r>
      <w:r>
        <w:rPr>
          <w:sz w:val="20"/>
        </w:rPr>
        <w:t>Renewal</w:t>
      </w:r>
      <w:r>
        <w:rPr>
          <w:spacing w:val="-6"/>
          <w:sz w:val="20"/>
        </w:rPr>
        <w:t xml:space="preserve"> </w:t>
      </w:r>
      <w:r>
        <w:rPr>
          <w:sz w:val="20"/>
        </w:rPr>
        <w:t>(T1)</w:t>
      </w:r>
      <w:r>
        <w:rPr>
          <w:spacing w:val="-6"/>
          <w:sz w:val="20"/>
        </w:rPr>
        <w:t xml:space="preserve"> </w:t>
      </w:r>
      <w:r>
        <w:rPr>
          <w:sz w:val="20"/>
        </w:rPr>
        <w:t>Time</w:t>
      </w:r>
      <w:r>
        <w:rPr>
          <w:spacing w:val="-6"/>
          <w:sz w:val="20"/>
        </w:rPr>
        <w:t xml:space="preserve"> </w:t>
      </w:r>
      <w:r>
        <w:rPr>
          <w:sz w:val="20"/>
        </w:rPr>
        <w:t>Remaining</w:t>
      </w:r>
      <w:r>
        <w:rPr>
          <w:spacing w:val="-6"/>
          <w:sz w:val="20"/>
        </w:rPr>
        <w:t xml:space="preserve"> </w:t>
      </w:r>
      <w:r>
        <w:rPr>
          <w:spacing w:val="-5"/>
          <w:sz w:val="20"/>
        </w:rPr>
        <w:t>(s)</w:t>
      </w:r>
      <w:r>
        <w:rPr>
          <w:sz w:val="20"/>
        </w:rPr>
        <w:tab/>
      </w:r>
      <w:r>
        <w:rPr>
          <w:spacing w:val="-10"/>
          <w:sz w:val="20"/>
        </w:rPr>
        <w:t>|</w:t>
      </w:r>
      <w:r>
        <w:rPr>
          <w:sz w:val="20"/>
        </w:rPr>
        <w:tab/>
      </w:r>
      <w:r>
        <w:rPr>
          <w:spacing w:val="-10"/>
          <w:sz w:val="20"/>
        </w:rPr>
        <w:t>|</w:t>
      </w:r>
    </w:p>
    <w:p w14:paraId="53A5A56C" w14:textId="77777777" w:rsidR="00DA519B" w:rsidRDefault="00DA519B" w:rsidP="00DA519B">
      <w:pPr>
        <w:tabs>
          <w:tab w:val="left" w:pos="5579"/>
          <w:tab w:val="left" w:pos="9779"/>
        </w:tabs>
        <w:spacing w:line="226" w:lineRule="exact"/>
        <w:ind w:left="1260"/>
        <w:rPr>
          <w:sz w:val="20"/>
        </w:rPr>
      </w:pPr>
      <w:r>
        <w:rPr>
          <w:sz w:val="20"/>
        </w:rPr>
        <w:t>|</w:t>
      </w:r>
      <w:r>
        <w:rPr>
          <w:spacing w:val="-6"/>
          <w:sz w:val="20"/>
        </w:rPr>
        <w:t xml:space="preserve"> </w:t>
      </w:r>
      <w:r>
        <w:rPr>
          <w:sz w:val="20"/>
        </w:rPr>
        <w:t>Rebinding</w:t>
      </w:r>
      <w:r>
        <w:rPr>
          <w:spacing w:val="-5"/>
          <w:sz w:val="20"/>
        </w:rPr>
        <w:t xml:space="preserve"> </w:t>
      </w:r>
      <w:r>
        <w:rPr>
          <w:sz w:val="20"/>
        </w:rPr>
        <w:t>(T2)</w:t>
      </w:r>
      <w:r>
        <w:rPr>
          <w:spacing w:val="-6"/>
          <w:sz w:val="20"/>
        </w:rPr>
        <w:t xml:space="preserve"> </w:t>
      </w:r>
      <w:r>
        <w:rPr>
          <w:sz w:val="20"/>
        </w:rPr>
        <w:t>Time</w:t>
      </w:r>
      <w:r>
        <w:rPr>
          <w:spacing w:val="-5"/>
          <w:sz w:val="20"/>
        </w:rPr>
        <w:t xml:space="preserve"> (s)</w:t>
      </w:r>
      <w:r>
        <w:rPr>
          <w:sz w:val="20"/>
        </w:rPr>
        <w:tab/>
      </w:r>
      <w:r>
        <w:rPr>
          <w:spacing w:val="-10"/>
          <w:sz w:val="20"/>
        </w:rPr>
        <w:t>|</w:t>
      </w:r>
      <w:r>
        <w:rPr>
          <w:sz w:val="20"/>
        </w:rPr>
        <w:tab/>
      </w:r>
      <w:r>
        <w:rPr>
          <w:spacing w:val="-10"/>
          <w:sz w:val="20"/>
        </w:rPr>
        <w:t>|</w:t>
      </w:r>
    </w:p>
    <w:p w14:paraId="14C801DE" w14:textId="77777777" w:rsidR="00DA519B" w:rsidRDefault="00DA519B" w:rsidP="00DA519B">
      <w:pPr>
        <w:tabs>
          <w:tab w:val="left" w:pos="9779"/>
        </w:tabs>
        <w:spacing w:before="1"/>
        <w:ind w:left="1260"/>
        <w:rPr>
          <w:sz w:val="20"/>
        </w:rPr>
      </w:pPr>
      <w:r>
        <w:rPr>
          <w:sz w:val="20"/>
        </w:rPr>
        <w:t>|</w:t>
      </w:r>
      <w:r>
        <w:rPr>
          <w:spacing w:val="-8"/>
          <w:sz w:val="20"/>
        </w:rPr>
        <w:t xml:space="preserve"> </w:t>
      </w:r>
      <w:r>
        <w:rPr>
          <w:sz w:val="20"/>
        </w:rPr>
        <w:t>Rebinding</w:t>
      </w:r>
      <w:r>
        <w:rPr>
          <w:spacing w:val="-6"/>
          <w:sz w:val="20"/>
        </w:rPr>
        <w:t xml:space="preserve"> </w:t>
      </w:r>
      <w:r>
        <w:rPr>
          <w:sz w:val="20"/>
        </w:rPr>
        <w:t>(T2)</w:t>
      </w:r>
      <w:r>
        <w:rPr>
          <w:spacing w:val="-6"/>
          <w:sz w:val="20"/>
        </w:rPr>
        <w:t xml:space="preserve"> </w:t>
      </w:r>
      <w:r>
        <w:rPr>
          <w:sz w:val="20"/>
        </w:rPr>
        <w:t>Time</w:t>
      </w:r>
      <w:r>
        <w:rPr>
          <w:spacing w:val="-6"/>
          <w:sz w:val="20"/>
        </w:rPr>
        <w:t xml:space="preserve"> </w:t>
      </w:r>
      <w:r>
        <w:rPr>
          <w:sz w:val="20"/>
        </w:rPr>
        <w:t>Remaining</w:t>
      </w:r>
      <w:r>
        <w:rPr>
          <w:spacing w:val="-6"/>
          <w:sz w:val="20"/>
        </w:rPr>
        <w:t xml:space="preserve"> </w:t>
      </w:r>
      <w:r>
        <w:rPr>
          <w:sz w:val="20"/>
        </w:rPr>
        <w:t>(s)</w:t>
      </w:r>
      <w:r>
        <w:rPr>
          <w:spacing w:val="-6"/>
          <w:sz w:val="20"/>
        </w:rPr>
        <w:t xml:space="preserve"> </w:t>
      </w:r>
      <w:r>
        <w:rPr>
          <w:spacing w:val="-10"/>
          <w:sz w:val="20"/>
        </w:rPr>
        <w:t>|</w:t>
      </w:r>
      <w:r>
        <w:rPr>
          <w:sz w:val="20"/>
        </w:rPr>
        <w:tab/>
      </w:r>
      <w:r>
        <w:rPr>
          <w:spacing w:val="-10"/>
          <w:sz w:val="20"/>
        </w:rPr>
        <w:t>|</w:t>
      </w:r>
    </w:p>
    <w:p w14:paraId="57FC6F20" w14:textId="77777777" w:rsidR="00DA519B" w:rsidRDefault="00DA519B" w:rsidP="00DA519B">
      <w:pPr>
        <w:rPr>
          <w:sz w:val="20"/>
        </w:rPr>
        <w:sectPr w:rsidR="00DA519B">
          <w:pgSz w:w="12240" w:h="15840"/>
          <w:pgMar w:top="1580" w:right="0" w:bottom="280" w:left="0" w:header="720" w:footer="720" w:gutter="0"/>
          <w:cols w:space="720"/>
        </w:sectPr>
      </w:pPr>
    </w:p>
    <w:p w14:paraId="0A3FF16D" w14:textId="783A950D" w:rsidR="00DA519B" w:rsidRDefault="00DA519B" w:rsidP="00DA519B">
      <w:pPr>
        <w:spacing w:before="6"/>
        <w:rPr>
          <w:sz w:val="2"/>
        </w:rPr>
      </w:pPr>
      <w:r>
        <w:rPr>
          <w:noProof/>
        </w:rPr>
        <w:lastRenderedPageBreak/>
        <mc:AlternateContent>
          <mc:Choice Requires="wps">
            <w:drawing>
              <wp:anchor distT="0" distB="0" distL="114300" distR="114300" simplePos="0" relativeHeight="251670528" behindDoc="1" locked="0" layoutInCell="1" allowOverlap="1" wp14:anchorId="65E2424B" wp14:editId="4DDED267">
                <wp:simplePos x="0" y="0"/>
                <wp:positionH relativeFrom="page">
                  <wp:posOffset>876300</wp:posOffset>
                </wp:positionH>
                <wp:positionV relativeFrom="page">
                  <wp:posOffset>2803525</wp:posOffset>
                </wp:positionV>
                <wp:extent cx="2667000" cy="0"/>
                <wp:effectExtent l="0" t="3175" r="0" b="6350"/>
                <wp:wrapNone/>
                <wp:docPr id="22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99841"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pt,220.75pt" to="279pt,2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" strokeweight=".20731mm">
                <v:stroke dashstyle="dash"/>
                <w10:wrap anchorx="page" anchory="page"/>
              </v:line>
            </w:pict>
          </mc:Fallback>
        </mc:AlternateContent>
      </w:r>
      <w:r>
        <w:rPr>
          <w:noProof/>
        </w:rPr>
        <mc:AlternateContent>
          <mc:Choice Requires="wps">
            <w:drawing>
              <wp:anchor distT="0" distB="0" distL="114300" distR="114300" simplePos="0" relativeHeight="251671552" behindDoc="1" locked="0" layoutInCell="1" allowOverlap="1" wp14:anchorId="34163355" wp14:editId="6A266D1E">
                <wp:simplePos x="0" y="0"/>
                <wp:positionH relativeFrom="page">
                  <wp:posOffset>3620135</wp:posOffset>
                </wp:positionH>
                <wp:positionV relativeFrom="page">
                  <wp:posOffset>2803525</wp:posOffset>
                </wp:positionV>
                <wp:extent cx="2590800" cy="0"/>
                <wp:effectExtent l="635" t="3175" r="8890" b="6350"/>
                <wp:wrapNone/>
                <wp:docPr id="22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143FB"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5.05pt,220.75pt" to="489.05pt,2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" strokeweight=".20731mm">
                <v:stroke dashstyle="dash"/>
                <w10:wrap anchorx="page" anchory="page"/>
              </v:line>
            </w:pict>
          </mc:Fallback>
        </mc:AlternateContent>
      </w:r>
    </w:p>
    <w:tbl>
      <w:tblPr>
        <w:tblW w:w="0" w:type="auto"/>
        <w:tblInd w:w="1217" w:type="dxa"/>
        <w:tblLayout w:type="fixed"/>
        <w:tblCellMar>
          <w:left w:w="0" w:type="dxa"/>
          <w:right w:w="0" w:type="dxa"/>
        </w:tblCellMar>
        <w:tblLook w:val="01E0" w:firstRow="1" w:lastRow="1" w:firstColumn="1" w:lastColumn="1" w:noHBand="0" w:noVBand="0"/>
      </w:tblPr>
      <w:tblGrid>
        <w:gridCol w:w="230"/>
        <w:gridCol w:w="3420"/>
        <w:gridCol w:w="660"/>
        <w:gridCol w:w="240"/>
        <w:gridCol w:w="3959"/>
        <w:gridCol w:w="232"/>
      </w:tblGrid>
      <w:tr w:rsidR="00DA519B" w14:paraId="488F9EF8" w14:textId="77777777" w:rsidTr="00566178">
        <w:trPr>
          <w:trHeight w:val="904"/>
        </w:trPr>
        <w:tc>
          <w:tcPr>
            <w:tcW w:w="230" w:type="dxa"/>
          </w:tcPr>
          <w:p w14:paraId="521D8B0F" w14:textId="77777777" w:rsidR="00DA519B" w:rsidRDefault="00DA519B" w:rsidP="00566178">
            <w:pPr>
              <w:pStyle w:val="TableParagraph"/>
              <w:spacing w:line="225" w:lineRule="exact"/>
              <w:ind w:left="50"/>
              <w:rPr>
                <w:sz w:val="20"/>
              </w:rPr>
            </w:pPr>
            <w:r>
              <w:rPr>
                <w:w w:val="99"/>
                <w:sz w:val="20"/>
              </w:rPr>
              <w:t>|</w:t>
            </w:r>
          </w:p>
          <w:p w14:paraId="526C9B96" w14:textId="77777777" w:rsidR="00DA519B" w:rsidRDefault="00DA519B" w:rsidP="00566178">
            <w:pPr>
              <w:pStyle w:val="TableParagraph"/>
              <w:spacing w:line="226" w:lineRule="exact"/>
              <w:ind w:left="50"/>
              <w:rPr>
                <w:sz w:val="20"/>
              </w:rPr>
            </w:pPr>
            <w:r>
              <w:rPr>
                <w:w w:val="99"/>
                <w:sz w:val="20"/>
              </w:rPr>
              <w:t>|</w:t>
            </w:r>
          </w:p>
          <w:p w14:paraId="2B999ADE" w14:textId="77777777" w:rsidR="00DA519B" w:rsidRDefault="00DA519B" w:rsidP="00566178">
            <w:pPr>
              <w:pStyle w:val="TableParagraph"/>
              <w:spacing w:line="226" w:lineRule="exact"/>
              <w:ind w:left="50"/>
              <w:rPr>
                <w:sz w:val="20"/>
              </w:rPr>
            </w:pPr>
            <w:r>
              <w:rPr>
                <w:w w:val="99"/>
                <w:sz w:val="20"/>
              </w:rPr>
              <w:t>|</w:t>
            </w:r>
          </w:p>
          <w:p w14:paraId="3ED6F42A" w14:textId="77777777" w:rsidR="00DA519B" w:rsidRDefault="00DA519B" w:rsidP="00566178">
            <w:pPr>
              <w:pStyle w:val="TableParagraph"/>
              <w:spacing w:before="1" w:line="206" w:lineRule="exact"/>
              <w:ind w:left="50"/>
              <w:rPr>
                <w:sz w:val="20"/>
              </w:rPr>
            </w:pPr>
            <w:r>
              <w:rPr>
                <w:w w:val="99"/>
                <w:sz w:val="20"/>
              </w:rPr>
              <w:t>|</w:t>
            </w:r>
          </w:p>
        </w:tc>
        <w:tc>
          <w:tcPr>
            <w:tcW w:w="3420" w:type="dxa"/>
          </w:tcPr>
          <w:p w14:paraId="5761CDF7" w14:textId="77777777" w:rsidR="00DA519B" w:rsidRDefault="00DA519B" w:rsidP="00566178">
            <w:pPr>
              <w:pStyle w:val="TableParagraph"/>
              <w:ind w:left="59"/>
              <w:rPr>
                <w:sz w:val="20"/>
              </w:rPr>
            </w:pPr>
            <w:r>
              <w:rPr>
                <w:sz w:val="20"/>
              </w:rPr>
              <w:t>Preferred Lifetime (s) Preferred</w:t>
            </w:r>
            <w:r>
              <w:rPr>
                <w:spacing w:val="-20"/>
                <w:sz w:val="20"/>
              </w:rPr>
              <w:t xml:space="preserve"> </w:t>
            </w:r>
            <w:r>
              <w:rPr>
                <w:sz w:val="20"/>
              </w:rPr>
              <w:t>Lifetime</w:t>
            </w:r>
            <w:r>
              <w:rPr>
                <w:spacing w:val="-20"/>
                <w:sz w:val="20"/>
              </w:rPr>
              <w:t xml:space="preserve"> </w:t>
            </w:r>
            <w:r>
              <w:rPr>
                <w:sz w:val="20"/>
              </w:rPr>
              <w:t>Remaining Valid Lifetime (s)</w:t>
            </w:r>
          </w:p>
          <w:p w14:paraId="5E276D59" w14:textId="77777777" w:rsidR="00DA519B" w:rsidRDefault="00DA519B" w:rsidP="00566178">
            <w:pPr>
              <w:pStyle w:val="TableParagraph"/>
              <w:spacing w:line="206" w:lineRule="exact"/>
              <w:ind w:left="59"/>
              <w:rPr>
                <w:sz w:val="20"/>
              </w:rPr>
            </w:pPr>
            <w:r>
              <w:rPr>
                <w:sz w:val="20"/>
              </w:rPr>
              <w:t>Valid</w:t>
            </w:r>
            <w:r>
              <w:rPr>
                <w:spacing w:val="-9"/>
                <w:sz w:val="20"/>
              </w:rPr>
              <w:t xml:space="preserve"> </w:t>
            </w:r>
            <w:r>
              <w:rPr>
                <w:sz w:val="20"/>
              </w:rPr>
              <w:t>Lifetime</w:t>
            </w:r>
            <w:r>
              <w:rPr>
                <w:spacing w:val="-9"/>
                <w:sz w:val="20"/>
              </w:rPr>
              <w:t xml:space="preserve"> </w:t>
            </w:r>
            <w:r>
              <w:rPr>
                <w:sz w:val="20"/>
              </w:rPr>
              <w:t>Remaining</w:t>
            </w:r>
            <w:r>
              <w:rPr>
                <w:spacing w:val="-9"/>
                <w:sz w:val="20"/>
              </w:rPr>
              <w:t xml:space="preserve"> </w:t>
            </w:r>
            <w:r>
              <w:rPr>
                <w:spacing w:val="-5"/>
                <w:sz w:val="20"/>
              </w:rPr>
              <w:t>(s)</w:t>
            </w:r>
          </w:p>
        </w:tc>
        <w:tc>
          <w:tcPr>
            <w:tcW w:w="660" w:type="dxa"/>
          </w:tcPr>
          <w:p w14:paraId="299AC966" w14:textId="77777777" w:rsidR="00DA519B" w:rsidRDefault="00DA519B" w:rsidP="00566178">
            <w:pPr>
              <w:pStyle w:val="TableParagraph"/>
              <w:spacing w:before="9"/>
              <w:rPr>
                <w:sz w:val="19"/>
              </w:rPr>
            </w:pPr>
          </w:p>
          <w:p w14:paraId="322D0E45" w14:textId="77777777" w:rsidR="00DA519B" w:rsidRDefault="00DA519B" w:rsidP="00566178">
            <w:pPr>
              <w:pStyle w:val="TableParagraph"/>
              <w:ind w:left="119"/>
              <w:rPr>
                <w:sz w:val="20"/>
              </w:rPr>
            </w:pPr>
            <w:r>
              <w:rPr>
                <w:spacing w:val="-5"/>
                <w:sz w:val="20"/>
              </w:rPr>
              <w:t>(s)</w:t>
            </w:r>
          </w:p>
        </w:tc>
        <w:tc>
          <w:tcPr>
            <w:tcW w:w="240" w:type="dxa"/>
          </w:tcPr>
          <w:p w14:paraId="05893A19" w14:textId="77777777" w:rsidR="00DA519B" w:rsidRDefault="00DA519B" w:rsidP="00566178">
            <w:pPr>
              <w:pStyle w:val="TableParagraph"/>
              <w:spacing w:line="225" w:lineRule="exact"/>
              <w:ind w:left="59"/>
              <w:rPr>
                <w:sz w:val="20"/>
              </w:rPr>
            </w:pPr>
            <w:r>
              <w:rPr>
                <w:w w:val="99"/>
                <w:sz w:val="20"/>
              </w:rPr>
              <w:t>|</w:t>
            </w:r>
          </w:p>
          <w:p w14:paraId="7C867A10" w14:textId="77777777" w:rsidR="00DA519B" w:rsidRDefault="00DA519B" w:rsidP="00566178">
            <w:pPr>
              <w:pStyle w:val="TableParagraph"/>
              <w:spacing w:line="226" w:lineRule="exact"/>
              <w:ind w:left="59"/>
              <w:rPr>
                <w:sz w:val="20"/>
              </w:rPr>
            </w:pPr>
            <w:r>
              <w:rPr>
                <w:w w:val="99"/>
                <w:sz w:val="20"/>
              </w:rPr>
              <w:t>|</w:t>
            </w:r>
          </w:p>
          <w:p w14:paraId="4E05C5BA" w14:textId="77777777" w:rsidR="00DA519B" w:rsidRDefault="00DA519B" w:rsidP="00566178">
            <w:pPr>
              <w:pStyle w:val="TableParagraph"/>
              <w:spacing w:line="226" w:lineRule="exact"/>
              <w:ind w:left="59"/>
              <w:rPr>
                <w:sz w:val="20"/>
              </w:rPr>
            </w:pPr>
            <w:r>
              <w:rPr>
                <w:w w:val="99"/>
                <w:sz w:val="20"/>
              </w:rPr>
              <w:t>|</w:t>
            </w:r>
          </w:p>
          <w:p w14:paraId="4E7F4B9C" w14:textId="77777777" w:rsidR="00DA519B" w:rsidRDefault="00DA519B" w:rsidP="00566178">
            <w:pPr>
              <w:pStyle w:val="TableParagraph"/>
              <w:spacing w:before="1" w:line="206" w:lineRule="exact"/>
              <w:ind w:left="59"/>
              <w:rPr>
                <w:sz w:val="20"/>
              </w:rPr>
            </w:pPr>
            <w:r>
              <w:rPr>
                <w:w w:val="99"/>
                <w:sz w:val="20"/>
              </w:rPr>
              <w:t>|</w:t>
            </w:r>
          </w:p>
        </w:tc>
        <w:tc>
          <w:tcPr>
            <w:tcW w:w="3959" w:type="dxa"/>
          </w:tcPr>
          <w:p w14:paraId="04846DC0" w14:textId="77777777" w:rsidR="00DA519B" w:rsidRDefault="00DA519B" w:rsidP="00566178">
            <w:pPr>
              <w:pStyle w:val="TableParagraph"/>
              <w:rPr>
                <w:rFonts w:ascii="Times New Roman"/>
                <w:sz w:val="20"/>
              </w:rPr>
            </w:pPr>
          </w:p>
        </w:tc>
        <w:tc>
          <w:tcPr>
            <w:tcW w:w="232" w:type="dxa"/>
          </w:tcPr>
          <w:p w14:paraId="67731C90" w14:textId="77777777" w:rsidR="00DA519B" w:rsidRDefault="00DA519B" w:rsidP="00566178">
            <w:pPr>
              <w:pStyle w:val="TableParagraph"/>
              <w:spacing w:line="225" w:lineRule="exact"/>
              <w:ind w:left="60"/>
              <w:rPr>
                <w:sz w:val="20"/>
              </w:rPr>
            </w:pPr>
            <w:r>
              <w:rPr>
                <w:w w:val="99"/>
                <w:sz w:val="20"/>
              </w:rPr>
              <w:t>|</w:t>
            </w:r>
          </w:p>
          <w:p w14:paraId="461BBAE5" w14:textId="77777777" w:rsidR="00DA519B" w:rsidRDefault="00DA519B" w:rsidP="00566178">
            <w:pPr>
              <w:pStyle w:val="TableParagraph"/>
              <w:spacing w:line="226" w:lineRule="exact"/>
              <w:ind w:left="60"/>
              <w:rPr>
                <w:sz w:val="20"/>
              </w:rPr>
            </w:pPr>
            <w:r>
              <w:rPr>
                <w:w w:val="99"/>
                <w:sz w:val="20"/>
              </w:rPr>
              <w:t>|</w:t>
            </w:r>
          </w:p>
          <w:p w14:paraId="30DDC353" w14:textId="77777777" w:rsidR="00DA519B" w:rsidRDefault="00DA519B" w:rsidP="00566178">
            <w:pPr>
              <w:pStyle w:val="TableParagraph"/>
              <w:spacing w:line="226" w:lineRule="exact"/>
              <w:ind w:left="63"/>
              <w:rPr>
                <w:sz w:val="20"/>
              </w:rPr>
            </w:pPr>
            <w:r>
              <w:rPr>
                <w:w w:val="99"/>
                <w:sz w:val="20"/>
              </w:rPr>
              <w:t>|</w:t>
            </w:r>
          </w:p>
          <w:p w14:paraId="469B22B7" w14:textId="77777777" w:rsidR="00DA519B" w:rsidRDefault="00DA519B" w:rsidP="00566178">
            <w:pPr>
              <w:pStyle w:val="TableParagraph"/>
              <w:spacing w:before="1" w:line="206" w:lineRule="exact"/>
              <w:ind w:left="60"/>
              <w:rPr>
                <w:sz w:val="20"/>
              </w:rPr>
            </w:pPr>
            <w:r>
              <w:rPr>
                <w:w w:val="99"/>
                <w:sz w:val="20"/>
              </w:rPr>
              <w:t>|</w:t>
            </w:r>
          </w:p>
        </w:tc>
      </w:tr>
      <w:tr w:rsidR="00DA519B" w14:paraId="33288B4A" w14:textId="77777777" w:rsidTr="00566178">
        <w:trPr>
          <w:trHeight w:val="2265"/>
        </w:trPr>
        <w:tc>
          <w:tcPr>
            <w:tcW w:w="230" w:type="dxa"/>
          </w:tcPr>
          <w:p w14:paraId="48D27DCA" w14:textId="77777777" w:rsidR="00DA519B" w:rsidRDefault="00DA519B" w:rsidP="00566178">
            <w:pPr>
              <w:pStyle w:val="TableParagraph"/>
              <w:spacing w:line="226" w:lineRule="exact"/>
              <w:ind w:left="50"/>
              <w:rPr>
                <w:sz w:val="20"/>
              </w:rPr>
            </w:pPr>
            <w:r>
              <w:rPr>
                <w:w w:val="99"/>
                <w:sz w:val="20"/>
              </w:rPr>
              <w:t>|</w:t>
            </w:r>
          </w:p>
          <w:p w14:paraId="4E308539" w14:textId="77777777" w:rsidR="00DA519B" w:rsidRDefault="00DA519B" w:rsidP="00566178">
            <w:pPr>
              <w:pStyle w:val="TableParagraph"/>
              <w:spacing w:before="1" w:line="226" w:lineRule="exact"/>
              <w:ind w:left="50"/>
              <w:rPr>
                <w:sz w:val="20"/>
              </w:rPr>
            </w:pPr>
            <w:r>
              <w:rPr>
                <w:w w:val="99"/>
                <w:sz w:val="20"/>
              </w:rPr>
              <w:t>|</w:t>
            </w:r>
          </w:p>
          <w:p w14:paraId="3673C98E" w14:textId="77777777" w:rsidR="00DA519B" w:rsidRDefault="00DA519B" w:rsidP="00566178">
            <w:pPr>
              <w:pStyle w:val="TableParagraph"/>
              <w:spacing w:line="226" w:lineRule="exact"/>
              <w:ind w:left="50"/>
              <w:rPr>
                <w:sz w:val="20"/>
              </w:rPr>
            </w:pPr>
            <w:r>
              <w:rPr>
                <w:w w:val="99"/>
                <w:sz w:val="20"/>
              </w:rPr>
              <w:t>|</w:t>
            </w:r>
          </w:p>
          <w:p w14:paraId="13080B01" w14:textId="77777777" w:rsidR="00DA519B" w:rsidRDefault="00DA519B" w:rsidP="00566178">
            <w:pPr>
              <w:pStyle w:val="TableParagraph"/>
              <w:spacing w:line="226" w:lineRule="exact"/>
              <w:ind w:left="50"/>
              <w:rPr>
                <w:sz w:val="20"/>
              </w:rPr>
            </w:pPr>
            <w:r>
              <w:rPr>
                <w:w w:val="99"/>
                <w:sz w:val="20"/>
              </w:rPr>
              <w:t>|</w:t>
            </w:r>
          </w:p>
          <w:p w14:paraId="369AE49B" w14:textId="77777777" w:rsidR="00DA519B" w:rsidRDefault="00DA519B" w:rsidP="00566178">
            <w:pPr>
              <w:pStyle w:val="TableParagraph"/>
              <w:spacing w:before="2" w:line="226" w:lineRule="exact"/>
              <w:ind w:left="50"/>
              <w:rPr>
                <w:sz w:val="20"/>
              </w:rPr>
            </w:pPr>
            <w:r>
              <w:rPr>
                <w:w w:val="99"/>
                <w:sz w:val="20"/>
              </w:rPr>
              <w:t>|</w:t>
            </w:r>
          </w:p>
          <w:p w14:paraId="6F40CD78" w14:textId="77777777" w:rsidR="00DA519B" w:rsidRDefault="00DA519B" w:rsidP="00566178">
            <w:pPr>
              <w:pStyle w:val="TableParagraph"/>
              <w:spacing w:line="226" w:lineRule="exact"/>
              <w:ind w:left="50"/>
              <w:rPr>
                <w:sz w:val="20"/>
              </w:rPr>
            </w:pPr>
            <w:r>
              <w:rPr>
                <w:w w:val="99"/>
                <w:sz w:val="20"/>
              </w:rPr>
              <w:t>|</w:t>
            </w:r>
          </w:p>
          <w:p w14:paraId="24177985" w14:textId="77777777" w:rsidR="00DA519B" w:rsidRDefault="00DA519B" w:rsidP="00566178">
            <w:pPr>
              <w:pStyle w:val="TableParagraph"/>
              <w:spacing w:before="1" w:line="226" w:lineRule="exact"/>
              <w:ind w:left="50"/>
              <w:rPr>
                <w:sz w:val="20"/>
              </w:rPr>
            </w:pPr>
            <w:r>
              <w:rPr>
                <w:w w:val="99"/>
                <w:sz w:val="20"/>
              </w:rPr>
              <w:t>|</w:t>
            </w:r>
          </w:p>
          <w:p w14:paraId="339D9FC9" w14:textId="77777777" w:rsidR="00DA519B" w:rsidRDefault="00DA519B" w:rsidP="00566178">
            <w:pPr>
              <w:pStyle w:val="TableParagraph"/>
              <w:spacing w:line="226" w:lineRule="exact"/>
              <w:ind w:left="50"/>
              <w:rPr>
                <w:sz w:val="20"/>
              </w:rPr>
            </w:pPr>
            <w:r>
              <w:rPr>
                <w:w w:val="99"/>
                <w:sz w:val="20"/>
              </w:rPr>
              <w:t>|</w:t>
            </w:r>
          </w:p>
          <w:p w14:paraId="4107ABE6" w14:textId="77777777" w:rsidR="00DA519B" w:rsidRDefault="00DA519B" w:rsidP="00566178">
            <w:pPr>
              <w:pStyle w:val="TableParagraph"/>
              <w:spacing w:line="226" w:lineRule="exact"/>
              <w:ind w:left="50"/>
              <w:rPr>
                <w:sz w:val="20"/>
              </w:rPr>
            </w:pPr>
            <w:r>
              <w:rPr>
                <w:w w:val="99"/>
                <w:sz w:val="20"/>
              </w:rPr>
              <w:t>+</w:t>
            </w:r>
          </w:p>
          <w:p w14:paraId="5E5A7423" w14:textId="77777777" w:rsidR="00DA519B" w:rsidRDefault="00DA519B" w:rsidP="00566178">
            <w:pPr>
              <w:pStyle w:val="TableParagraph"/>
              <w:spacing w:before="1" w:line="206" w:lineRule="exact"/>
              <w:ind w:left="50"/>
              <w:rPr>
                <w:sz w:val="20"/>
              </w:rPr>
            </w:pPr>
            <w:r>
              <w:rPr>
                <w:w w:val="99"/>
                <w:sz w:val="20"/>
              </w:rPr>
              <w:t>|</w:t>
            </w:r>
          </w:p>
        </w:tc>
        <w:tc>
          <w:tcPr>
            <w:tcW w:w="3420" w:type="dxa"/>
          </w:tcPr>
          <w:p w14:paraId="4F265DE5" w14:textId="77777777" w:rsidR="00DA519B" w:rsidRDefault="00DA519B" w:rsidP="00566178">
            <w:pPr>
              <w:pStyle w:val="TableParagraph"/>
              <w:ind w:left="59" w:right="860"/>
              <w:rPr>
                <w:sz w:val="20"/>
              </w:rPr>
            </w:pPr>
            <w:r>
              <w:rPr>
                <w:sz w:val="20"/>
              </w:rPr>
              <w:t>DHCPv6</w:t>
            </w:r>
            <w:r>
              <w:rPr>
                <w:spacing w:val="-19"/>
                <w:sz w:val="20"/>
              </w:rPr>
              <w:t xml:space="preserve"> </w:t>
            </w:r>
            <w:r>
              <w:rPr>
                <w:sz w:val="20"/>
              </w:rPr>
              <w:t>Server</w:t>
            </w:r>
            <w:r>
              <w:rPr>
                <w:spacing w:val="-19"/>
                <w:sz w:val="20"/>
              </w:rPr>
              <w:t xml:space="preserve"> </w:t>
            </w:r>
            <w:r>
              <w:rPr>
                <w:sz w:val="20"/>
              </w:rPr>
              <w:t>DUID Option Value</w:t>
            </w:r>
          </w:p>
          <w:p w14:paraId="0DED0BB6" w14:textId="77777777" w:rsidR="00DA519B" w:rsidRDefault="00DA519B" w:rsidP="00566178">
            <w:pPr>
              <w:pStyle w:val="TableParagraph"/>
              <w:ind w:left="299" w:right="860"/>
              <w:rPr>
                <w:sz w:val="20"/>
              </w:rPr>
            </w:pPr>
            <w:r>
              <w:rPr>
                <w:sz w:val="20"/>
              </w:rPr>
              <w:t>DNS Server List Domain</w:t>
            </w:r>
            <w:r>
              <w:rPr>
                <w:spacing w:val="-19"/>
                <w:sz w:val="20"/>
              </w:rPr>
              <w:t xml:space="preserve"> </w:t>
            </w:r>
            <w:r>
              <w:rPr>
                <w:sz w:val="20"/>
              </w:rPr>
              <w:t>Search</w:t>
            </w:r>
            <w:r>
              <w:rPr>
                <w:spacing w:val="-19"/>
                <w:sz w:val="20"/>
              </w:rPr>
              <w:t xml:space="preserve"> </w:t>
            </w:r>
            <w:r>
              <w:rPr>
                <w:sz w:val="20"/>
              </w:rPr>
              <w:t xml:space="preserve">List </w:t>
            </w:r>
            <w:proofErr w:type="spellStart"/>
            <w:r>
              <w:rPr>
                <w:sz w:val="20"/>
              </w:rPr>
              <w:t>Posix</w:t>
            </w:r>
            <w:proofErr w:type="spellEnd"/>
            <w:r>
              <w:rPr>
                <w:sz w:val="20"/>
              </w:rPr>
              <w:t xml:space="preserve"> Time Zone TZDB Time Zone</w:t>
            </w:r>
          </w:p>
          <w:p w14:paraId="59E6FFB6" w14:textId="77777777" w:rsidR="00DA519B" w:rsidRDefault="00DA519B" w:rsidP="00566178">
            <w:pPr>
              <w:pStyle w:val="TableParagraph"/>
              <w:ind w:left="299" w:right="1460"/>
              <w:rPr>
                <w:sz w:val="20"/>
              </w:rPr>
            </w:pPr>
            <w:r>
              <w:rPr>
                <w:sz w:val="20"/>
              </w:rPr>
              <w:t>NTP servers Boot</w:t>
            </w:r>
            <w:r>
              <w:rPr>
                <w:spacing w:val="-19"/>
                <w:sz w:val="20"/>
              </w:rPr>
              <w:t xml:space="preserve"> </w:t>
            </w:r>
            <w:r>
              <w:rPr>
                <w:sz w:val="20"/>
              </w:rPr>
              <w:t>File</w:t>
            </w:r>
            <w:r>
              <w:rPr>
                <w:spacing w:val="-19"/>
                <w:sz w:val="20"/>
              </w:rPr>
              <w:t xml:space="preserve"> </w:t>
            </w:r>
            <w:r>
              <w:rPr>
                <w:sz w:val="20"/>
              </w:rPr>
              <w:t>URL</w:t>
            </w:r>
          </w:p>
          <w:p w14:paraId="0DECC49C" w14:textId="77777777" w:rsidR="00DA519B" w:rsidRDefault="00DA519B" w:rsidP="00566178">
            <w:pPr>
              <w:pStyle w:val="TableParagraph"/>
              <w:rPr>
                <w:sz w:val="20"/>
              </w:rPr>
            </w:pPr>
          </w:p>
          <w:p w14:paraId="4F3F3FD4" w14:textId="77777777" w:rsidR="00DA519B" w:rsidRDefault="00DA519B" w:rsidP="00566178">
            <w:pPr>
              <w:pStyle w:val="TableParagraph"/>
              <w:spacing w:line="206" w:lineRule="exact"/>
              <w:ind w:left="59"/>
              <w:rPr>
                <w:sz w:val="20"/>
              </w:rPr>
            </w:pPr>
            <w:r>
              <w:rPr>
                <w:sz w:val="20"/>
              </w:rPr>
              <w:t>Interface</w:t>
            </w:r>
            <w:r>
              <w:rPr>
                <w:spacing w:val="-11"/>
                <w:sz w:val="20"/>
              </w:rPr>
              <w:t xml:space="preserve"> </w:t>
            </w:r>
            <w:r>
              <w:rPr>
                <w:spacing w:val="-4"/>
                <w:sz w:val="20"/>
              </w:rPr>
              <w:t>Name</w:t>
            </w:r>
          </w:p>
        </w:tc>
        <w:tc>
          <w:tcPr>
            <w:tcW w:w="660" w:type="dxa"/>
          </w:tcPr>
          <w:p w14:paraId="488099D5" w14:textId="77777777" w:rsidR="00DA519B" w:rsidRDefault="00DA519B" w:rsidP="00566178">
            <w:pPr>
              <w:pStyle w:val="TableParagraph"/>
              <w:rPr>
                <w:rFonts w:ascii="Times New Roman"/>
                <w:sz w:val="20"/>
              </w:rPr>
            </w:pPr>
          </w:p>
        </w:tc>
        <w:tc>
          <w:tcPr>
            <w:tcW w:w="240" w:type="dxa"/>
          </w:tcPr>
          <w:p w14:paraId="089A56DA" w14:textId="77777777" w:rsidR="00DA519B" w:rsidRDefault="00DA519B" w:rsidP="00566178">
            <w:pPr>
              <w:pStyle w:val="TableParagraph"/>
              <w:spacing w:line="226" w:lineRule="exact"/>
              <w:ind w:left="59"/>
              <w:rPr>
                <w:sz w:val="20"/>
              </w:rPr>
            </w:pPr>
            <w:r>
              <w:rPr>
                <w:w w:val="99"/>
                <w:sz w:val="20"/>
              </w:rPr>
              <w:t>|</w:t>
            </w:r>
          </w:p>
          <w:p w14:paraId="24028DD6" w14:textId="77777777" w:rsidR="00DA519B" w:rsidRDefault="00DA519B" w:rsidP="00566178">
            <w:pPr>
              <w:pStyle w:val="TableParagraph"/>
              <w:spacing w:before="1" w:line="226" w:lineRule="exact"/>
              <w:ind w:left="59"/>
              <w:rPr>
                <w:sz w:val="20"/>
              </w:rPr>
            </w:pPr>
            <w:r>
              <w:rPr>
                <w:w w:val="99"/>
                <w:sz w:val="20"/>
              </w:rPr>
              <w:t>|</w:t>
            </w:r>
          </w:p>
          <w:p w14:paraId="11081DC4" w14:textId="77777777" w:rsidR="00DA519B" w:rsidRDefault="00DA519B" w:rsidP="00566178">
            <w:pPr>
              <w:pStyle w:val="TableParagraph"/>
              <w:spacing w:line="226" w:lineRule="exact"/>
              <w:ind w:left="60"/>
              <w:rPr>
                <w:sz w:val="20"/>
              </w:rPr>
            </w:pPr>
            <w:r>
              <w:rPr>
                <w:w w:val="99"/>
                <w:sz w:val="20"/>
              </w:rPr>
              <w:t>|</w:t>
            </w:r>
          </w:p>
          <w:p w14:paraId="7F6AA591" w14:textId="77777777" w:rsidR="00DA519B" w:rsidRDefault="00DA519B" w:rsidP="00566178">
            <w:pPr>
              <w:pStyle w:val="TableParagraph"/>
              <w:spacing w:line="226" w:lineRule="exact"/>
              <w:ind w:left="59"/>
              <w:rPr>
                <w:sz w:val="20"/>
              </w:rPr>
            </w:pPr>
            <w:r>
              <w:rPr>
                <w:w w:val="99"/>
                <w:sz w:val="20"/>
              </w:rPr>
              <w:t>|</w:t>
            </w:r>
          </w:p>
          <w:p w14:paraId="395EA2D0" w14:textId="77777777" w:rsidR="00DA519B" w:rsidRDefault="00DA519B" w:rsidP="00566178">
            <w:pPr>
              <w:pStyle w:val="TableParagraph"/>
              <w:spacing w:before="2" w:line="226" w:lineRule="exact"/>
              <w:ind w:left="59"/>
              <w:rPr>
                <w:sz w:val="20"/>
              </w:rPr>
            </w:pPr>
            <w:r>
              <w:rPr>
                <w:w w:val="99"/>
                <w:sz w:val="20"/>
              </w:rPr>
              <w:t>|</w:t>
            </w:r>
          </w:p>
          <w:p w14:paraId="7E98D834" w14:textId="77777777" w:rsidR="00DA519B" w:rsidRDefault="00DA519B" w:rsidP="00566178">
            <w:pPr>
              <w:pStyle w:val="TableParagraph"/>
              <w:spacing w:line="226" w:lineRule="exact"/>
              <w:ind w:left="59"/>
              <w:rPr>
                <w:sz w:val="20"/>
              </w:rPr>
            </w:pPr>
            <w:r>
              <w:rPr>
                <w:w w:val="99"/>
                <w:sz w:val="20"/>
              </w:rPr>
              <w:t>|</w:t>
            </w:r>
          </w:p>
          <w:p w14:paraId="48AB5081" w14:textId="77777777" w:rsidR="00DA519B" w:rsidRDefault="00DA519B" w:rsidP="00566178">
            <w:pPr>
              <w:pStyle w:val="TableParagraph"/>
              <w:spacing w:before="1" w:line="226" w:lineRule="exact"/>
              <w:ind w:left="59"/>
              <w:rPr>
                <w:sz w:val="20"/>
              </w:rPr>
            </w:pPr>
            <w:r>
              <w:rPr>
                <w:w w:val="99"/>
                <w:sz w:val="20"/>
              </w:rPr>
              <w:t>|</w:t>
            </w:r>
          </w:p>
          <w:p w14:paraId="6F3C4A63" w14:textId="77777777" w:rsidR="00DA519B" w:rsidRDefault="00DA519B" w:rsidP="00566178">
            <w:pPr>
              <w:pStyle w:val="TableParagraph"/>
              <w:spacing w:line="226" w:lineRule="exact"/>
              <w:ind w:left="59"/>
              <w:rPr>
                <w:sz w:val="20"/>
              </w:rPr>
            </w:pPr>
            <w:r>
              <w:rPr>
                <w:w w:val="99"/>
                <w:sz w:val="20"/>
              </w:rPr>
              <w:t>|</w:t>
            </w:r>
          </w:p>
          <w:p w14:paraId="76FEBCE2" w14:textId="77777777" w:rsidR="00DA519B" w:rsidRDefault="00DA519B" w:rsidP="00566178">
            <w:pPr>
              <w:pStyle w:val="TableParagraph"/>
              <w:spacing w:line="226" w:lineRule="exact"/>
              <w:ind w:left="61"/>
              <w:rPr>
                <w:sz w:val="20"/>
              </w:rPr>
            </w:pPr>
            <w:r>
              <w:rPr>
                <w:w w:val="99"/>
                <w:sz w:val="20"/>
              </w:rPr>
              <w:t>+</w:t>
            </w:r>
          </w:p>
          <w:p w14:paraId="25A1334C" w14:textId="77777777" w:rsidR="00DA519B" w:rsidRDefault="00DA519B" w:rsidP="00566178">
            <w:pPr>
              <w:pStyle w:val="TableParagraph"/>
              <w:spacing w:before="1" w:line="206" w:lineRule="exact"/>
              <w:ind w:left="60"/>
              <w:rPr>
                <w:sz w:val="20"/>
              </w:rPr>
            </w:pPr>
            <w:r>
              <w:rPr>
                <w:w w:val="99"/>
                <w:sz w:val="20"/>
              </w:rPr>
              <w:t>|</w:t>
            </w:r>
          </w:p>
        </w:tc>
        <w:tc>
          <w:tcPr>
            <w:tcW w:w="3959" w:type="dxa"/>
          </w:tcPr>
          <w:p w14:paraId="3439B491" w14:textId="77777777" w:rsidR="00DA519B" w:rsidRDefault="00DA519B" w:rsidP="00566178">
            <w:pPr>
              <w:pStyle w:val="TableParagraph"/>
            </w:pPr>
          </w:p>
          <w:p w14:paraId="24D0DCDE" w14:textId="77777777" w:rsidR="00DA519B" w:rsidRDefault="00DA519B" w:rsidP="00566178">
            <w:pPr>
              <w:pStyle w:val="TableParagraph"/>
            </w:pPr>
          </w:p>
          <w:p w14:paraId="7BB60158" w14:textId="77777777" w:rsidR="00DA519B" w:rsidRDefault="00DA519B" w:rsidP="00566178">
            <w:pPr>
              <w:pStyle w:val="TableParagraph"/>
            </w:pPr>
          </w:p>
          <w:p w14:paraId="105E7EDD" w14:textId="77777777" w:rsidR="00DA519B" w:rsidRDefault="00DA519B" w:rsidP="00566178">
            <w:pPr>
              <w:pStyle w:val="TableParagraph"/>
            </w:pPr>
          </w:p>
          <w:p w14:paraId="14359B5C" w14:textId="77777777" w:rsidR="00DA519B" w:rsidRDefault="00DA519B" w:rsidP="00566178">
            <w:pPr>
              <w:pStyle w:val="TableParagraph"/>
            </w:pPr>
          </w:p>
          <w:p w14:paraId="6795DF4D" w14:textId="77777777" w:rsidR="00DA519B" w:rsidRDefault="00DA519B" w:rsidP="00566178">
            <w:pPr>
              <w:pStyle w:val="TableParagraph"/>
            </w:pPr>
          </w:p>
          <w:p w14:paraId="7BA486BA" w14:textId="77777777" w:rsidR="00DA519B" w:rsidRDefault="00DA519B" w:rsidP="00566178">
            <w:pPr>
              <w:pStyle w:val="TableParagraph"/>
            </w:pPr>
          </w:p>
          <w:p w14:paraId="71D19424" w14:textId="77777777" w:rsidR="00DA519B" w:rsidRDefault="00DA519B" w:rsidP="00566178">
            <w:pPr>
              <w:pStyle w:val="TableParagraph"/>
              <w:rPr>
                <w:sz w:val="26"/>
              </w:rPr>
            </w:pPr>
          </w:p>
          <w:p w14:paraId="102D0B9D" w14:textId="77777777" w:rsidR="00DA519B" w:rsidRDefault="00DA519B" w:rsidP="00566178">
            <w:pPr>
              <w:pStyle w:val="TableParagraph"/>
              <w:spacing w:line="206" w:lineRule="exact"/>
              <w:ind w:left="60"/>
              <w:rPr>
                <w:sz w:val="20"/>
              </w:rPr>
            </w:pPr>
            <w:r>
              <w:rPr>
                <w:spacing w:val="-2"/>
                <w:sz w:val="20"/>
              </w:rPr>
              <w:t>mgmtbr0</w:t>
            </w:r>
          </w:p>
        </w:tc>
        <w:tc>
          <w:tcPr>
            <w:tcW w:w="232" w:type="dxa"/>
          </w:tcPr>
          <w:p w14:paraId="2B23341E" w14:textId="77777777" w:rsidR="00DA519B" w:rsidRDefault="00DA519B" w:rsidP="00566178">
            <w:pPr>
              <w:pStyle w:val="TableParagraph"/>
              <w:spacing w:line="226" w:lineRule="exact"/>
              <w:ind w:left="60"/>
              <w:rPr>
                <w:sz w:val="20"/>
              </w:rPr>
            </w:pPr>
            <w:r>
              <w:rPr>
                <w:w w:val="99"/>
                <w:sz w:val="20"/>
              </w:rPr>
              <w:t>|</w:t>
            </w:r>
          </w:p>
          <w:p w14:paraId="00933194" w14:textId="77777777" w:rsidR="00DA519B" w:rsidRDefault="00DA519B" w:rsidP="00566178">
            <w:pPr>
              <w:pStyle w:val="TableParagraph"/>
              <w:spacing w:before="1" w:line="226" w:lineRule="exact"/>
              <w:ind w:left="60"/>
              <w:rPr>
                <w:sz w:val="20"/>
              </w:rPr>
            </w:pPr>
            <w:r>
              <w:rPr>
                <w:w w:val="99"/>
                <w:sz w:val="20"/>
              </w:rPr>
              <w:t>|</w:t>
            </w:r>
          </w:p>
          <w:p w14:paraId="29E1A39A" w14:textId="77777777" w:rsidR="00DA519B" w:rsidRDefault="00DA519B" w:rsidP="00566178">
            <w:pPr>
              <w:pStyle w:val="TableParagraph"/>
              <w:spacing w:line="226" w:lineRule="exact"/>
              <w:ind w:left="61"/>
              <w:rPr>
                <w:sz w:val="20"/>
              </w:rPr>
            </w:pPr>
            <w:r>
              <w:rPr>
                <w:w w:val="99"/>
                <w:sz w:val="20"/>
              </w:rPr>
              <w:t>|</w:t>
            </w:r>
          </w:p>
          <w:p w14:paraId="504E248F" w14:textId="77777777" w:rsidR="00DA519B" w:rsidRDefault="00DA519B" w:rsidP="00566178">
            <w:pPr>
              <w:pStyle w:val="TableParagraph"/>
              <w:spacing w:line="226" w:lineRule="exact"/>
              <w:ind w:left="60"/>
              <w:rPr>
                <w:sz w:val="20"/>
              </w:rPr>
            </w:pPr>
            <w:r>
              <w:rPr>
                <w:w w:val="99"/>
                <w:sz w:val="20"/>
              </w:rPr>
              <w:t>|</w:t>
            </w:r>
          </w:p>
          <w:p w14:paraId="60DD7094" w14:textId="77777777" w:rsidR="00DA519B" w:rsidRDefault="00DA519B" w:rsidP="00566178">
            <w:pPr>
              <w:pStyle w:val="TableParagraph"/>
              <w:spacing w:before="2" w:line="226" w:lineRule="exact"/>
              <w:ind w:left="60"/>
              <w:rPr>
                <w:sz w:val="20"/>
              </w:rPr>
            </w:pPr>
            <w:r>
              <w:rPr>
                <w:w w:val="99"/>
                <w:sz w:val="20"/>
              </w:rPr>
              <w:t>|</w:t>
            </w:r>
          </w:p>
          <w:p w14:paraId="2A34D235" w14:textId="77777777" w:rsidR="00DA519B" w:rsidRDefault="00DA519B" w:rsidP="00566178">
            <w:pPr>
              <w:pStyle w:val="TableParagraph"/>
              <w:spacing w:line="226" w:lineRule="exact"/>
              <w:ind w:left="63"/>
              <w:rPr>
                <w:sz w:val="20"/>
              </w:rPr>
            </w:pPr>
            <w:r>
              <w:rPr>
                <w:w w:val="99"/>
                <w:sz w:val="20"/>
              </w:rPr>
              <w:t>|</w:t>
            </w:r>
          </w:p>
          <w:p w14:paraId="4770F912" w14:textId="77777777" w:rsidR="00DA519B" w:rsidRDefault="00DA519B" w:rsidP="00566178">
            <w:pPr>
              <w:pStyle w:val="TableParagraph"/>
              <w:spacing w:before="1" w:line="226" w:lineRule="exact"/>
              <w:ind w:left="60"/>
              <w:rPr>
                <w:sz w:val="20"/>
              </w:rPr>
            </w:pPr>
            <w:r>
              <w:rPr>
                <w:w w:val="99"/>
                <w:sz w:val="20"/>
              </w:rPr>
              <w:t>|</w:t>
            </w:r>
          </w:p>
          <w:p w14:paraId="540FFBC2" w14:textId="77777777" w:rsidR="00DA519B" w:rsidRDefault="00DA519B" w:rsidP="00566178">
            <w:pPr>
              <w:pStyle w:val="TableParagraph"/>
              <w:spacing w:line="226" w:lineRule="exact"/>
              <w:ind w:left="60"/>
              <w:rPr>
                <w:sz w:val="20"/>
              </w:rPr>
            </w:pPr>
            <w:r>
              <w:rPr>
                <w:w w:val="99"/>
                <w:sz w:val="20"/>
              </w:rPr>
              <w:t>|</w:t>
            </w:r>
          </w:p>
          <w:p w14:paraId="043A219D" w14:textId="77777777" w:rsidR="00DA519B" w:rsidRDefault="00DA519B" w:rsidP="00566178">
            <w:pPr>
              <w:pStyle w:val="TableParagraph"/>
              <w:spacing w:line="226" w:lineRule="exact"/>
              <w:ind w:left="63"/>
              <w:rPr>
                <w:sz w:val="20"/>
              </w:rPr>
            </w:pPr>
            <w:r>
              <w:rPr>
                <w:w w:val="99"/>
                <w:sz w:val="20"/>
              </w:rPr>
              <w:t>+</w:t>
            </w:r>
          </w:p>
          <w:p w14:paraId="4528393C" w14:textId="77777777" w:rsidR="00DA519B" w:rsidRDefault="00DA519B" w:rsidP="00566178">
            <w:pPr>
              <w:pStyle w:val="TableParagraph"/>
              <w:spacing w:before="1" w:line="206" w:lineRule="exact"/>
              <w:ind w:left="61"/>
              <w:rPr>
                <w:sz w:val="20"/>
              </w:rPr>
            </w:pPr>
            <w:r>
              <w:rPr>
                <w:w w:val="99"/>
                <w:sz w:val="20"/>
              </w:rPr>
              <w:t>|</w:t>
            </w:r>
          </w:p>
        </w:tc>
      </w:tr>
      <w:tr w:rsidR="00DA519B" w14:paraId="58AD37DF" w14:textId="77777777" w:rsidTr="00566178">
        <w:trPr>
          <w:trHeight w:val="906"/>
        </w:trPr>
        <w:tc>
          <w:tcPr>
            <w:tcW w:w="230" w:type="dxa"/>
          </w:tcPr>
          <w:p w14:paraId="35745D37" w14:textId="77777777" w:rsidR="00DA519B" w:rsidRDefault="00DA519B" w:rsidP="00566178">
            <w:pPr>
              <w:pStyle w:val="TableParagraph"/>
              <w:spacing w:line="226" w:lineRule="exact"/>
              <w:ind w:left="50"/>
              <w:rPr>
                <w:b/>
                <w:sz w:val="20"/>
              </w:rPr>
            </w:pPr>
            <w:r>
              <w:rPr>
                <w:b/>
                <w:w w:val="99"/>
                <w:sz w:val="20"/>
              </w:rPr>
              <w:t>|</w:t>
            </w:r>
          </w:p>
          <w:p w14:paraId="4C28DDD2" w14:textId="77777777" w:rsidR="00DA519B" w:rsidRDefault="00DA519B" w:rsidP="00566178">
            <w:pPr>
              <w:pStyle w:val="TableParagraph"/>
              <w:spacing w:before="2" w:line="226" w:lineRule="exact"/>
              <w:ind w:left="50"/>
              <w:rPr>
                <w:b/>
                <w:sz w:val="20"/>
              </w:rPr>
            </w:pPr>
            <w:r>
              <w:rPr>
                <w:b/>
                <w:w w:val="99"/>
                <w:sz w:val="20"/>
              </w:rPr>
              <w:t>|</w:t>
            </w:r>
          </w:p>
          <w:p w14:paraId="56D2AF22" w14:textId="77777777" w:rsidR="00DA519B" w:rsidRDefault="00DA519B" w:rsidP="00566178">
            <w:pPr>
              <w:pStyle w:val="TableParagraph"/>
              <w:spacing w:line="226" w:lineRule="exact"/>
              <w:ind w:left="50"/>
              <w:rPr>
                <w:b/>
                <w:sz w:val="20"/>
              </w:rPr>
            </w:pPr>
            <w:r>
              <w:rPr>
                <w:b/>
                <w:w w:val="99"/>
                <w:sz w:val="20"/>
              </w:rPr>
              <w:t>|</w:t>
            </w:r>
          </w:p>
          <w:p w14:paraId="6B959021" w14:textId="77777777" w:rsidR="00DA519B" w:rsidRDefault="00DA519B" w:rsidP="00566178">
            <w:pPr>
              <w:pStyle w:val="TableParagraph"/>
              <w:spacing w:line="207" w:lineRule="exact"/>
              <w:ind w:left="50"/>
              <w:rPr>
                <w:sz w:val="20"/>
              </w:rPr>
            </w:pPr>
            <w:r>
              <w:rPr>
                <w:w w:val="99"/>
                <w:sz w:val="20"/>
              </w:rPr>
              <w:t>|</w:t>
            </w:r>
          </w:p>
        </w:tc>
        <w:tc>
          <w:tcPr>
            <w:tcW w:w="3420" w:type="dxa"/>
          </w:tcPr>
          <w:p w14:paraId="63C72797" w14:textId="77777777" w:rsidR="00DA519B" w:rsidRDefault="00DA519B" w:rsidP="00566178">
            <w:pPr>
              <w:pStyle w:val="TableParagraph"/>
              <w:ind w:left="59" w:right="1460"/>
              <w:rPr>
                <w:b/>
                <w:sz w:val="20"/>
              </w:rPr>
            </w:pPr>
            <w:proofErr w:type="spellStart"/>
            <w:r>
              <w:rPr>
                <w:b/>
                <w:sz w:val="20"/>
              </w:rPr>
              <w:t>Oper</w:t>
            </w:r>
            <w:proofErr w:type="spellEnd"/>
            <w:r>
              <w:rPr>
                <w:b/>
                <w:sz w:val="20"/>
              </w:rPr>
              <w:t xml:space="preserve"> State DHCPv6</w:t>
            </w:r>
            <w:r>
              <w:rPr>
                <w:b/>
                <w:spacing w:val="-32"/>
                <w:sz w:val="20"/>
              </w:rPr>
              <w:t xml:space="preserve"> </w:t>
            </w:r>
            <w:r>
              <w:rPr>
                <w:b/>
                <w:sz w:val="20"/>
              </w:rPr>
              <w:t>State Config</w:t>
            </w:r>
            <w:r>
              <w:rPr>
                <w:b/>
                <w:spacing w:val="-8"/>
                <w:sz w:val="20"/>
              </w:rPr>
              <w:t xml:space="preserve"> </w:t>
            </w:r>
            <w:r>
              <w:rPr>
                <w:b/>
                <w:spacing w:val="-2"/>
                <w:sz w:val="20"/>
              </w:rPr>
              <w:t>State</w:t>
            </w:r>
          </w:p>
          <w:p w14:paraId="6A46B162" w14:textId="77777777" w:rsidR="00DA519B" w:rsidRDefault="00DA519B" w:rsidP="00566178">
            <w:pPr>
              <w:pStyle w:val="TableParagraph"/>
              <w:spacing w:line="207" w:lineRule="exact"/>
              <w:ind w:left="59"/>
              <w:rPr>
                <w:sz w:val="20"/>
              </w:rPr>
            </w:pPr>
            <w:r>
              <w:rPr>
                <w:sz w:val="20"/>
              </w:rPr>
              <w:t>Renewal</w:t>
            </w:r>
            <w:r>
              <w:rPr>
                <w:spacing w:val="-8"/>
                <w:sz w:val="20"/>
              </w:rPr>
              <w:t xml:space="preserve"> </w:t>
            </w:r>
            <w:r>
              <w:rPr>
                <w:sz w:val="20"/>
              </w:rPr>
              <w:t>(T1)</w:t>
            </w:r>
            <w:r>
              <w:rPr>
                <w:spacing w:val="-6"/>
                <w:sz w:val="20"/>
              </w:rPr>
              <w:t xml:space="preserve"> </w:t>
            </w:r>
            <w:r>
              <w:rPr>
                <w:sz w:val="20"/>
              </w:rPr>
              <w:t>Time</w:t>
            </w:r>
            <w:r>
              <w:rPr>
                <w:spacing w:val="-6"/>
                <w:sz w:val="20"/>
              </w:rPr>
              <w:t xml:space="preserve"> </w:t>
            </w:r>
            <w:r>
              <w:rPr>
                <w:spacing w:val="-5"/>
                <w:sz w:val="20"/>
              </w:rPr>
              <w:t>(s)</w:t>
            </w:r>
          </w:p>
        </w:tc>
        <w:tc>
          <w:tcPr>
            <w:tcW w:w="660" w:type="dxa"/>
          </w:tcPr>
          <w:p w14:paraId="350FDB29" w14:textId="77777777" w:rsidR="00DA519B" w:rsidRDefault="00DA519B" w:rsidP="00566178">
            <w:pPr>
              <w:pStyle w:val="TableParagraph"/>
              <w:rPr>
                <w:rFonts w:ascii="Times New Roman"/>
                <w:sz w:val="20"/>
              </w:rPr>
            </w:pPr>
          </w:p>
        </w:tc>
        <w:tc>
          <w:tcPr>
            <w:tcW w:w="240" w:type="dxa"/>
          </w:tcPr>
          <w:p w14:paraId="3C579693" w14:textId="77777777" w:rsidR="00DA519B" w:rsidRDefault="00DA519B" w:rsidP="00566178">
            <w:pPr>
              <w:pStyle w:val="TableParagraph"/>
              <w:spacing w:line="226" w:lineRule="exact"/>
              <w:ind w:left="59"/>
              <w:rPr>
                <w:b/>
                <w:sz w:val="20"/>
              </w:rPr>
            </w:pPr>
            <w:r>
              <w:rPr>
                <w:b/>
                <w:w w:val="99"/>
                <w:sz w:val="20"/>
              </w:rPr>
              <w:t>|</w:t>
            </w:r>
          </w:p>
          <w:p w14:paraId="073867B6" w14:textId="77777777" w:rsidR="00DA519B" w:rsidRDefault="00DA519B" w:rsidP="00566178">
            <w:pPr>
              <w:pStyle w:val="TableParagraph"/>
              <w:spacing w:before="2" w:line="226" w:lineRule="exact"/>
              <w:ind w:left="59"/>
              <w:rPr>
                <w:b/>
                <w:sz w:val="20"/>
              </w:rPr>
            </w:pPr>
            <w:r>
              <w:rPr>
                <w:b/>
                <w:w w:val="99"/>
                <w:sz w:val="20"/>
              </w:rPr>
              <w:t>|</w:t>
            </w:r>
          </w:p>
          <w:p w14:paraId="19EF7096" w14:textId="77777777" w:rsidR="00DA519B" w:rsidRDefault="00DA519B" w:rsidP="00566178">
            <w:pPr>
              <w:pStyle w:val="TableParagraph"/>
              <w:spacing w:line="226" w:lineRule="exact"/>
              <w:ind w:left="59"/>
              <w:rPr>
                <w:b/>
                <w:sz w:val="20"/>
              </w:rPr>
            </w:pPr>
            <w:r>
              <w:rPr>
                <w:b/>
                <w:w w:val="99"/>
                <w:sz w:val="20"/>
              </w:rPr>
              <w:t>|</w:t>
            </w:r>
          </w:p>
          <w:p w14:paraId="11BED834" w14:textId="77777777" w:rsidR="00DA519B" w:rsidRDefault="00DA519B" w:rsidP="00566178">
            <w:pPr>
              <w:pStyle w:val="TableParagraph"/>
              <w:spacing w:line="207" w:lineRule="exact"/>
              <w:ind w:left="59"/>
              <w:rPr>
                <w:sz w:val="20"/>
              </w:rPr>
            </w:pPr>
            <w:r>
              <w:rPr>
                <w:w w:val="99"/>
                <w:sz w:val="20"/>
              </w:rPr>
              <w:t>|</w:t>
            </w:r>
          </w:p>
        </w:tc>
        <w:tc>
          <w:tcPr>
            <w:tcW w:w="3959" w:type="dxa"/>
          </w:tcPr>
          <w:p w14:paraId="6178EEB9" w14:textId="77777777" w:rsidR="00DA519B" w:rsidRDefault="00DA519B" w:rsidP="00566178">
            <w:pPr>
              <w:pStyle w:val="TableParagraph"/>
              <w:ind w:left="59" w:right="2935"/>
              <w:rPr>
                <w:b/>
                <w:sz w:val="20"/>
              </w:rPr>
            </w:pPr>
            <w:r>
              <w:rPr>
                <w:b/>
                <w:spacing w:val="-2"/>
                <w:sz w:val="20"/>
              </w:rPr>
              <w:t>Enabled bound stateful</w:t>
            </w:r>
          </w:p>
          <w:p w14:paraId="776B1302" w14:textId="77777777" w:rsidR="00DA519B" w:rsidRDefault="00DA519B" w:rsidP="00566178">
            <w:pPr>
              <w:pStyle w:val="TableParagraph"/>
              <w:spacing w:line="207" w:lineRule="exact"/>
              <w:ind w:left="61"/>
              <w:rPr>
                <w:sz w:val="20"/>
              </w:rPr>
            </w:pPr>
            <w:r>
              <w:rPr>
                <w:spacing w:val="-2"/>
                <w:sz w:val="20"/>
              </w:rPr>
              <w:t>302400</w:t>
            </w:r>
          </w:p>
        </w:tc>
        <w:tc>
          <w:tcPr>
            <w:tcW w:w="232" w:type="dxa"/>
          </w:tcPr>
          <w:p w14:paraId="61C531D4" w14:textId="77777777" w:rsidR="00DA519B" w:rsidRDefault="00DA519B" w:rsidP="00566178">
            <w:pPr>
              <w:pStyle w:val="TableParagraph"/>
              <w:spacing w:line="226" w:lineRule="exact"/>
              <w:ind w:left="60"/>
              <w:rPr>
                <w:b/>
                <w:sz w:val="20"/>
              </w:rPr>
            </w:pPr>
            <w:r>
              <w:rPr>
                <w:b/>
                <w:w w:val="99"/>
                <w:sz w:val="20"/>
              </w:rPr>
              <w:t>|</w:t>
            </w:r>
          </w:p>
          <w:p w14:paraId="651586D4" w14:textId="77777777" w:rsidR="00DA519B" w:rsidRDefault="00DA519B" w:rsidP="00566178">
            <w:pPr>
              <w:pStyle w:val="TableParagraph"/>
              <w:spacing w:before="2" w:line="226" w:lineRule="exact"/>
              <w:ind w:left="60"/>
              <w:rPr>
                <w:b/>
                <w:sz w:val="20"/>
              </w:rPr>
            </w:pPr>
            <w:r>
              <w:rPr>
                <w:b/>
                <w:w w:val="99"/>
                <w:sz w:val="20"/>
              </w:rPr>
              <w:t>|</w:t>
            </w:r>
          </w:p>
          <w:p w14:paraId="05E253AD" w14:textId="77777777" w:rsidR="00DA519B" w:rsidRDefault="00DA519B" w:rsidP="00566178">
            <w:pPr>
              <w:pStyle w:val="TableParagraph"/>
              <w:spacing w:line="226" w:lineRule="exact"/>
              <w:ind w:left="63"/>
              <w:rPr>
                <w:b/>
                <w:sz w:val="20"/>
              </w:rPr>
            </w:pPr>
            <w:r>
              <w:rPr>
                <w:b/>
                <w:w w:val="99"/>
                <w:sz w:val="20"/>
              </w:rPr>
              <w:t>|</w:t>
            </w:r>
          </w:p>
          <w:p w14:paraId="56B0D376" w14:textId="77777777" w:rsidR="00DA519B" w:rsidRDefault="00DA519B" w:rsidP="00566178">
            <w:pPr>
              <w:pStyle w:val="TableParagraph"/>
              <w:spacing w:line="207" w:lineRule="exact"/>
              <w:ind w:left="61"/>
              <w:rPr>
                <w:sz w:val="20"/>
              </w:rPr>
            </w:pPr>
            <w:r>
              <w:rPr>
                <w:w w:val="99"/>
                <w:sz w:val="20"/>
              </w:rPr>
              <w:t>|</w:t>
            </w:r>
          </w:p>
        </w:tc>
      </w:tr>
      <w:tr w:rsidR="00DA519B" w14:paraId="5F0A92DF" w14:textId="77777777" w:rsidTr="00566178">
        <w:trPr>
          <w:trHeight w:val="226"/>
        </w:trPr>
        <w:tc>
          <w:tcPr>
            <w:tcW w:w="230" w:type="dxa"/>
          </w:tcPr>
          <w:p w14:paraId="08455655" w14:textId="77777777" w:rsidR="00DA519B" w:rsidRDefault="00DA519B" w:rsidP="00566178">
            <w:pPr>
              <w:pStyle w:val="TableParagraph"/>
              <w:spacing w:line="206" w:lineRule="exact"/>
              <w:ind w:right="8"/>
              <w:jc w:val="center"/>
              <w:rPr>
                <w:sz w:val="20"/>
              </w:rPr>
            </w:pPr>
            <w:r>
              <w:rPr>
                <w:w w:val="99"/>
                <w:sz w:val="20"/>
              </w:rPr>
              <w:t>|</w:t>
            </w:r>
          </w:p>
        </w:tc>
        <w:tc>
          <w:tcPr>
            <w:tcW w:w="3420" w:type="dxa"/>
          </w:tcPr>
          <w:p w14:paraId="670DB911" w14:textId="77777777" w:rsidR="00DA519B" w:rsidRDefault="00DA519B" w:rsidP="00566178">
            <w:pPr>
              <w:pStyle w:val="TableParagraph"/>
              <w:spacing w:line="206" w:lineRule="exact"/>
              <w:ind w:left="59"/>
              <w:rPr>
                <w:sz w:val="20"/>
              </w:rPr>
            </w:pPr>
            <w:r>
              <w:rPr>
                <w:sz w:val="20"/>
              </w:rPr>
              <w:t>Renewal</w:t>
            </w:r>
            <w:r>
              <w:rPr>
                <w:spacing w:val="-8"/>
                <w:sz w:val="20"/>
              </w:rPr>
              <w:t xml:space="preserve"> </w:t>
            </w:r>
            <w:r>
              <w:rPr>
                <w:sz w:val="20"/>
              </w:rPr>
              <w:t>(T1)</w:t>
            </w:r>
            <w:r>
              <w:rPr>
                <w:spacing w:val="-6"/>
                <w:sz w:val="20"/>
              </w:rPr>
              <w:t xml:space="preserve"> </w:t>
            </w:r>
            <w:r>
              <w:rPr>
                <w:sz w:val="20"/>
              </w:rPr>
              <w:t>Time</w:t>
            </w:r>
            <w:r>
              <w:rPr>
                <w:spacing w:val="-6"/>
                <w:sz w:val="20"/>
              </w:rPr>
              <w:t xml:space="preserve"> </w:t>
            </w:r>
            <w:r>
              <w:rPr>
                <w:spacing w:val="-2"/>
                <w:sz w:val="20"/>
              </w:rPr>
              <w:t>Remaining</w:t>
            </w:r>
          </w:p>
        </w:tc>
        <w:tc>
          <w:tcPr>
            <w:tcW w:w="660" w:type="dxa"/>
          </w:tcPr>
          <w:p w14:paraId="1481B83D" w14:textId="77777777" w:rsidR="00DA519B" w:rsidRDefault="00DA519B" w:rsidP="00566178">
            <w:pPr>
              <w:pStyle w:val="TableParagraph"/>
              <w:spacing w:line="206" w:lineRule="exact"/>
              <w:ind w:left="-1"/>
              <w:rPr>
                <w:sz w:val="20"/>
              </w:rPr>
            </w:pPr>
            <w:r>
              <w:rPr>
                <w:spacing w:val="-5"/>
                <w:sz w:val="20"/>
              </w:rPr>
              <w:t>(s)</w:t>
            </w:r>
          </w:p>
        </w:tc>
        <w:tc>
          <w:tcPr>
            <w:tcW w:w="240" w:type="dxa"/>
          </w:tcPr>
          <w:p w14:paraId="4F85C7B0" w14:textId="77777777" w:rsidR="00DA519B" w:rsidRDefault="00DA519B" w:rsidP="00566178">
            <w:pPr>
              <w:pStyle w:val="TableParagraph"/>
              <w:spacing w:line="206" w:lineRule="exact"/>
              <w:ind w:right="1"/>
              <w:jc w:val="center"/>
              <w:rPr>
                <w:sz w:val="20"/>
              </w:rPr>
            </w:pPr>
            <w:r>
              <w:rPr>
                <w:w w:val="99"/>
                <w:sz w:val="20"/>
              </w:rPr>
              <w:t>|</w:t>
            </w:r>
          </w:p>
        </w:tc>
        <w:tc>
          <w:tcPr>
            <w:tcW w:w="3959" w:type="dxa"/>
          </w:tcPr>
          <w:p w14:paraId="5A4A885F" w14:textId="77777777" w:rsidR="00DA519B" w:rsidRDefault="00DA519B" w:rsidP="00566178">
            <w:pPr>
              <w:pStyle w:val="TableParagraph"/>
              <w:spacing w:line="206" w:lineRule="exact"/>
              <w:ind w:left="59"/>
              <w:rPr>
                <w:sz w:val="20"/>
              </w:rPr>
            </w:pPr>
            <w:r>
              <w:rPr>
                <w:spacing w:val="-2"/>
                <w:sz w:val="20"/>
              </w:rPr>
              <w:t>241733</w:t>
            </w:r>
          </w:p>
        </w:tc>
        <w:tc>
          <w:tcPr>
            <w:tcW w:w="232" w:type="dxa"/>
          </w:tcPr>
          <w:p w14:paraId="785E91C1" w14:textId="77777777" w:rsidR="00DA519B" w:rsidRDefault="00DA519B" w:rsidP="00566178">
            <w:pPr>
              <w:pStyle w:val="TableParagraph"/>
              <w:spacing w:line="206" w:lineRule="exact"/>
              <w:ind w:right="50"/>
              <w:jc w:val="right"/>
              <w:rPr>
                <w:sz w:val="20"/>
              </w:rPr>
            </w:pPr>
            <w:r>
              <w:rPr>
                <w:w w:val="99"/>
                <w:sz w:val="20"/>
              </w:rPr>
              <w:t>|</w:t>
            </w:r>
          </w:p>
        </w:tc>
      </w:tr>
      <w:tr w:rsidR="00DA519B" w14:paraId="32F64685" w14:textId="77777777" w:rsidTr="00566178">
        <w:trPr>
          <w:trHeight w:val="226"/>
        </w:trPr>
        <w:tc>
          <w:tcPr>
            <w:tcW w:w="230" w:type="dxa"/>
          </w:tcPr>
          <w:p w14:paraId="33B1554C" w14:textId="77777777" w:rsidR="00DA519B" w:rsidRDefault="00DA519B" w:rsidP="00566178">
            <w:pPr>
              <w:pStyle w:val="TableParagraph"/>
              <w:spacing w:line="207" w:lineRule="exact"/>
              <w:ind w:right="8"/>
              <w:jc w:val="center"/>
              <w:rPr>
                <w:sz w:val="20"/>
              </w:rPr>
            </w:pPr>
            <w:r>
              <w:rPr>
                <w:w w:val="99"/>
                <w:sz w:val="20"/>
              </w:rPr>
              <w:t>|</w:t>
            </w:r>
          </w:p>
        </w:tc>
        <w:tc>
          <w:tcPr>
            <w:tcW w:w="4080" w:type="dxa"/>
            <w:gridSpan w:val="2"/>
          </w:tcPr>
          <w:p w14:paraId="352207BF" w14:textId="77777777" w:rsidR="00DA519B" w:rsidRDefault="00DA519B" w:rsidP="00566178">
            <w:pPr>
              <w:pStyle w:val="TableParagraph"/>
              <w:spacing w:line="207" w:lineRule="exact"/>
              <w:ind w:left="59"/>
              <w:rPr>
                <w:sz w:val="20"/>
              </w:rPr>
            </w:pPr>
            <w:r>
              <w:rPr>
                <w:sz w:val="20"/>
              </w:rPr>
              <w:t>Rebinding</w:t>
            </w:r>
            <w:r>
              <w:rPr>
                <w:spacing w:val="-7"/>
                <w:sz w:val="20"/>
              </w:rPr>
              <w:t xml:space="preserve"> </w:t>
            </w:r>
            <w:r>
              <w:rPr>
                <w:sz w:val="20"/>
              </w:rPr>
              <w:t>(T2)</w:t>
            </w:r>
            <w:r>
              <w:rPr>
                <w:spacing w:val="-7"/>
                <w:sz w:val="20"/>
              </w:rPr>
              <w:t xml:space="preserve"> </w:t>
            </w:r>
            <w:r>
              <w:rPr>
                <w:sz w:val="20"/>
              </w:rPr>
              <w:t>Time</w:t>
            </w:r>
            <w:r>
              <w:rPr>
                <w:spacing w:val="-7"/>
                <w:sz w:val="20"/>
              </w:rPr>
              <w:t xml:space="preserve"> </w:t>
            </w:r>
            <w:r>
              <w:rPr>
                <w:spacing w:val="-5"/>
                <w:sz w:val="20"/>
              </w:rPr>
              <w:t>(s)</w:t>
            </w:r>
          </w:p>
        </w:tc>
        <w:tc>
          <w:tcPr>
            <w:tcW w:w="240" w:type="dxa"/>
          </w:tcPr>
          <w:p w14:paraId="758FFAA2" w14:textId="77777777" w:rsidR="00DA519B" w:rsidRDefault="00DA519B" w:rsidP="00566178">
            <w:pPr>
              <w:pStyle w:val="TableParagraph"/>
              <w:spacing w:line="207" w:lineRule="exact"/>
              <w:ind w:right="1"/>
              <w:jc w:val="center"/>
              <w:rPr>
                <w:sz w:val="20"/>
              </w:rPr>
            </w:pPr>
            <w:r>
              <w:rPr>
                <w:w w:val="99"/>
                <w:sz w:val="20"/>
              </w:rPr>
              <w:t>|</w:t>
            </w:r>
          </w:p>
        </w:tc>
        <w:tc>
          <w:tcPr>
            <w:tcW w:w="3959" w:type="dxa"/>
          </w:tcPr>
          <w:p w14:paraId="2F8F074C" w14:textId="77777777" w:rsidR="00DA519B" w:rsidRDefault="00DA519B" w:rsidP="00566178">
            <w:pPr>
              <w:pStyle w:val="TableParagraph"/>
              <w:spacing w:line="207" w:lineRule="exact"/>
              <w:ind w:left="59"/>
              <w:rPr>
                <w:sz w:val="20"/>
              </w:rPr>
            </w:pPr>
            <w:r>
              <w:rPr>
                <w:spacing w:val="-2"/>
                <w:sz w:val="20"/>
              </w:rPr>
              <w:t>453600</w:t>
            </w:r>
          </w:p>
        </w:tc>
        <w:tc>
          <w:tcPr>
            <w:tcW w:w="232" w:type="dxa"/>
          </w:tcPr>
          <w:p w14:paraId="1D17BE8F" w14:textId="77777777" w:rsidR="00DA519B" w:rsidRDefault="00DA519B" w:rsidP="00566178">
            <w:pPr>
              <w:pStyle w:val="TableParagraph"/>
              <w:spacing w:line="207" w:lineRule="exact"/>
              <w:ind w:right="50"/>
              <w:jc w:val="right"/>
              <w:rPr>
                <w:sz w:val="20"/>
              </w:rPr>
            </w:pPr>
            <w:r>
              <w:rPr>
                <w:w w:val="99"/>
                <w:sz w:val="20"/>
              </w:rPr>
              <w:t>|</w:t>
            </w:r>
          </w:p>
        </w:tc>
      </w:tr>
      <w:tr w:rsidR="00DA519B" w14:paraId="0429F1FE" w14:textId="77777777" w:rsidTr="00566178">
        <w:trPr>
          <w:trHeight w:val="226"/>
        </w:trPr>
        <w:tc>
          <w:tcPr>
            <w:tcW w:w="230" w:type="dxa"/>
          </w:tcPr>
          <w:p w14:paraId="2CFC3C9A" w14:textId="77777777" w:rsidR="00DA519B" w:rsidRDefault="00DA519B" w:rsidP="00566178">
            <w:pPr>
              <w:pStyle w:val="TableParagraph"/>
              <w:spacing w:line="206" w:lineRule="exact"/>
              <w:ind w:right="8"/>
              <w:jc w:val="center"/>
              <w:rPr>
                <w:sz w:val="20"/>
              </w:rPr>
            </w:pPr>
            <w:r>
              <w:rPr>
                <w:w w:val="99"/>
                <w:sz w:val="20"/>
              </w:rPr>
              <w:t>|</w:t>
            </w:r>
          </w:p>
        </w:tc>
        <w:tc>
          <w:tcPr>
            <w:tcW w:w="4080" w:type="dxa"/>
            <w:gridSpan w:val="2"/>
          </w:tcPr>
          <w:p w14:paraId="63ADA314" w14:textId="77777777" w:rsidR="00DA519B" w:rsidRDefault="00DA519B" w:rsidP="00566178">
            <w:pPr>
              <w:pStyle w:val="TableParagraph"/>
              <w:spacing w:line="206" w:lineRule="exact"/>
              <w:ind w:left="59"/>
              <w:rPr>
                <w:sz w:val="20"/>
              </w:rPr>
            </w:pPr>
            <w:r>
              <w:rPr>
                <w:sz w:val="20"/>
              </w:rPr>
              <w:t>Rebinding</w:t>
            </w:r>
            <w:r>
              <w:rPr>
                <w:spacing w:val="-8"/>
                <w:sz w:val="20"/>
              </w:rPr>
              <w:t xml:space="preserve"> </w:t>
            </w:r>
            <w:r>
              <w:rPr>
                <w:sz w:val="20"/>
              </w:rPr>
              <w:t>(T2)</w:t>
            </w:r>
            <w:r>
              <w:rPr>
                <w:spacing w:val="-8"/>
                <w:sz w:val="20"/>
              </w:rPr>
              <w:t xml:space="preserve"> </w:t>
            </w:r>
            <w:r>
              <w:rPr>
                <w:sz w:val="20"/>
              </w:rPr>
              <w:t>Time</w:t>
            </w:r>
            <w:r>
              <w:rPr>
                <w:spacing w:val="-8"/>
                <w:sz w:val="20"/>
              </w:rPr>
              <w:t xml:space="preserve"> </w:t>
            </w:r>
            <w:r>
              <w:rPr>
                <w:sz w:val="20"/>
              </w:rPr>
              <w:t>Remaining</w:t>
            </w:r>
            <w:r>
              <w:rPr>
                <w:spacing w:val="-8"/>
                <w:sz w:val="20"/>
              </w:rPr>
              <w:t xml:space="preserve"> </w:t>
            </w:r>
            <w:r>
              <w:rPr>
                <w:spacing w:val="-5"/>
                <w:sz w:val="20"/>
              </w:rPr>
              <w:t>(s)</w:t>
            </w:r>
          </w:p>
        </w:tc>
        <w:tc>
          <w:tcPr>
            <w:tcW w:w="240" w:type="dxa"/>
          </w:tcPr>
          <w:p w14:paraId="17562CE1" w14:textId="77777777" w:rsidR="00DA519B" w:rsidRDefault="00DA519B" w:rsidP="00566178">
            <w:pPr>
              <w:pStyle w:val="TableParagraph"/>
              <w:spacing w:line="206" w:lineRule="exact"/>
              <w:jc w:val="center"/>
              <w:rPr>
                <w:sz w:val="20"/>
              </w:rPr>
            </w:pPr>
            <w:r>
              <w:rPr>
                <w:w w:val="99"/>
                <w:sz w:val="20"/>
              </w:rPr>
              <w:t>|</w:t>
            </w:r>
          </w:p>
        </w:tc>
        <w:tc>
          <w:tcPr>
            <w:tcW w:w="3959" w:type="dxa"/>
          </w:tcPr>
          <w:p w14:paraId="60047BD1" w14:textId="77777777" w:rsidR="00DA519B" w:rsidRDefault="00DA519B" w:rsidP="00566178">
            <w:pPr>
              <w:pStyle w:val="TableParagraph"/>
              <w:spacing w:line="206" w:lineRule="exact"/>
              <w:ind w:left="59"/>
              <w:rPr>
                <w:sz w:val="20"/>
              </w:rPr>
            </w:pPr>
            <w:r>
              <w:rPr>
                <w:spacing w:val="-2"/>
                <w:sz w:val="20"/>
              </w:rPr>
              <w:t>392933</w:t>
            </w:r>
          </w:p>
        </w:tc>
        <w:tc>
          <w:tcPr>
            <w:tcW w:w="232" w:type="dxa"/>
          </w:tcPr>
          <w:p w14:paraId="270EF717" w14:textId="77777777" w:rsidR="00DA519B" w:rsidRDefault="00DA519B" w:rsidP="00566178">
            <w:pPr>
              <w:pStyle w:val="TableParagraph"/>
              <w:spacing w:line="206" w:lineRule="exact"/>
              <w:ind w:right="49"/>
              <w:jc w:val="right"/>
              <w:rPr>
                <w:sz w:val="20"/>
              </w:rPr>
            </w:pPr>
            <w:r>
              <w:rPr>
                <w:w w:val="99"/>
                <w:sz w:val="20"/>
              </w:rPr>
              <w:t>|</w:t>
            </w:r>
          </w:p>
        </w:tc>
      </w:tr>
      <w:tr w:rsidR="00DA519B" w14:paraId="3ECFF06B" w14:textId="77777777" w:rsidTr="00566178">
        <w:trPr>
          <w:trHeight w:val="225"/>
        </w:trPr>
        <w:tc>
          <w:tcPr>
            <w:tcW w:w="230" w:type="dxa"/>
          </w:tcPr>
          <w:p w14:paraId="58355F6F" w14:textId="77777777" w:rsidR="00DA519B" w:rsidRDefault="00DA519B" w:rsidP="00566178">
            <w:pPr>
              <w:pStyle w:val="TableParagraph"/>
              <w:spacing w:line="206" w:lineRule="exact"/>
              <w:ind w:right="8"/>
              <w:jc w:val="center"/>
              <w:rPr>
                <w:sz w:val="20"/>
              </w:rPr>
            </w:pPr>
            <w:r>
              <w:rPr>
                <w:w w:val="99"/>
                <w:sz w:val="20"/>
              </w:rPr>
              <w:t>|</w:t>
            </w:r>
          </w:p>
        </w:tc>
        <w:tc>
          <w:tcPr>
            <w:tcW w:w="4080" w:type="dxa"/>
            <w:gridSpan w:val="2"/>
          </w:tcPr>
          <w:p w14:paraId="129B0E14" w14:textId="77777777" w:rsidR="00DA519B" w:rsidRDefault="00DA519B" w:rsidP="00566178">
            <w:pPr>
              <w:pStyle w:val="TableParagraph"/>
              <w:spacing w:line="206" w:lineRule="exact"/>
              <w:ind w:left="59"/>
              <w:rPr>
                <w:sz w:val="20"/>
              </w:rPr>
            </w:pPr>
            <w:r>
              <w:rPr>
                <w:sz w:val="20"/>
              </w:rPr>
              <w:t>Preferred</w:t>
            </w:r>
            <w:r>
              <w:rPr>
                <w:spacing w:val="-11"/>
                <w:sz w:val="20"/>
              </w:rPr>
              <w:t xml:space="preserve"> </w:t>
            </w:r>
            <w:r>
              <w:rPr>
                <w:sz w:val="20"/>
              </w:rPr>
              <w:t>Lifetime</w:t>
            </w:r>
            <w:r>
              <w:rPr>
                <w:spacing w:val="-10"/>
                <w:sz w:val="20"/>
              </w:rPr>
              <w:t xml:space="preserve"> </w:t>
            </w:r>
            <w:r>
              <w:rPr>
                <w:spacing w:val="-5"/>
                <w:sz w:val="20"/>
              </w:rPr>
              <w:t>(s)</w:t>
            </w:r>
          </w:p>
        </w:tc>
        <w:tc>
          <w:tcPr>
            <w:tcW w:w="240" w:type="dxa"/>
          </w:tcPr>
          <w:p w14:paraId="6177C631" w14:textId="77777777" w:rsidR="00DA519B" w:rsidRDefault="00DA519B" w:rsidP="00566178">
            <w:pPr>
              <w:pStyle w:val="TableParagraph"/>
              <w:spacing w:line="206" w:lineRule="exact"/>
              <w:ind w:right="1"/>
              <w:jc w:val="center"/>
              <w:rPr>
                <w:sz w:val="20"/>
              </w:rPr>
            </w:pPr>
            <w:r>
              <w:rPr>
                <w:w w:val="99"/>
                <w:sz w:val="20"/>
              </w:rPr>
              <w:t>|</w:t>
            </w:r>
          </w:p>
        </w:tc>
        <w:tc>
          <w:tcPr>
            <w:tcW w:w="3959" w:type="dxa"/>
          </w:tcPr>
          <w:p w14:paraId="4AFB3718" w14:textId="77777777" w:rsidR="00DA519B" w:rsidRDefault="00DA519B" w:rsidP="00566178">
            <w:pPr>
              <w:pStyle w:val="TableParagraph"/>
              <w:spacing w:line="206" w:lineRule="exact"/>
              <w:ind w:left="59"/>
              <w:rPr>
                <w:sz w:val="20"/>
              </w:rPr>
            </w:pPr>
            <w:r>
              <w:rPr>
                <w:spacing w:val="-2"/>
                <w:sz w:val="20"/>
              </w:rPr>
              <w:t>604800</w:t>
            </w:r>
          </w:p>
        </w:tc>
        <w:tc>
          <w:tcPr>
            <w:tcW w:w="232" w:type="dxa"/>
          </w:tcPr>
          <w:p w14:paraId="227D5FC6" w14:textId="77777777" w:rsidR="00DA519B" w:rsidRDefault="00DA519B" w:rsidP="00566178">
            <w:pPr>
              <w:pStyle w:val="TableParagraph"/>
              <w:spacing w:line="206" w:lineRule="exact"/>
              <w:ind w:right="50"/>
              <w:jc w:val="right"/>
              <w:rPr>
                <w:sz w:val="20"/>
              </w:rPr>
            </w:pPr>
            <w:r>
              <w:rPr>
                <w:w w:val="99"/>
                <w:sz w:val="20"/>
              </w:rPr>
              <w:t>|</w:t>
            </w:r>
          </w:p>
        </w:tc>
      </w:tr>
      <w:tr w:rsidR="00DA519B" w14:paraId="1E45014A" w14:textId="77777777" w:rsidTr="00566178">
        <w:trPr>
          <w:trHeight w:val="226"/>
        </w:trPr>
        <w:tc>
          <w:tcPr>
            <w:tcW w:w="230" w:type="dxa"/>
          </w:tcPr>
          <w:p w14:paraId="4A470945" w14:textId="77777777" w:rsidR="00DA519B" w:rsidRDefault="00DA519B" w:rsidP="00566178">
            <w:pPr>
              <w:pStyle w:val="TableParagraph"/>
              <w:spacing w:line="207" w:lineRule="exact"/>
              <w:ind w:right="8"/>
              <w:jc w:val="center"/>
              <w:rPr>
                <w:sz w:val="20"/>
              </w:rPr>
            </w:pPr>
            <w:r>
              <w:rPr>
                <w:w w:val="99"/>
                <w:sz w:val="20"/>
              </w:rPr>
              <w:t>|</w:t>
            </w:r>
          </w:p>
        </w:tc>
        <w:tc>
          <w:tcPr>
            <w:tcW w:w="4080" w:type="dxa"/>
            <w:gridSpan w:val="2"/>
          </w:tcPr>
          <w:p w14:paraId="223B7216" w14:textId="77777777" w:rsidR="00DA519B" w:rsidRDefault="00DA519B" w:rsidP="00566178">
            <w:pPr>
              <w:pStyle w:val="TableParagraph"/>
              <w:spacing w:line="207" w:lineRule="exact"/>
              <w:ind w:left="59"/>
              <w:rPr>
                <w:sz w:val="20"/>
              </w:rPr>
            </w:pPr>
            <w:r>
              <w:rPr>
                <w:sz w:val="20"/>
              </w:rPr>
              <w:t>Preferred</w:t>
            </w:r>
            <w:r>
              <w:rPr>
                <w:spacing w:val="-11"/>
                <w:sz w:val="20"/>
              </w:rPr>
              <w:t xml:space="preserve"> </w:t>
            </w:r>
            <w:r>
              <w:rPr>
                <w:sz w:val="20"/>
              </w:rPr>
              <w:t>Lifetime</w:t>
            </w:r>
            <w:r>
              <w:rPr>
                <w:spacing w:val="-10"/>
                <w:sz w:val="20"/>
              </w:rPr>
              <w:t xml:space="preserve"> </w:t>
            </w:r>
            <w:r>
              <w:rPr>
                <w:sz w:val="20"/>
              </w:rPr>
              <w:t>Remaining</w:t>
            </w:r>
            <w:r>
              <w:rPr>
                <w:spacing w:val="-11"/>
                <w:sz w:val="20"/>
              </w:rPr>
              <w:t xml:space="preserve"> </w:t>
            </w:r>
            <w:r>
              <w:rPr>
                <w:spacing w:val="-5"/>
                <w:sz w:val="20"/>
              </w:rPr>
              <w:t>(s)</w:t>
            </w:r>
          </w:p>
        </w:tc>
        <w:tc>
          <w:tcPr>
            <w:tcW w:w="240" w:type="dxa"/>
          </w:tcPr>
          <w:p w14:paraId="5D947D8C" w14:textId="77777777" w:rsidR="00DA519B" w:rsidRDefault="00DA519B" w:rsidP="00566178">
            <w:pPr>
              <w:pStyle w:val="TableParagraph"/>
              <w:spacing w:line="207" w:lineRule="exact"/>
              <w:ind w:right="1"/>
              <w:jc w:val="center"/>
              <w:rPr>
                <w:sz w:val="20"/>
              </w:rPr>
            </w:pPr>
            <w:r>
              <w:rPr>
                <w:w w:val="99"/>
                <w:sz w:val="20"/>
              </w:rPr>
              <w:t>|</w:t>
            </w:r>
          </w:p>
        </w:tc>
        <w:tc>
          <w:tcPr>
            <w:tcW w:w="3959" w:type="dxa"/>
          </w:tcPr>
          <w:p w14:paraId="24A14F9C" w14:textId="77777777" w:rsidR="00DA519B" w:rsidRDefault="00DA519B" w:rsidP="00566178">
            <w:pPr>
              <w:pStyle w:val="TableParagraph"/>
              <w:spacing w:line="207" w:lineRule="exact"/>
              <w:ind w:left="59"/>
              <w:rPr>
                <w:sz w:val="20"/>
              </w:rPr>
            </w:pPr>
            <w:r>
              <w:rPr>
                <w:spacing w:val="-2"/>
                <w:sz w:val="20"/>
              </w:rPr>
              <w:t>544133</w:t>
            </w:r>
          </w:p>
        </w:tc>
        <w:tc>
          <w:tcPr>
            <w:tcW w:w="232" w:type="dxa"/>
          </w:tcPr>
          <w:p w14:paraId="5B77CECA" w14:textId="77777777" w:rsidR="00DA519B" w:rsidRDefault="00DA519B" w:rsidP="00566178">
            <w:pPr>
              <w:pStyle w:val="TableParagraph"/>
              <w:spacing w:line="207" w:lineRule="exact"/>
              <w:ind w:right="50"/>
              <w:jc w:val="right"/>
              <w:rPr>
                <w:sz w:val="20"/>
              </w:rPr>
            </w:pPr>
            <w:r>
              <w:rPr>
                <w:w w:val="99"/>
                <w:sz w:val="20"/>
              </w:rPr>
              <w:t>|</w:t>
            </w:r>
          </w:p>
        </w:tc>
      </w:tr>
      <w:tr w:rsidR="00DA519B" w14:paraId="50BD8D92" w14:textId="77777777" w:rsidTr="00566178">
        <w:trPr>
          <w:trHeight w:val="226"/>
        </w:trPr>
        <w:tc>
          <w:tcPr>
            <w:tcW w:w="230" w:type="dxa"/>
          </w:tcPr>
          <w:p w14:paraId="584F288E" w14:textId="77777777" w:rsidR="00DA519B" w:rsidRDefault="00DA519B" w:rsidP="00566178">
            <w:pPr>
              <w:pStyle w:val="TableParagraph"/>
              <w:spacing w:line="206" w:lineRule="exact"/>
              <w:ind w:right="8"/>
              <w:jc w:val="center"/>
              <w:rPr>
                <w:sz w:val="20"/>
              </w:rPr>
            </w:pPr>
            <w:r>
              <w:rPr>
                <w:w w:val="99"/>
                <w:sz w:val="20"/>
              </w:rPr>
              <w:t>|</w:t>
            </w:r>
          </w:p>
        </w:tc>
        <w:tc>
          <w:tcPr>
            <w:tcW w:w="4080" w:type="dxa"/>
            <w:gridSpan w:val="2"/>
          </w:tcPr>
          <w:p w14:paraId="6FD3C406" w14:textId="77777777" w:rsidR="00DA519B" w:rsidRDefault="00DA519B" w:rsidP="00566178">
            <w:pPr>
              <w:pStyle w:val="TableParagraph"/>
              <w:spacing w:line="206" w:lineRule="exact"/>
              <w:ind w:left="59"/>
              <w:rPr>
                <w:sz w:val="20"/>
              </w:rPr>
            </w:pPr>
            <w:r>
              <w:rPr>
                <w:sz w:val="20"/>
              </w:rPr>
              <w:t>Valid</w:t>
            </w:r>
            <w:r>
              <w:rPr>
                <w:spacing w:val="-8"/>
                <w:sz w:val="20"/>
              </w:rPr>
              <w:t xml:space="preserve"> </w:t>
            </w:r>
            <w:r>
              <w:rPr>
                <w:sz w:val="20"/>
              </w:rPr>
              <w:t>Lifetime</w:t>
            </w:r>
            <w:r>
              <w:rPr>
                <w:spacing w:val="-8"/>
                <w:sz w:val="20"/>
              </w:rPr>
              <w:t xml:space="preserve"> </w:t>
            </w:r>
            <w:r>
              <w:rPr>
                <w:spacing w:val="-5"/>
                <w:sz w:val="20"/>
              </w:rPr>
              <w:t>(s)</w:t>
            </w:r>
          </w:p>
        </w:tc>
        <w:tc>
          <w:tcPr>
            <w:tcW w:w="240" w:type="dxa"/>
          </w:tcPr>
          <w:p w14:paraId="2A13FE5C" w14:textId="77777777" w:rsidR="00DA519B" w:rsidRDefault="00DA519B" w:rsidP="00566178">
            <w:pPr>
              <w:pStyle w:val="TableParagraph"/>
              <w:spacing w:line="206" w:lineRule="exact"/>
              <w:ind w:right="1"/>
              <w:jc w:val="center"/>
              <w:rPr>
                <w:sz w:val="20"/>
              </w:rPr>
            </w:pPr>
            <w:r>
              <w:rPr>
                <w:w w:val="99"/>
                <w:sz w:val="20"/>
              </w:rPr>
              <w:t>|</w:t>
            </w:r>
          </w:p>
        </w:tc>
        <w:tc>
          <w:tcPr>
            <w:tcW w:w="3959" w:type="dxa"/>
          </w:tcPr>
          <w:p w14:paraId="5C11E3B7" w14:textId="77777777" w:rsidR="00DA519B" w:rsidRDefault="00DA519B" w:rsidP="00566178">
            <w:pPr>
              <w:pStyle w:val="TableParagraph"/>
              <w:spacing w:line="206" w:lineRule="exact"/>
              <w:ind w:left="59"/>
              <w:rPr>
                <w:sz w:val="20"/>
              </w:rPr>
            </w:pPr>
            <w:r>
              <w:rPr>
                <w:spacing w:val="-2"/>
                <w:sz w:val="20"/>
              </w:rPr>
              <w:t>604800</w:t>
            </w:r>
          </w:p>
        </w:tc>
        <w:tc>
          <w:tcPr>
            <w:tcW w:w="232" w:type="dxa"/>
          </w:tcPr>
          <w:p w14:paraId="3559CA95" w14:textId="77777777" w:rsidR="00DA519B" w:rsidRDefault="00DA519B" w:rsidP="00566178">
            <w:pPr>
              <w:pStyle w:val="TableParagraph"/>
              <w:spacing w:line="206" w:lineRule="exact"/>
              <w:ind w:right="47"/>
              <w:jc w:val="right"/>
              <w:rPr>
                <w:sz w:val="20"/>
              </w:rPr>
            </w:pPr>
            <w:r>
              <w:rPr>
                <w:w w:val="99"/>
                <w:sz w:val="20"/>
              </w:rPr>
              <w:t>|</w:t>
            </w:r>
          </w:p>
        </w:tc>
      </w:tr>
      <w:tr w:rsidR="00DA519B" w14:paraId="1C8F9286" w14:textId="77777777" w:rsidTr="00566178">
        <w:trPr>
          <w:trHeight w:val="226"/>
        </w:trPr>
        <w:tc>
          <w:tcPr>
            <w:tcW w:w="230" w:type="dxa"/>
          </w:tcPr>
          <w:p w14:paraId="12ECF2E8" w14:textId="77777777" w:rsidR="00DA519B" w:rsidRDefault="00DA519B" w:rsidP="00566178">
            <w:pPr>
              <w:pStyle w:val="TableParagraph"/>
              <w:spacing w:line="207" w:lineRule="exact"/>
              <w:ind w:right="8"/>
              <w:jc w:val="center"/>
              <w:rPr>
                <w:sz w:val="20"/>
              </w:rPr>
            </w:pPr>
            <w:r>
              <w:rPr>
                <w:w w:val="99"/>
                <w:sz w:val="20"/>
              </w:rPr>
              <w:t>|</w:t>
            </w:r>
          </w:p>
        </w:tc>
        <w:tc>
          <w:tcPr>
            <w:tcW w:w="4080" w:type="dxa"/>
            <w:gridSpan w:val="2"/>
          </w:tcPr>
          <w:p w14:paraId="272F7218" w14:textId="77777777" w:rsidR="00DA519B" w:rsidRDefault="00DA519B" w:rsidP="00566178">
            <w:pPr>
              <w:pStyle w:val="TableParagraph"/>
              <w:spacing w:line="207" w:lineRule="exact"/>
              <w:ind w:left="59"/>
              <w:rPr>
                <w:sz w:val="20"/>
              </w:rPr>
            </w:pPr>
            <w:r>
              <w:rPr>
                <w:sz w:val="20"/>
              </w:rPr>
              <w:t>Valid</w:t>
            </w:r>
            <w:r>
              <w:rPr>
                <w:spacing w:val="-9"/>
                <w:sz w:val="20"/>
              </w:rPr>
              <w:t xml:space="preserve"> </w:t>
            </w:r>
            <w:r>
              <w:rPr>
                <w:sz w:val="20"/>
              </w:rPr>
              <w:t>Lifetime</w:t>
            </w:r>
            <w:r>
              <w:rPr>
                <w:spacing w:val="-9"/>
                <w:sz w:val="20"/>
              </w:rPr>
              <w:t xml:space="preserve"> </w:t>
            </w:r>
            <w:r>
              <w:rPr>
                <w:sz w:val="20"/>
              </w:rPr>
              <w:t>Remaining</w:t>
            </w:r>
            <w:r>
              <w:rPr>
                <w:spacing w:val="-9"/>
                <w:sz w:val="20"/>
              </w:rPr>
              <w:t xml:space="preserve"> </w:t>
            </w:r>
            <w:r>
              <w:rPr>
                <w:spacing w:val="-5"/>
                <w:sz w:val="20"/>
              </w:rPr>
              <w:t>(s)</w:t>
            </w:r>
          </w:p>
        </w:tc>
        <w:tc>
          <w:tcPr>
            <w:tcW w:w="240" w:type="dxa"/>
          </w:tcPr>
          <w:p w14:paraId="6238C4F4" w14:textId="77777777" w:rsidR="00DA519B" w:rsidRDefault="00DA519B" w:rsidP="00566178">
            <w:pPr>
              <w:pStyle w:val="TableParagraph"/>
              <w:spacing w:line="207" w:lineRule="exact"/>
              <w:ind w:right="1"/>
              <w:jc w:val="center"/>
              <w:rPr>
                <w:sz w:val="20"/>
              </w:rPr>
            </w:pPr>
            <w:r>
              <w:rPr>
                <w:w w:val="99"/>
                <w:sz w:val="20"/>
              </w:rPr>
              <w:t>|</w:t>
            </w:r>
          </w:p>
        </w:tc>
        <w:tc>
          <w:tcPr>
            <w:tcW w:w="3959" w:type="dxa"/>
          </w:tcPr>
          <w:p w14:paraId="36E8B45C" w14:textId="77777777" w:rsidR="00DA519B" w:rsidRDefault="00DA519B" w:rsidP="00566178">
            <w:pPr>
              <w:pStyle w:val="TableParagraph"/>
              <w:spacing w:line="207" w:lineRule="exact"/>
              <w:ind w:left="59"/>
              <w:rPr>
                <w:sz w:val="20"/>
              </w:rPr>
            </w:pPr>
            <w:r>
              <w:rPr>
                <w:spacing w:val="-2"/>
                <w:sz w:val="20"/>
              </w:rPr>
              <w:t>544133</w:t>
            </w:r>
          </w:p>
        </w:tc>
        <w:tc>
          <w:tcPr>
            <w:tcW w:w="232" w:type="dxa"/>
          </w:tcPr>
          <w:p w14:paraId="185C0098" w14:textId="77777777" w:rsidR="00DA519B" w:rsidRDefault="00DA519B" w:rsidP="00566178">
            <w:pPr>
              <w:pStyle w:val="TableParagraph"/>
              <w:spacing w:line="207" w:lineRule="exact"/>
              <w:ind w:right="50"/>
              <w:jc w:val="right"/>
              <w:rPr>
                <w:sz w:val="20"/>
              </w:rPr>
            </w:pPr>
            <w:r>
              <w:rPr>
                <w:w w:val="99"/>
                <w:sz w:val="20"/>
              </w:rPr>
              <w:t>|</w:t>
            </w:r>
          </w:p>
        </w:tc>
      </w:tr>
      <w:tr w:rsidR="00DA519B" w14:paraId="72AA78E2" w14:textId="77777777" w:rsidTr="00566178">
        <w:trPr>
          <w:trHeight w:val="2039"/>
        </w:trPr>
        <w:tc>
          <w:tcPr>
            <w:tcW w:w="230" w:type="dxa"/>
          </w:tcPr>
          <w:p w14:paraId="4AF4E736" w14:textId="77777777" w:rsidR="00DA519B" w:rsidRDefault="00DA519B" w:rsidP="00566178">
            <w:pPr>
              <w:pStyle w:val="TableParagraph"/>
              <w:spacing w:line="226" w:lineRule="exact"/>
              <w:ind w:left="50"/>
              <w:rPr>
                <w:sz w:val="20"/>
              </w:rPr>
            </w:pPr>
            <w:r>
              <w:rPr>
                <w:w w:val="99"/>
                <w:sz w:val="20"/>
              </w:rPr>
              <w:t>|</w:t>
            </w:r>
          </w:p>
          <w:p w14:paraId="3056D5DD" w14:textId="77777777" w:rsidR="00DA519B" w:rsidRDefault="00DA519B" w:rsidP="00566178">
            <w:pPr>
              <w:pStyle w:val="TableParagraph"/>
              <w:spacing w:line="226" w:lineRule="exact"/>
              <w:ind w:left="50"/>
              <w:rPr>
                <w:sz w:val="20"/>
              </w:rPr>
            </w:pPr>
            <w:r>
              <w:rPr>
                <w:w w:val="99"/>
                <w:sz w:val="20"/>
              </w:rPr>
              <w:t>|</w:t>
            </w:r>
          </w:p>
          <w:p w14:paraId="0E57518F" w14:textId="77777777" w:rsidR="00DA519B" w:rsidRDefault="00DA519B" w:rsidP="00566178">
            <w:pPr>
              <w:pStyle w:val="TableParagraph"/>
              <w:spacing w:line="226" w:lineRule="exact"/>
              <w:ind w:left="50"/>
              <w:rPr>
                <w:sz w:val="20"/>
              </w:rPr>
            </w:pPr>
            <w:r>
              <w:rPr>
                <w:w w:val="99"/>
                <w:sz w:val="20"/>
              </w:rPr>
              <w:t>|</w:t>
            </w:r>
          </w:p>
          <w:p w14:paraId="46E09F5C" w14:textId="77777777" w:rsidR="00DA519B" w:rsidRDefault="00DA519B" w:rsidP="00566178">
            <w:pPr>
              <w:pStyle w:val="TableParagraph"/>
              <w:spacing w:before="2" w:line="226" w:lineRule="exact"/>
              <w:ind w:left="50"/>
              <w:rPr>
                <w:sz w:val="20"/>
              </w:rPr>
            </w:pPr>
            <w:r>
              <w:rPr>
                <w:w w:val="99"/>
                <w:sz w:val="20"/>
              </w:rPr>
              <w:t>|</w:t>
            </w:r>
          </w:p>
          <w:p w14:paraId="324E600B" w14:textId="77777777" w:rsidR="00DA519B" w:rsidRDefault="00DA519B" w:rsidP="00566178">
            <w:pPr>
              <w:pStyle w:val="TableParagraph"/>
              <w:spacing w:line="226" w:lineRule="exact"/>
              <w:ind w:left="50"/>
              <w:rPr>
                <w:sz w:val="20"/>
              </w:rPr>
            </w:pPr>
            <w:r>
              <w:rPr>
                <w:w w:val="99"/>
                <w:sz w:val="20"/>
              </w:rPr>
              <w:t>|</w:t>
            </w:r>
          </w:p>
          <w:p w14:paraId="03C754C0" w14:textId="77777777" w:rsidR="00DA519B" w:rsidRDefault="00DA519B" w:rsidP="00566178">
            <w:pPr>
              <w:pStyle w:val="TableParagraph"/>
              <w:spacing w:before="1" w:line="226" w:lineRule="exact"/>
              <w:ind w:left="50"/>
              <w:rPr>
                <w:sz w:val="20"/>
              </w:rPr>
            </w:pPr>
            <w:r>
              <w:rPr>
                <w:w w:val="99"/>
                <w:sz w:val="20"/>
              </w:rPr>
              <w:t>|</w:t>
            </w:r>
          </w:p>
          <w:p w14:paraId="110AF98F" w14:textId="77777777" w:rsidR="00DA519B" w:rsidRDefault="00DA519B" w:rsidP="00566178">
            <w:pPr>
              <w:pStyle w:val="TableParagraph"/>
              <w:spacing w:line="226" w:lineRule="exact"/>
              <w:ind w:left="50"/>
              <w:rPr>
                <w:sz w:val="20"/>
              </w:rPr>
            </w:pPr>
            <w:r>
              <w:rPr>
                <w:w w:val="99"/>
                <w:sz w:val="20"/>
              </w:rPr>
              <w:t>|</w:t>
            </w:r>
          </w:p>
          <w:p w14:paraId="6D149214" w14:textId="77777777" w:rsidR="00DA519B" w:rsidRDefault="00DA519B" w:rsidP="00566178">
            <w:pPr>
              <w:pStyle w:val="TableParagraph"/>
              <w:spacing w:line="226" w:lineRule="exact"/>
              <w:ind w:left="50"/>
              <w:rPr>
                <w:sz w:val="20"/>
              </w:rPr>
            </w:pPr>
            <w:r>
              <w:rPr>
                <w:w w:val="99"/>
                <w:sz w:val="20"/>
              </w:rPr>
              <w:t>|</w:t>
            </w:r>
          </w:p>
          <w:p w14:paraId="4934ECC5" w14:textId="77777777" w:rsidR="00DA519B" w:rsidRDefault="00DA519B" w:rsidP="00566178">
            <w:pPr>
              <w:pStyle w:val="TableParagraph"/>
              <w:spacing w:before="2" w:line="206" w:lineRule="exact"/>
              <w:ind w:left="50"/>
              <w:rPr>
                <w:sz w:val="20"/>
              </w:rPr>
            </w:pPr>
            <w:r>
              <w:rPr>
                <w:w w:val="99"/>
                <w:sz w:val="20"/>
              </w:rPr>
              <w:t>+</w:t>
            </w:r>
          </w:p>
        </w:tc>
        <w:tc>
          <w:tcPr>
            <w:tcW w:w="4080" w:type="dxa"/>
            <w:gridSpan w:val="2"/>
          </w:tcPr>
          <w:p w14:paraId="0E6C23CD" w14:textId="77777777" w:rsidR="00DA519B" w:rsidRDefault="00DA519B" w:rsidP="00566178">
            <w:pPr>
              <w:pStyle w:val="TableParagraph"/>
              <w:ind w:left="59" w:right="1520"/>
              <w:rPr>
                <w:sz w:val="20"/>
              </w:rPr>
            </w:pPr>
            <w:r>
              <w:rPr>
                <w:sz w:val="20"/>
              </w:rPr>
              <w:t>DHCPv6</w:t>
            </w:r>
            <w:r>
              <w:rPr>
                <w:spacing w:val="-19"/>
                <w:sz w:val="20"/>
              </w:rPr>
              <w:t xml:space="preserve"> </w:t>
            </w:r>
            <w:r>
              <w:rPr>
                <w:sz w:val="20"/>
              </w:rPr>
              <w:t>Server</w:t>
            </w:r>
            <w:r>
              <w:rPr>
                <w:spacing w:val="-19"/>
                <w:sz w:val="20"/>
              </w:rPr>
              <w:t xml:space="preserve"> </w:t>
            </w:r>
            <w:r>
              <w:rPr>
                <w:sz w:val="20"/>
              </w:rPr>
              <w:t>DUID Option Value</w:t>
            </w:r>
          </w:p>
          <w:p w14:paraId="65A627F7" w14:textId="77777777" w:rsidR="00DA519B" w:rsidRDefault="00DA519B" w:rsidP="00566178">
            <w:pPr>
              <w:pStyle w:val="TableParagraph"/>
              <w:ind w:left="299" w:right="1520"/>
              <w:rPr>
                <w:sz w:val="20"/>
              </w:rPr>
            </w:pPr>
            <w:r>
              <w:rPr>
                <w:sz w:val="20"/>
              </w:rPr>
              <w:t>DNS Server List Domain</w:t>
            </w:r>
            <w:r>
              <w:rPr>
                <w:spacing w:val="-19"/>
                <w:sz w:val="20"/>
              </w:rPr>
              <w:t xml:space="preserve"> </w:t>
            </w:r>
            <w:r>
              <w:rPr>
                <w:sz w:val="20"/>
              </w:rPr>
              <w:t>Search</w:t>
            </w:r>
            <w:r>
              <w:rPr>
                <w:spacing w:val="-19"/>
                <w:sz w:val="20"/>
              </w:rPr>
              <w:t xml:space="preserve"> </w:t>
            </w:r>
            <w:r>
              <w:rPr>
                <w:sz w:val="20"/>
              </w:rPr>
              <w:t xml:space="preserve">List </w:t>
            </w:r>
            <w:proofErr w:type="spellStart"/>
            <w:r>
              <w:rPr>
                <w:sz w:val="20"/>
              </w:rPr>
              <w:t>Posix</w:t>
            </w:r>
            <w:proofErr w:type="spellEnd"/>
            <w:r>
              <w:rPr>
                <w:sz w:val="20"/>
              </w:rPr>
              <w:t xml:space="preserve"> Time Zone TZDB Time Zone</w:t>
            </w:r>
          </w:p>
          <w:p w14:paraId="32582D49" w14:textId="77777777" w:rsidR="00DA519B" w:rsidRDefault="00DA519B" w:rsidP="00566178">
            <w:pPr>
              <w:pStyle w:val="TableParagraph"/>
              <w:ind w:left="299" w:right="2000"/>
              <w:rPr>
                <w:sz w:val="20"/>
              </w:rPr>
            </w:pPr>
            <w:r>
              <w:rPr>
                <w:sz w:val="20"/>
              </w:rPr>
              <w:t>NTP servers Boot</w:t>
            </w:r>
            <w:r>
              <w:rPr>
                <w:spacing w:val="-19"/>
                <w:sz w:val="20"/>
              </w:rPr>
              <w:t xml:space="preserve"> </w:t>
            </w:r>
            <w:r>
              <w:rPr>
                <w:sz w:val="20"/>
              </w:rPr>
              <w:t>File</w:t>
            </w:r>
            <w:r>
              <w:rPr>
                <w:spacing w:val="-19"/>
                <w:sz w:val="20"/>
              </w:rPr>
              <w:t xml:space="preserve"> </w:t>
            </w:r>
            <w:r>
              <w:rPr>
                <w:sz w:val="20"/>
              </w:rPr>
              <w:t>URL</w:t>
            </w:r>
          </w:p>
        </w:tc>
        <w:tc>
          <w:tcPr>
            <w:tcW w:w="240" w:type="dxa"/>
          </w:tcPr>
          <w:p w14:paraId="7BCE1B57" w14:textId="77777777" w:rsidR="00DA519B" w:rsidRDefault="00DA519B" w:rsidP="00566178">
            <w:pPr>
              <w:pStyle w:val="TableParagraph"/>
              <w:spacing w:line="226" w:lineRule="exact"/>
              <w:ind w:left="59"/>
              <w:rPr>
                <w:sz w:val="20"/>
              </w:rPr>
            </w:pPr>
            <w:r>
              <w:rPr>
                <w:w w:val="99"/>
                <w:sz w:val="20"/>
              </w:rPr>
              <w:t>|</w:t>
            </w:r>
          </w:p>
          <w:p w14:paraId="2CFBBFEF" w14:textId="77777777" w:rsidR="00DA519B" w:rsidRDefault="00DA519B" w:rsidP="00566178">
            <w:pPr>
              <w:pStyle w:val="TableParagraph"/>
              <w:spacing w:line="226" w:lineRule="exact"/>
              <w:ind w:left="59"/>
              <w:rPr>
                <w:sz w:val="20"/>
              </w:rPr>
            </w:pPr>
            <w:r>
              <w:rPr>
                <w:w w:val="99"/>
                <w:sz w:val="20"/>
              </w:rPr>
              <w:t>|</w:t>
            </w:r>
          </w:p>
          <w:p w14:paraId="50FEF9E2" w14:textId="77777777" w:rsidR="00DA519B" w:rsidRDefault="00DA519B" w:rsidP="00566178">
            <w:pPr>
              <w:pStyle w:val="TableParagraph"/>
              <w:spacing w:line="226" w:lineRule="exact"/>
              <w:ind w:left="60"/>
              <w:rPr>
                <w:sz w:val="20"/>
              </w:rPr>
            </w:pPr>
            <w:r>
              <w:rPr>
                <w:w w:val="99"/>
                <w:sz w:val="20"/>
              </w:rPr>
              <w:t>|</w:t>
            </w:r>
          </w:p>
          <w:p w14:paraId="60C52692" w14:textId="77777777" w:rsidR="00DA519B" w:rsidRDefault="00DA519B" w:rsidP="00566178">
            <w:pPr>
              <w:pStyle w:val="TableParagraph"/>
              <w:spacing w:before="2" w:line="226" w:lineRule="exact"/>
              <w:ind w:left="59"/>
              <w:rPr>
                <w:sz w:val="20"/>
              </w:rPr>
            </w:pPr>
            <w:r>
              <w:rPr>
                <w:w w:val="99"/>
                <w:sz w:val="20"/>
              </w:rPr>
              <w:t>|</w:t>
            </w:r>
          </w:p>
          <w:p w14:paraId="06659638" w14:textId="77777777" w:rsidR="00DA519B" w:rsidRDefault="00DA519B" w:rsidP="00566178">
            <w:pPr>
              <w:pStyle w:val="TableParagraph"/>
              <w:spacing w:line="226" w:lineRule="exact"/>
              <w:ind w:left="59"/>
              <w:rPr>
                <w:sz w:val="20"/>
              </w:rPr>
            </w:pPr>
            <w:r>
              <w:rPr>
                <w:w w:val="99"/>
                <w:sz w:val="20"/>
              </w:rPr>
              <w:t>|</w:t>
            </w:r>
          </w:p>
          <w:p w14:paraId="02409A65" w14:textId="77777777" w:rsidR="00DA519B" w:rsidRDefault="00DA519B" w:rsidP="00566178">
            <w:pPr>
              <w:pStyle w:val="TableParagraph"/>
              <w:spacing w:before="1" w:line="226" w:lineRule="exact"/>
              <w:ind w:left="59"/>
              <w:rPr>
                <w:sz w:val="20"/>
              </w:rPr>
            </w:pPr>
            <w:r>
              <w:rPr>
                <w:w w:val="99"/>
                <w:sz w:val="20"/>
              </w:rPr>
              <w:t>|</w:t>
            </w:r>
          </w:p>
          <w:p w14:paraId="036FC313" w14:textId="77777777" w:rsidR="00DA519B" w:rsidRDefault="00DA519B" w:rsidP="00566178">
            <w:pPr>
              <w:pStyle w:val="TableParagraph"/>
              <w:spacing w:line="226" w:lineRule="exact"/>
              <w:ind w:left="59"/>
              <w:rPr>
                <w:sz w:val="20"/>
              </w:rPr>
            </w:pPr>
            <w:r>
              <w:rPr>
                <w:w w:val="99"/>
                <w:sz w:val="20"/>
              </w:rPr>
              <w:t>|</w:t>
            </w:r>
          </w:p>
          <w:p w14:paraId="719B7416" w14:textId="77777777" w:rsidR="00DA519B" w:rsidRDefault="00DA519B" w:rsidP="00566178">
            <w:pPr>
              <w:pStyle w:val="TableParagraph"/>
              <w:spacing w:line="226" w:lineRule="exact"/>
              <w:ind w:left="59"/>
              <w:rPr>
                <w:sz w:val="20"/>
              </w:rPr>
            </w:pPr>
            <w:r>
              <w:rPr>
                <w:w w:val="99"/>
                <w:sz w:val="20"/>
              </w:rPr>
              <w:t>|</w:t>
            </w:r>
          </w:p>
          <w:p w14:paraId="73C16C10" w14:textId="77777777" w:rsidR="00DA519B" w:rsidRDefault="00DA519B" w:rsidP="00566178">
            <w:pPr>
              <w:pStyle w:val="TableParagraph"/>
              <w:spacing w:before="2" w:line="206" w:lineRule="exact"/>
              <w:ind w:left="61"/>
              <w:rPr>
                <w:sz w:val="20"/>
              </w:rPr>
            </w:pPr>
            <w:r>
              <w:rPr>
                <w:w w:val="99"/>
                <w:sz w:val="20"/>
              </w:rPr>
              <w:t>+</w:t>
            </w:r>
          </w:p>
        </w:tc>
        <w:tc>
          <w:tcPr>
            <w:tcW w:w="3959" w:type="dxa"/>
          </w:tcPr>
          <w:p w14:paraId="5E5B8B16" w14:textId="77777777" w:rsidR="00DA519B" w:rsidRDefault="00DA519B" w:rsidP="00566178">
            <w:pPr>
              <w:pStyle w:val="TableParagraph"/>
              <w:ind w:left="59"/>
              <w:rPr>
                <w:sz w:val="20"/>
              </w:rPr>
            </w:pPr>
            <w:proofErr w:type="gramStart"/>
            <w:r>
              <w:rPr>
                <w:spacing w:val="-2"/>
                <w:sz w:val="20"/>
              </w:rPr>
              <w:t>0:1:0:1:25:22</w:t>
            </w:r>
            <w:proofErr w:type="gramEnd"/>
            <w:r>
              <w:rPr>
                <w:spacing w:val="-2"/>
                <w:sz w:val="20"/>
              </w:rPr>
              <w:t>:d:24:0:0:5e:0:1:81</w:t>
            </w:r>
          </w:p>
        </w:tc>
        <w:tc>
          <w:tcPr>
            <w:tcW w:w="232" w:type="dxa"/>
          </w:tcPr>
          <w:p w14:paraId="78F3ACC5" w14:textId="77777777" w:rsidR="00DA519B" w:rsidRDefault="00DA519B" w:rsidP="00566178">
            <w:pPr>
              <w:pStyle w:val="TableParagraph"/>
              <w:spacing w:line="226" w:lineRule="exact"/>
              <w:ind w:left="60"/>
              <w:rPr>
                <w:sz w:val="20"/>
              </w:rPr>
            </w:pPr>
            <w:r>
              <w:rPr>
                <w:w w:val="99"/>
                <w:sz w:val="20"/>
              </w:rPr>
              <w:t>|</w:t>
            </w:r>
          </w:p>
          <w:p w14:paraId="37380358" w14:textId="77777777" w:rsidR="00DA519B" w:rsidRDefault="00DA519B" w:rsidP="00566178">
            <w:pPr>
              <w:pStyle w:val="TableParagraph"/>
              <w:spacing w:line="226" w:lineRule="exact"/>
              <w:ind w:left="60"/>
              <w:rPr>
                <w:sz w:val="20"/>
              </w:rPr>
            </w:pPr>
            <w:r>
              <w:rPr>
                <w:w w:val="99"/>
                <w:sz w:val="20"/>
              </w:rPr>
              <w:t>|</w:t>
            </w:r>
          </w:p>
          <w:p w14:paraId="7AE51185" w14:textId="77777777" w:rsidR="00DA519B" w:rsidRDefault="00DA519B" w:rsidP="00566178">
            <w:pPr>
              <w:pStyle w:val="TableParagraph"/>
              <w:spacing w:line="226" w:lineRule="exact"/>
              <w:ind w:left="61"/>
              <w:rPr>
                <w:sz w:val="20"/>
              </w:rPr>
            </w:pPr>
            <w:r>
              <w:rPr>
                <w:w w:val="99"/>
                <w:sz w:val="20"/>
              </w:rPr>
              <w:t>|</w:t>
            </w:r>
          </w:p>
          <w:p w14:paraId="40DE1141" w14:textId="77777777" w:rsidR="00DA519B" w:rsidRDefault="00DA519B" w:rsidP="00566178">
            <w:pPr>
              <w:pStyle w:val="TableParagraph"/>
              <w:spacing w:before="2" w:line="226" w:lineRule="exact"/>
              <w:ind w:left="60"/>
              <w:rPr>
                <w:sz w:val="20"/>
              </w:rPr>
            </w:pPr>
            <w:r>
              <w:rPr>
                <w:w w:val="99"/>
                <w:sz w:val="20"/>
              </w:rPr>
              <w:t>|</w:t>
            </w:r>
          </w:p>
          <w:p w14:paraId="2248C0DC" w14:textId="77777777" w:rsidR="00DA519B" w:rsidRDefault="00DA519B" w:rsidP="00566178">
            <w:pPr>
              <w:pStyle w:val="TableParagraph"/>
              <w:spacing w:line="226" w:lineRule="exact"/>
              <w:ind w:left="60"/>
              <w:rPr>
                <w:sz w:val="20"/>
              </w:rPr>
            </w:pPr>
            <w:r>
              <w:rPr>
                <w:w w:val="99"/>
                <w:sz w:val="20"/>
              </w:rPr>
              <w:t>|</w:t>
            </w:r>
          </w:p>
          <w:p w14:paraId="5C1B6E05" w14:textId="77777777" w:rsidR="00DA519B" w:rsidRDefault="00DA519B" w:rsidP="00566178">
            <w:pPr>
              <w:pStyle w:val="TableParagraph"/>
              <w:spacing w:before="1" w:line="226" w:lineRule="exact"/>
              <w:ind w:left="63"/>
              <w:rPr>
                <w:sz w:val="20"/>
              </w:rPr>
            </w:pPr>
            <w:r>
              <w:rPr>
                <w:w w:val="99"/>
                <w:sz w:val="20"/>
              </w:rPr>
              <w:t>|</w:t>
            </w:r>
          </w:p>
          <w:p w14:paraId="23589534" w14:textId="77777777" w:rsidR="00DA519B" w:rsidRDefault="00DA519B" w:rsidP="00566178">
            <w:pPr>
              <w:pStyle w:val="TableParagraph"/>
              <w:spacing w:line="226" w:lineRule="exact"/>
              <w:ind w:left="60"/>
              <w:rPr>
                <w:sz w:val="20"/>
              </w:rPr>
            </w:pPr>
            <w:r>
              <w:rPr>
                <w:w w:val="99"/>
                <w:sz w:val="20"/>
              </w:rPr>
              <w:t>|</w:t>
            </w:r>
          </w:p>
          <w:p w14:paraId="1860A823" w14:textId="77777777" w:rsidR="00DA519B" w:rsidRDefault="00DA519B" w:rsidP="00566178">
            <w:pPr>
              <w:pStyle w:val="TableParagraph"/>
              <w:spacing w:line="226" w:lineRule="exact"/>
              <w:ind w:left="60"/>
              <w:rPr>
                <w:sz w:val="20"/>
              </w:rPr>
            </w:pPr>
            <w:r>
              <w:rPr>
                <w:w w:val="99"/>
                <w:sz w:val="20"/>
              </w:rPr>
              <w:t>|</w:t>
            </w:r>
          </w:p>
          <w:p w14:paraId="4F1EFBB0" w14:textId="77777777" w:rsidR="00DA519B" w:rsidRDefault="00DA519B" w:rsidP="00566178">
            <w:pPr>
              <w:pStyle w:val="TableParagraph"/>
              <w:spacing w:before="2" w:line="206" w:lineRule="exact"/>
              <w:ind w:left="63"/>
              <w:rPr>
                <w:sz w:val="20"/>
              </w:rPr>
            </w:pPr>
            <w:r>
              <w:rPr>
                <w:w w:val="99"/>
                <w:sz w:val="20"/>
              </w:rPr>
              <w:t>+</w:t>
            </w:r>
          </w:p>
        </w:tc>
      </w:tr>
    </w:tbl>
    <w:p w14:paraId="10EC702A" w14:textId="77777777" w:rsidR="00DA519B" w:rsidRDefault="00DA519B" w:rsidP="00DA519B">
      <w:pPr>
        <w:rPr>
          <w:sz w:val="20"/>
        </w:rPr>
      </w:pPr>
    </w:p>
    <w:p w14:paraId="5997AAB0" w14:textId="77777777" w:rsidR="00DA519B" w:rsidRDefault="00DA519B" w:rsidP="00DA519B">
      <w:pPr>
        <w:spacing w:before="9"/>
        <w:rPr>
          <w:sz w:val="27"/>
        </w:rPr>
      </w:pPr>
    </w:p>
    <w:p w14:paraId="2A7BFAF4" w14:textId="22F276AB" w:rsidR="00DA519B" w:rsidRDefault="00DA519B" w:rsidP="00DA519B">
      <w:pPr>
        <w:pStyle w:val="Heading9"/>
        <w:spacing w:before="52"/>
      </w:pPr>
      <w:r>
        <w:rPr>
          <w:noProof/>
        </w:rPr>
        <mc:AlternateContent>
          <mc:Choice Requires="wps">
            <w:drawing>
              <wp:anchor distT="0" distB="0" distL="114300" distR="114300" simplePos="0" relativeHeight="251672576" behindDoc="1" locked="0" layoutInCell="1" allowOverlap="1" wp14:anchorId="52BC0690" wp14:editId="103D83B5">
                <wp:simplePos x="0" y="0"/>
                <wp:positionH relativeFrom="page">
                  <wp:posOffset>876300</wp:posOffset>
                </wp:positionH>
                <wp:positionV relativeFrom="paragraph">
                  <wp:posOffset>-412115</wp:posOffset>
                </wp:positionV>
                <wp:extent cx="2667000" cy="0"/>
                <wp:effectExtent l="0" t="6985" r="0" b="2540"/>
                <wp:wrapNone/>
                <wp:docPr id="2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44349" id="Straight Connector 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32.45pt" to="279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" strokeweight=".20731mm">
                <v:stroke dashstyle="dash"/>
                <w10:wrap anchorx="page"/>
              </v:line>
            </w:pict>
          </mc:Fallback>
        </mc:AlternateContent>
      </w:r>
      <w:r>
        <w:rPr>
          <w:noProof/>
        </w:rPr>
        <mc:AlternateContent>
          <mc:Choice Requires="wps">
            <w:drawing>
              <wp:anchor distT="0" distB="0" distL="114300" distR="114300" simplePos="0" relativeHeight="251673600" behindDoc="1" locked="0" layoutInCell="1" allowOverlap="1" wp14:anchorId="1254B57B" wp14:editId="480F9A3F">
                <wp:simplePos x="0" y="0"/>
                <wp:positionH relativeFrom="page">
                  <wp:posOffset>3620135</wp:posOffset>
                </wp:positionH>
                <wp:positionV relativeFrom="paragraph">
                  <wp:posOffset>-412115</wp:posOffset>
                </wp:positionV>
                <wp:extent cx="2590800" cy="0"/>
                <wp:effectExtent l="635" t="6985" r="8890" b="2540"/>
                <wp:wrapNone/>
                <wp:docPr id="22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9AFE6" id="Straight Connector 5"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5.05pt,-32.45pt" to="489.0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" strokeweight=".20731mm">
                <v:stroke dashstyle="dash"/>
                <w10:wrap anchorx="page"/>
              </v:line>
            </w:pict>
          </mc:Fallback>
        </mc:AlternateContent>
      </w:r>
      <w:r>
        <w:t>Test</w:t>
      </w:r>
      <w:r>
        <w:rPr>
          <w:spacing w:val="-1"/>
        </w:rPr>
        <w:t xml:space="preserve"> </w:t>
      </w:r>
      <w:r>
        <w:t>Case</w:t>
      </w:r>
      <w:r>
        <w:rPr>
          <w:spacing w:val="-1"/>
        </w:rPr>
        <w:t xml:space="preserve"> </w:t>
      </w:r>
      <w:r>
        <w:rPr>
          <w:spacing w:val="-2"/>
        </w:rPr>
        <w:t>Results:</w:t>
      </w:r>
    </w:p>
    <w:p w14:paraId="71573462" w14:textId="77777777" w:rsidR="00DA519B" w:rsidRDefault="00DA519B" w:rsidP="00DA519B">
      <w:pPr>
        <w:pStyle w:val="BodyText"/>
        <w:tabs>
          <w:tab w:val="left" w:pos="3431"/>
          <w:tab w:val="left" w:pos="4534"/>
          <w:tab w:val="left" w:pos="6773"/>
          <w:tab w:val="left" w:pos="8939"/>
          <w:tab w:val="left" w:pos="8991"/>
        </w:tabs>
        <w:spacing w:line="242" w:lineRule="auto"/>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39819A53" w14:textId="16BFEC58" w:rsidR="00DA519B" w:rsidRDefault="00DA519B" w:rsidP="00DA519B">
      <w:pPr>
        <w:pStyle w:val="BodyText"/>
        <w:spacing w:before="3"/>
        <w:rPr>
          <w:sz w:val="19"/>
        </w:rPr>
      </w:pPr>
      <w:r>
        <w:rPr>
          <w:noProof/>
        </w:rPr>
        <mc:AlternateContent>
          <mc:Choice Requires="wps">
            <w:drawing>
              <wp:anchor distT="0" distB="0" distL="0" distR="0" simplePos="0" relativeHeight="251674624" behindDoc="1" locked="0" layoutInCell="1" allowOverlap="1" wp14:anchorId="56C2EA20" wp14:editId="2ADA60CA">
                <wp:simplePos x="0" y="0"/>
                <wp:positionH relativeFrom="page">
                  <wp:posOffset>800100</wp:posOffset>
                </wp:positionH>
                <wp:positionV relativeFrom="paragraph">
                  <wp:posOffset>164465</wp:posOffset>
                </wp:positionV>
                <wp:extent cx="4854575" cy="1270"/>
                <wp:effectExtent l="9525" t="6350" r="3175" b="1905"/>
                <wp:wrapTopAndBottom/>
                <wp:docPr id="22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876A1" id="Freeform: Shape 4" o:spid="_x0000_s1026" style="position:absolute;margin-left:63pt;margin-top:12.95pt;width:382.25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5648" behindDoc="1" locked="0" layoutInCell="1" allowOverlap="1" wp14:anchorId="0E9CC18B" wp14:editId="4C487B6F">
                <wp:simplePos x="0" y="0"/>
                <wp:positionH relativeFrom="page">
                  <wp:posOffset>800100</wp:posOffset>
                </wp:positionH>
                <wp:positionV relativeFrom="paragraph">
                  <wp:posOffset>350520</wp:posOffset>
                </wp:positionV>
                <wp:extent cx="4854575" cy="1270"/>
                <wp:effectExtent l="9525" t="1905" r="3175" b="6350"/>
                <wp:wrapTopAndBottom/>
                <wp:docPr id="23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EBFFA" id="Freeform: Shape 3" o:spid="_x0000_s1026" style="position:absolute;margin-left:63pt;margin-top:27.6pt;width:382.25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nHRB63gAAAAkBAAAPAAAAZHJzL2Rvd25yZXYu&#10;eG1sTI/BbsIwEETvlfgHa5F6qYrTqEEQ4iDUqj2AOJTSuxMvSUS8jmJDwt93ObXHmR29ncnWo23F&#10;FXvfOFLwMotAIJXONFQpOH5/PC9A+KDJ6NYRKrihh3U+ech0atxAX3g9hEowhHyqFdQhdKmUvqzR&#10;aj9zHRLfTq63OrDsK2l6PTDctjKOorm0uiH+UOsO32osz4eLVbA1n0/De1cwyIef3S45bve3s1KP&#10;03GzAhFwDH9huNfn6pBzp8JdyHjRso7nvCUoSJIYBAcWyygBUdyNV5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Jx0Qe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2EB9A4E6" wp14:editId="6FFB6833">
                <wp:simplePos x="0" y="0"/>
                <wp:positionH relativeFrom="page">
                  <wp:posOffset>800100</wp:posOffset>
                </wp:positionH>
                <wp:positionV relativeFrom="paragraph">
                  <wp:posOffset>536575</wp:posOffset>
                </wp:positionV>
                <wp:extent cx="4854575" cy="1270"/>
                <wp:effectExtent l="9525" t="6985" r="3175" b="1270"/>
                <wp:wrapTopAndBottom/>
                <wp:docPr id="2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E3016" id="Freeform: Shape 2" o:spid="_x0000_s1026" style="position:absolute;margin-left:63pt;margin-top:42.25pt;width:382.2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77696" behindDoc="1" locked="0" layoutInCell="1" allowOverlap="1" wp14:anchorId="22F7D643" wp14:editId="141D8935">
                <wp:simplePos x="0" y="0"/>
                <wp:positionH relativeFrom="page">
                  <wp:posOffset>800100</wp:posOffset>
                </wp:positionH>
                <wp:positionV relativeFrom="paragraph">
                  <wp:posOffset>722630</wp:posOffset>
                </wp:positionV>
                <wp:extent cx="4855845" cy="1270"/>
                <wp:effectExtent l="9525" t="2540" r="1905" b="5715"/>
                <wp:wrapTopAndBottom/>
                <wp:docPr id="23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6 1260"/>
                            <a:gd name="T3" fmla="*/ T2 w 7647"/>
                          </a:gdLst>
                          <a:ahLst/>
                          <a:cxnLst>
                            <a:cxn ang="0">
                              <a:pos x="T1" y="0"/>
                            </a:cxn>
                            <a:cxn ang="0">
                              <a:pos x="T3" y="0"/>
                            </a:cxn>
                          </a:cxnLst>
                          <a:rect l="0" t="0" r="r" b="b"/>
                          <a:pathLst>
                            <a:path w="7647">
                              <a:moveTo>
                                <a:pt x="0" y="0"/>
                              </a:moveTo>
                              <a:lnTo>
                                <a:pt x="7646"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4FD55" id="Freeform: Shape 1" o:spid="_x0000_s1026" style="position:absolute;margin-left:63pt;margin-top:56.9pt;width:382.3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" path="m,l7646,e" filled="f" strokeweight=".27489mm">
                <v:path arrowok="t" o:connecttype="custom" o:connectlocs="0,0;4855210,0" o:connectangles="0,0"/>
                <w10:wrap type="topAndBottom" anchorx="page"/>
              </v:shape>
            </w:pict>
          </mc:Fallback>
        </mc:AlternateContent>
      </w:r>
    </w:p>
    <w:p w14:paraId="3C0A2C68" w14:textId="77777777" w:rsidR="00DA519B" w:rsidRDefault="00DA519B" w:rsidP="00DA519B">
      <w:pPr>
        <w:pStyle w:val="BodyText"/>
        <w:spacing w:before="4"/>
        <w:rPr>
          <w:sz w:val="21"/>
        </w:rPr>
      </w:pPr>
    </w:p>
    <w:p w14:paraId="6D566BD8" w14:textId="77777777" w:rsidR="00DA519B" w:rsidRDefault="00DA519B" w:rsidP="00DA519B">
      <w:pPr>
        <w:pStyle w:val="BodyText"/>
        <w:spacing w:before="4"/>
        <w:rPr>
          <w:sz w:val="21"/>
        </w:rPr>
      </w:pPr>
    </w:p>
    <w:p w14:paraId="2774240C" w14:textId="77777777" w:rsidR="00DA519B" w:rsidRDefault="00DA519B" w:rsidP="00DA519B">
      <w:pPr>
        <w:pStyle w:val="BodyText"/>
        <w:spacing w:before="5"/>
        <w:rPr>
          <w:sz w:val="21"/>
        </w:rPr>
      </w:pPr>
    </w:p>
    <w:p w14:paraId="2D97AD76" w14:textId="77777777" w:rsidR="00DA519B" w:rsidRDefault="00DA519B" w:rsidP="00DA519B">
      <w:pPr>
        <w:pStyle w:val="BodyText"/>
        <w:rPr>
          <w:sz w:val="20"/>
        </w:rPr>
      </w:pPr>
    </w:p>
    <w:p w14:paraId="2EE65E30" w14:textId="77777777" w:rsidR="00DA519B" w:rsidRDefault="00DA519B" w:rsidP="00DA519B">
      <w:pPr>
        <w:pStyle w:val="BodyText"/>
        <w:spacing w:before="7"/>
        <w:rPr>
          <w:sz w:val="21"/>
        </w:rPr>
      </w:pPr>
    </w:p>
    <w:p w14:paraId="21B88022" w14:textId="77777777" w:rsidR="009E64AA" w:rsidRDefault="009E64AA"/>
    <w:p w14:paraId="095DE048" w14:textId="77777777" w:rsidR="00763D8E" w:rsidRDefault="00763D8E" w:rsidP="00763D8E">
      <w:pPr>
        <w:pStyle w:val="Heading6"/>
        <w:numPr>
          <w:ilvl w:val="2"/>
          <w:numId w:val="30"/>
        </w:numPr>
        <w:tabs>
          <w:tab w:val="left" w:pos="1885"/>
        </w:tabs>
        <w:spacing w:before="48"/>
      </w:pPr>
      <w:r>
        <w:rPr>
          <w:spacing w:val="-4"/>
        </w:rPr>
        <w:t>SZTP</w:t>
      </w:r>
    </w:p>
    <w:p w14:paraId="7171CD25" w14:textId="77777777" w:rsidR="00763D8E" w:rsidRDefault="00763D8E" w:rsidP="00763D8E">
      <w:pPr>
        <w:pStyle w:val="BodyText"/>
        <w:spacing w:before="7"/>
        <w:rPr>
          <w:b/>
          <w:sz w:val="19"/>
        </w:rPr>
      </w:pPr>
    </w:p>
    <w:p w14:paraId="35D7FDFA" w14:textId="77777777" w:rsidR="00763D8E" w:rsidRDefault="00763D8E" w:rsidP="00763D8E">
      <w:pPr>
        <w:pStyle w:val="BodyText"/>
        <w:ind w:left="1260" w:right="1165"/>
        <w:jc w:val="both"/>
      </w:pPr>
      <w:proofErr w:type="spellStart"/>
      <w:r>
        <w:t>Ciena’s</w:t>
      </w:r>
      <w:proofErr w:type="spellEnd"/>
      <w:r>
        <w:t xml:space="preserve"> RFC-based Secure Zero Touch Provisioning (SZTP) enables rapid secure deployment of new platforms to the network through automatic</w:t>
      </w:r>
      <w:r>
        <w:rPr>
          <w:spacing w:val="-1"/>
        </w:rPr>
        <w:t xml:space="preserve"> </w:t>
      </w:r>
      <w:r>
        <w:t>configuration.</w:t>
      </w:r>
      <w:r>
        <w:rPr>
          <w:spacing w:val="-1"/>
        </w:rPr>
        <w:t xml:space="preserve"> </w:t>
      </w:r>
      <w:r>
        <w:t>The implementation and processes used with</w:t>
      </w:r>
      <w:r>
        <w:rPr>
          <w:spacing w:val="-14"/>
        </w:rPr>
        <w:t xml:space="preserve"> </w:t>
      </w:r>
      <w:r>
        <w:t>this</w:t>
      </w:r>
      <w:r>
        <w:rPr>
          <w:spacing w:val="-14"/>
        </w:rPr>
        <w:t xml:space="preserve"> </w:t>
      </w:r>
      <w:r>
        <w:t>feature</w:t>
      </w:r>
      <w:r>
        <w:rPr>
          <w:spacing w:val="-12"/>
        </w:rPr>
        <w:t xml:space="preserve"> </w:t>
      </w:r>
      <w:r>
        <w:t>are</w:t>
      </w:r>
      <w:r>
        <w:rPr>
          <w:spacing w:val="-14"/>
        </w:rPr>
        <w:t xml:space="preserve"> </w:t>
      </w:r>
      <w:r>
        <w:t>based</w:t>
      </w:r>
      <w:r>
        <w:rPr>
          <w:spacing w:val="-11"/>
        </w:rPr>
        <w:t xml:space="preserve"> </w:t>
      </w:r>
      <w:r>
        <w:t>on</w:t>
      </w:r>
      <w:r>
        <w:rPr>
          <w:spacing w:val="-14"/>
        </w:rPr>
        <w:t xml:space="preserve"> </w:t>
      </w:r>
      <w:r>
        <w:t>the</w:t>
      </w:r>
      <w:r>
        <w:rPr>
          <w:spacing w:val="-11"/>
        </w:rPr>
        <w:t xml:space="preserve"> </w:t>
      </w:r>
      <w:r>
        <w:t>Internet</w:t>
      </w:r>
      <w:r>
        <w:rPr>
          <w:spacing w:val="-13"/>
        </w:rPr>
        <w:t xml:space="preserve"> </w:t>
      </w:r>
      <w:r>
        <w:t>Engineering</w:t>
      </w:r>
      <w:r>
        <w:rPr>
          <w:spacing w:val="-12"/>
        </w:rPr>
        <w:t xml:space="preserve"> </w:t>
      </w:r>
      <w:r>
        <w:t>Task</w:t>
      </w:r>
      <w:r>
        <w:rPr>
          <w:spacing w:val="-13"/>
        </w:rPr>
        <w:t xml:space="preserve"> </w:t>
      </w:r>
      <w:r>
        <w:t>Force</w:t>
      </w:r>
      <w:r>
        <w:rPr>
          <w:spacing w:val="-14"/>
        </w:rPr>
        <w:t xml:space="preserve"> </w:t>
      </w:r>
      <w:r>
        <w:t>(IETF)</w:t>
      </w:r>
      <w:r>
        <w:rPr>
          <w:spacing w:val="-13"/>
        </w:rPr>
        <w:t xml:space="preserve"> </w:t>
      </w:r>
      <w:r>
        <w:t>RFC-8572,</w:t>
      </w:r>
      <w:r>
        <w:rPr>
          <w:spacing w:val="-11"/>
        </w:rPr>
        <w:t xml:space="preserve"> </w:t>
      </w:r>
      <w:r>
        <w:t>Secure</w:t>
      </w:r>
      <w:r>
        <w:rPr>
          <w:spacing w:val="-14"/>
        </w:rPr>
        <w:t xml:space="preserve"> </w:t>
      </w:r>
      <w:r>
        <w:t>Zero</w:t>
      </w:r>
      <w:r>
        <w:rPr>
          <w:spacing w:val="-12"/>
        </w:rPr>
        <w:t xml:space="preserve"> </w:t>
      </w:r>
      <w:r>
        <w:t xml:space="preserve">Touch </w:t>
      </w:r>
      <w:r>
        <w:rPr>
          <w:spacing w:val="-2"/>
        </w:rPr>
        <w:t>Provisioning.</w:t>
      </w:r>
    </w:p>
    <w:p w14:paraId="3A372B46" w14:textId="77777777" w:rsidR="00763D8E" w:rsidRDefault="00763D8E" w:rsidP="00763D8E">
      <w:pPr>
        <w:pStyle w:val="BodyText"/>
        <w:spacing w:before="2"/>
      </w:pPr>
    </w:p>
    <w:p w14:paraId="7183F2E5" w14:textId="77777777" w:rsidR="00763D8E" w:rsidRDefault="00763D8E" w:rsidP="00763D8E">
      <w:pPr>
        <w:pStyle w:val="BodyText"/>
        <w:ind w:left="1260"/>
      </w:pPr>
      <w:r>
        <w:rPr>
          <w:b/>
          <w:i/>
        </w:rPr>
        <w:t xml:space="preserve">Objective: </w:t>
      </w:r>
      <w:r>
        <w:t>Objective</w:t>
      </w:r>
      <w:r>
        <w:rPr>
          <w:spacing w:val="-2"/>
        </w:rPr>
        <w:t xml:space="preserve"> </w:t>
      </w:r>
      <w:r>
        <w:t>is</w:t>
      </w:r>
      <w:r>
        <w:rPr>
          <w:spacing w:val="-4"/>
        </w:rPr>
        <w:t xml:space="preserve"> </w:t>
      </w:r>
      <w:r>
        <w:t>to</w:t>
      </w:r>
      <w:r>
        <w:rPr>
          <w:spacing w:val="-5"/>
        </w:rPr>
        <w:t xml:space="preserve"> </w:t>
      </w:r>
      <w:r>
        <w:t>securely</w:t>
      </w:r>
      <w:r>
        <w:rPr>
          <w:spacing w:val="-2"/>
        </w:rPr>
        <w:t xml:space="preserve"> </w:t>
      </w:r>
      <w:r>
        <w:t>provision SAOS</w:t>
      </w:r>
      <w:r>
        <w:rPr>
          <w:spacing w:val="-5"/>
        </w:rPr>
        <w:t xml:space="preserve"> </w:t>
      </w:r>
      <w:r>
        <w:t>10.x</w:t>
      </w:r>
      <w:r>
        <w:rPr>
          <w:spacing w:val="-2"/>
        </w:rPr>
        <w:t xml:space="preserve"> </w:t>
      </w:r>
      <w:r>
        <w:t>System</w:t>
      </w:r>
      <w:r>
        <w:rPr>
          <w:spacing w:val="-3"/>
        </w:rPr>
        <w:t xml:space="preserve"> </w:t>
      </w:r>
      <w:r>
        <w:t>using</w:t>
      </w:r>
      <w:r>
        <w:rPr>
          <w:spacing w:val="-4"/>
        </w:rPr>
        <w:t xml:space="preserve"> </w:t>
      </w:r>
      <w:r>
        <w:t>RFC</w:t>
      </w:r>
      <w:r>
        <w:rPr>
          <w:spacing w:val="-4"/>
        </w:rPr>
        <w:t xml:space="preserve"> </w:t>
      </w:r>
      <w:r>
        <w:t>8572</w:t>
      </w:r>
      <w:r>
        <w:rPr>
          <w:spacing w:val="-1"/>
        </w:rPr>
        <w:t xml:space="preserve"> </w:t>
      </w:r>
      <w:r>
        <w:t>Based</w:t>
      </w:r>
      <w:r>
        <w:rPr>
          <w:spacing w:val="-3"/>
        </w:rPr>
        <w:t xml:space="preserve"> </w:t>
      </w:r>
      <w:r>
        <w:t>Secure</w:t>
      </w:r>
      <w:r>
        <w:rPr>
          <w:spacing w:val="-1"/>
        </w:rPr>
        <w:t xml:space="preserve"> </w:t>
      </w:r>
      <w:r>
        <w:rPr>
          <w:spacing w:val="-4"/>
        </w:rPr>
        <w:t>ZTP.</w:t>
      </w:r>
    </w:p>
    <w:p w14:paraId="6E0A2C8E" w14:textId="77777777" w:rsidR="00763D8E" w:rsidRDefault="00763D8E" w:rsidP="00763D8E">
      <w:pPr>
        <w:pStyle w:val="BodyText"/>
        <w:spacing w:before="12"/>
        <w:rPr>
          <w:sz w:val="23"/>
        </w:rPr>
      </w:pPr>
    </w:p>
    <w:p w14:paraId="175C3D0C" w14:textId="77777777" w:rsidR="00763D8E" w:rsidRDefault="00763D8E" w:rsidP="00763D8E">
      <w:pPr>
        <w:ind w:left="1260"/>
        <w:rPr>
          <w:rFonts w:ascii="Calibri"/>
          <w:b/>
          <w:i/>
          <w:sz w:val="24"/>
        </w:rPr>
      </w:pPr>
      <w:r>
        <w:rPr>
          <w:rFonts w:ascii="Calibri"/>
          <w:b/>
          <w:i/>
          <w:spacing w:val="-2"/>
          <w:sz w:val="24"/>
        </w:rPr>
        <w:t>Steps:</w:t>
      </w:r>
    </w:p>
    <w:p w14:paraId="489EB9C5" w14:textId="77777777" w:rsidR="00763D8E" w:rsidRDefault="00763D8E" w:rsidP="00763D8E">
      <w:pPr>
        <w:pStyle w:val="ListParagraph"/>
        <w:numPr>
          <w:ilvl w:val="3"/>
          <w:numId w:val="31"/>
        </w:numPr>
        <w:tabs>
          <w:tab w:val="left" w:pos="2041"/>
        </w:tabs>
        <w:ind w:right="1164"/>
        <w:rPr>
          <w:sz w:val="24"/>
        </w:rPr>
      </w:pPr>
      <w:r>
        <w:rPr>
          <w:sz w:val="24"/>
        </w:rPr>
        <w:t xml:space="preserve">Configure bootstrap Server with Bootstrap artifacts including on-boarding-info, NOS Image </w:t>
      </w:r>
      <w:r>
        <w:rPr>
          <w:spacing w:val="-4"/>
          <w:sz w:val="24"/>
        </w:rPr>
        <w:t>etc.</w:t>
      </w:r>
    </w:p>
    <w:p w14:paraId="0C498E31" w14:textId="77777777" w:rsidR="00763D8E" w:rsidRDefault="00763D8E" w:rsidP="00763D8E">
      <w:pPr>
        <w:rPr>
          <w:sz w:val="24"/>
        </w:rPr>
        <w:sectPr w:rsidR="00763D8E">
          <w:pgSz w:w="12240" w:h="15840"/>
          <w:pgMar w:top="1560" w:right="0" w:bottom="280" w:left="0" w:header="720" w:footer="720" w:gutter="0"/>
          <w:cols w:space="720"/>
        </w:sectPr>
      </w:pPr>
    </w:p>
    <w:p w14:paraId="7CE0962F" w14:textId="77777777" w:rsidR="00763D8E" w:rsidRDefault="00763D8E" w:rsidP="00763D8E">
      <w:pPr>
        <w:pStyle w:val="ListParagraph"/>
        <w:numPr>
          <w:ilvl w:val="3"/>
          <w:numId w:val="31"/>
        </w:numPr>
        <w:tabs>
          <w:tab w:val="left" w:pos="2041"/>
        </w:tabs>
        <w:spacing w:before="28"/>
        <w:ind w:hanging="361"/>
        <w:rPr>
          <w:sz w:val="24"/>
        </w:rPr>
      </w:pPr>
      <w:r>
        <w:rPr>
          <w:sz w:val="24"/>
        </w:rPr>
        <w:lastRenderedPageBreak/>
        <w:t>Make</w:t>
      </w:r>
      <w:r>
        <w:rPr>
          <w:spacing w:val="-2"/>
          <w:sz w:val="24"/>
        </w:rPr>
        <w:t xml:space="preserve"> </w:t>
      </w:r>
      <w:r>
        <w:rPr>
          <w:sz w:val="24"/>
        </w:rPr>
        <w:t>sure</w:t>
      </w:r>
      <w:r>
        <w:rPr>
          <w:spacing w:val="-3"/>
          <w:sz w:val="24"/>
        </w:rPr>
        <w:t xml:space="preserve"> </w:t>
      </w:r>
      <w:r>
        <w:rPr>
          <w:sz w:val="24"/>
        </w:rPr>
        <w:t>System</w:t>
      </w:r>
      <w:r>
        <w:rPr>
          <w:spacing w:val="-3"/>
          <w:sz w:val="24"/>
        </w:rPr>
        <w:t xml:space="preserve"> </w:t>
      </w:r>
      <w:r>
        <w:rPr>
          <w:sz w:val="24"/>
        </w:rPr>
        <w:t>is</w:t>
      </w:r>
      <w:r>
        <w:rPr>
          <w:spacing w:val="-2"/>
          <w:sz w:val="24"/>
        </w:rPr>
        <w:t xml:space="preserve"> </w:t>
      </w:r>
      <w:r>
        <w:rPr>
          <w:sz w:val="24"/>
        </w:rPr>
        <w:t>configured</w:t>
      </w:r>
      <w:r>
        <w:rPr>
          <w:spacing w:val="-3"/>
          <w:sz w:val="24"/>
        </w:rPr>
        <w:t xml:space="preserve"> </w:t>
      </w:r>
      <w:r>
        <w:rPr>
          <w:sz w:val="24"/>
        </w:rPr>
        <w:t>with</w:t>
      </w:r>
      <w:r>
        <w:rPr>
          <w:spacing w:val="-1"/>
          <w:sz w:val="24"/>
        </w:rPr>
        <w:t xml:space="preserve"> </w:t>
      </w:r>
      <w:r>
        <w:rPr>
          <w:sz w:val="24"/>
        </w:rPr>
        <w:t>Golden</w:t>
      </w:r>
      <w:r>
        <w:rPr>
          <w:spacing w:val="-2"/>
          <w:sz w:val="24"/>
        </w:rPr>
        <w:t xml:space="preserve"> config.</w:t>
      </w:r>
    </w:p>
    <w:p w14:paraId="4EEE859B" w14:textId="77777777" w:rsidR="00763D8E" w:rsidRDefault="00763D8E" w:rsidP="00763D8E">
      <w:pPr>
        <w:pStyle w:val="ListParagraph"/>
        <w:numPr>
          <w:ilvl w:val="3"/>
          <w:numId w:val="31"/>
        </w:numPr>
        <w:tabs>
          <w:tab w:val="left" w:pos="2041"/>
        </w:tabs>
        <w:ind w:right="1165"/>
        <w:rPr>
          <w:sz w:val="24"/>
        </w:rPr>
      </w:pPr>
      <w:r>
        <w:rPr>
          <w:sz w:val="24"/>
        </w:rPr>
        <w:t>Perform</w:t>
      </w:r>
      <w:r>
        <w:rPr>
          <w:spacing w:val="40"/>
          <w:sz w:val="24"/>
        </w:rPr>
        <w:t xml:space="preserve"> </w:t>
      </w:r>
      <w:r>
        <w:rPr>
          <w:sz w:val="24"/>
        </w:rPr>
        <w:t>reset-to-golden-config</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Steps</w:t>
      </w:r>
      <w:r>
        <w:rPr>
          <w:spacing w:val="40"/>
          <w:sz w:val="24"/>
        </w:rPr>
        <w:t xml:space="preserve"> </w:t>
      </w:r>
      <w:r>
        <w:rPr>
          <w:sz w:val="24"/>
        </w:rPr>
        <w:t>to</w:t>
      </w:r>
      <w:r>
        <w:rPr>
          <w:spacing w:val="40"/>
          <w:sz w:val="24"/>
        </w:rPr>
        <w:t xml:space="preserve"> </w:t>
      </w:r>
      <w:r>
        <w:rPr>
          <w:sz w:val="24"/>
        </w:rPr>
        <w:t>create</w:t>
      </w:r>
      <w:r>
        <w:rPr>
          <w:spacing w:val="40"/>
          <w:sz w:val="24"/>
        </w:rPr>
        <w:t xml:space="preserve"> </w:t>
      </w:r>
      <w:proofErr w:type="gramStart"/>
      <w:r>
        <w:rPr>
          <w:sz w:val="24"/>
        </w:rPr>
        <w:t>golden-config</w:t>
      </w:r>
      <w:proofErr w:type="gramEnd"/>
      <w:r>
        <w:rPr>
          <w:spacing w:val="40"/>
          <w:sz w:val="24"/>
        </w:rPr>
        <w:t xml:space="preserve"> </w:t>
      </w:r>
      <w:r>
        <w:rPr>
          <w:sz w:val="24"/>
        </w:rPr>
        <w:t>is</w:t>
      </w:r>
      <w:r>
        <w:rPr>
          <w:spacing w:val="40"/>
          <w:sz w:val="24"/>
        </w:rPr>
        <w:t xml:space="preserve"> </w:t>
      </w:r>
      <w:r>
        <w:rPr>
          <w:sz w:val="24"/>
        </w:rPr>
        <w:t>given</w:t>
      </w:r>
      <w:r>
        <w:rPr>
          <w:spacing w:val="40"/>
          <w:sz w:val="24"/>
        </w:rPr>
        <w:t xml:space="preserve"> </w:t>
      </w:r>
      <w:r>
        <w:rPr>
          <w:sz w:val="24"/>
        </w:rPr>
        <w:t>in Procedures section below.</w:t>
      </w:r>
    </w:p>
    <w:p w14:paraId="2F8860F4" w14:textId="77777777" w:rsidR="00763D8E" w:rsidRDefault="00763D8E" w:rsidP="00763D8E">
      <w:pPr>
        <w:pStyle w:val="ListParagraph"/>
        <w:numPr>
          <w:ilvl w:val="3"/>
          <w:numId w:val="31"/>
        </w:numPr>
        <w:tabs>
          <w:tab w:val="left" w:pos="2041"/>
        </w:tabs>
        <w:spacing w:line="293" w:lineRule="exact"/>
        <w:ind w:hanging="361"/>
        <w:rPr>
          <w:sz w:val="24"/>
        </w:rPr>
      </w:pPr>
      <w:r>
        <w:rPr>
          <w:sz w:val="24"/>
        </w:rPr>
        <w:t>Execute</w:t>
      </w:r>
      <w:r>
        <w:rPr>
          <w:spacing w:val="-2"/>
          <w:sz w:val="24"/>
        </w:rPr>
        <w:t xml:space="preserve"> </w:t>
      </w:r>
      <w:r>
        <w:rPr>
          <w:sz w:val="24"/>
        </w:rPr>
        <w:t>‘show</w:t>
      </w:r>
      <w:r>
        <w:rPr>
          <w:spacing w:val="-2"/>
          <w:sz w:val="24"/>
        </w:rPr>
        <w:t xml:space="preserve"> </w:t>
      </w:r>
      <w:proofErr w:type="spellStart"/>
      <w:r>
        <w:rPr>
          <w:sz w:val="24"/>
        </w:rPr>
        <w:t>ztp</w:t>
      </w:r>
      <w:proofErr w:type="spellEnd"/>
      <w:r>
        <w:rPr>
          <w:sz w:val="24"/>
        </w:rPr>
        <w:t>’</w:t>
      </w:r>
      <w:r>
        <w:rPr>
          <w:spacing w:val="-4"/>
          <w:sz w:val="24"/>
        </w:rPr>
        <w:t xml:space="preserve"> </w:t>
      </w:r>
      <w:r>
        <w:rPr>
          <w:sz w:val="24"/>
        </w:rPr>
        <w:t>and</w:t>
      </w:r>
      <w:r>
        <w:rPr>
          <w:spacing w:val="-1"/>
          <w:sz w:val="24"/>
        </w:rPr>
        <w:t xml:space="preserve"> </w:t>
      </w:r>
      <w:r>
        <w:rPr>
          <w:sz w:val="24"/>
        </w:rPr>
        <w:t>Verify</w:t>
      </w:r>
      <w:r>
        <w:rPr>
          <w:spacing w:val="-3"/>
          <w:sz w:val="24"/>
        </w:rPr>
        <w:t xml:space="preserve"> </w:t>
      </w:r>
      <w:r>
        <w:rPr>
          <w:sz w:val="24"/>
        </w:rPr>
        <w:t>‘ZTP</w:t>
      </w:r>
      <w:r>
        <w:rPr>
          <w:spacing w:val="-1"/>
          <w:sz w:val="24"/>
        </w:rPr>
        <w:t xml:space="preserve"> </w:t>
      </w:r>
      <w:r>
        <w:rPr>
          <w:sz w:val="24"/>
        </w:rPr>
        <w:t>State’</w:t>
      </w:r>
      <w:r>
        <w:rPr>
          <w:spacing w:val="-2"/>
          <w:sz w:val="24"/>
        </w:rPr>
        <w:t xml:space="preserve"> </w:t>
      </w:r>
      <w:r>
        <w:rPr>
          <w:sz w:val="24"/>
        </w:rPr>
        <w:t>is</w:t>
      </w:r>
      <w:r>
        <w:rPr>
          <w:spacing w:val="-2"/>
          <w:sz w:val="24"/>
        </w:rPr>
        <w:t xml:space="preserve"> ‘activating’.</w:t>
      </w:r>
    </w:p>
    <w:p w14:paraId="1DFC3BB9" w14:textId="77777777" w:rsidR="00763D8E" w:rsidRDefault="00763D8E" w:rsidP="00763D8E">
      <w:pPr>
        <w:pStyle w:val="ListParagraph"/>
        <w:numPr>
          <w:ilvl w:val="3"/>
          <w:numId w:val="31"/>
        </w:numPr>
        <w:tabs>
          <w:tab w:val="left" w:pos="2041"/>
        </w:tabs>
        <w:ind w:hanging="361"/>
        <w:rPr>
          <w:sz w:val="24"/>
        </w:rPr>
      </w:pPr>
      <w:r>
        <w:rPr>
          <w:sz w:val="24"/>
        </w:rPr>
        <w:t>Executed</w:t>
      </w:r>
      <w:r>
        <w:rPr>
          <w:spacing w:val="-6"/>
          <w:sz w:val="24"/>
        </w:rPr>
        <w:t xml:space="preserve"> </w:t>
      </w:r>
      <w:r>
        <w:rPr>
          <w:sz w:val="24"/>
        </w:rPr>
        <w:t>‘show</w:t>
      </w:r>
      <w:r>
        <w:rPr>
          <w:spacing w:val="-2"/>
          <w:sz w:val="24"/>
        </w:rPr>
        <w:t xml:space="preserve"> </w:t>
      </w:r>
      <w:r>
        <w:rPr>
          <w:sz w:val="24"/>
        </w:rPr>
        <w:t>software’</w:t>
      </w:r>
      <w:r>
        <w:rPr>
          <w:spacing w:val="-3"/>
          <w:sz w:val="24"/>
        </w:rPr>
        <w:t xml:space="preserve"> </w:t>
      </w:r>
      <w:r>
        <w:rPr>
          <w:sz w:val="24"/>
        </w:rPr>
        <w:t>and</w:t>
      </w:r>
      <w:r>
        <w:rPr>
          <w:spacing w:val="-5"/>
          <w:sz w:val="24"/>
        </w:rPr>
        <w:t xml:space="preserve"> </w:t>
      </w:r>
      <w:r>
        <w:rPr>
          <w:sz w:val="24"/>
        </w:rPr>
        <w:t>Verify</w:t>
      </w:r>
      <w:r>
        <w:rPr>
          <w:spacing w:val="-4"/>
          <w:sz w:val="24"/>
        </w:rPr>
        <w:t xml:space="preserve"> </w:t>
      </w:r>
      <w:r>
        <w:rPr>
          <w:sz w:val="24"/>
        </w:rPr>
        <w:t>image</w:t>
      </w:r>
      <w:r>
        <w:rPr>
          <w:spacing w:val="-2"/>
          <w:sz w:val="24"/>
        </w:rPr>
        <w:t xml:space="preserve"> </w:t>
      </w:r>
      <w:r>
        <w:rPr>
          <w:sz w:val="24"/>
        </w:rPr>
        <w:t>downloading</w:t>
      </w:r>
      <w:r>
        <w:rPr>
          <w:spacing w:val="-6"/>
          <w:sz w:val="24"/>
        </w:rPr>
        <w:t xml:space="preserve"> </w:t>
      </w:r>
      <w:r>
        <w:rPr>
          <w:sz w:val="24"/>
        </w:rPr>
        <w:t>started</w:t>
      </w:r>
      <w:r>
        <w:rPr>
          <w:spacing w:val="-3"/>
          <w:sz w:val="24"/>
        </w:rPr>
        <w:t xml:space="preserve"> </w:t>
      </w:r>
      <w:r>
        <w:rPr>
          <w:spacing w:val="-2"/>
          <w:sz w:val="24"/>
        </w:rPr>
        <w:t>successfully.</w:t>
      </w:r>
    </w:p>
    <w:p w14:paraId="708BDBD4" w14:textId="77777777" w:rsidR="00763D8E" w:rsidRDefault="00763D8E" w:rsidP="00763D8E">
      <w:pPr>
        <w:pStyle w:val="ListParagraph"/>
        <w:numPr>
          <w:ilvl w:val="3"/>
          <w:numId w:val="31"/>
        </w:numPr>
        <w:tabs>
          <w:tab w:val="left" w:pos="2041"/>
        </w:tabs>
        <w:ind w:hanging="361"/>
        <w:rPr>
          <w:sz w:val="24"/>
        </w:rPr>
      </w:pPr>
      <w:r>
        <w:rPr>
          <w:sz w:val="24"/>
        </w:rPr>
        <w:t>Wait</w:t>
      </w:r>
      <w:r>
        <w:rPr>
          <w:spacing w:val="53"/>
          <w:sz w:val="24"/>
        </w:rPr>
        <w:t xml:space="preserve"> </w:t>
      </w:r>
      <w:r>
        <w:rPr>
          <w:sz w:val="24"/>
        </w:rPr>
        <w:t>till</w:t>
      </w:r>
      <w:r>
        <w:rPr>
          <w:spacing w:val="50"/>
          <w:sz w:val="24"/>
        </w:rPr>
        <w:t xml:space="preserve"> </w:t>
      </w:r>
      <w:r>
        <w:rPr>
          <w:sz w:val="24"/>
        </w:rPr>
        <w:t>the</w:t>
      </w:r>
      <w:r>
        <w:rPr>
          <w:spacing w:val="50"/>
          <w:sz w:val="24"/>
        </w:rPr>
        <w:t xml:space="preserve"> </w:t>
      </w:r>
      <w:r>
        <w:rPr>
          <w:sz w:val="24"/>
        </w:rPr>
        <w:t>time</w:t>
      </w:r>
      <w:r>
        <w:rPr>
          <w:spacing w:val="50"/>
          <w:sz w:val="24"/>
        </w:rPr>
        <w:t xml:space="preserve"> </w:t>
      </w:r>
      <w:r>
        <w:rPr>
          <w:sz w:val="24"/>
        </w:rPr>
        <w:t>when</w:t>
      </w:r>
      <w:r>
        <w:rPr>
          <w:spacing w:val="53"/>
          <w:sz w:val="24"/>
        </w:rPr>
        <w:t xml:space="preserve"> </w:t>
      </w:r>
      <w:r>
        <w:rPr>
          <w:sz w:val="24"/>
        </w:rPr>
        <w:t>image</w:t>
      </w:r>
      <w:r>
        <w:rPr>
          <w:spacing w:val="52"/>
          <w:sz w:val="24"/>
        </w:rPr>
        <w:t xml:space="preserve"> </w:t>
      </w:r>
      <w:r>
        <w:rPr>
          <w:sz w:val="24"/>
        </w:rPr>
        <w:t>is</w:t>
      </w:r>
      <w:r>
        <w:rPr>
          <w:spacing w:val="52"/>
          <w:sz w:val="24"/>
        </w:rPr>
        <w:t xml:space="preserve"> </w:t>
      </w:r>
      <w:r>
        <w:rPr>
          <w:sz w:val="24"/>
        </w:rPr>
        <w:t>activated</w:t>
      </w:r>
      <w:r>
        <w:rPr>
          <w:spacing w:val="53"/>
          <w:sz w:val="24"/>
        </w:rPr>
        <w:t xml:space="preserve"> </w:t>
      </w:r>
      <w:r>
        <w:rPr>
          <w:sz w:val="24"/>
        </w:rPr>
        <w:t>on</w:t>
      </w:r>
      <w:r>
        <w:rPr>
          <w:spacing w:val="50"/>
          <w:sz w:val="24"/>
        </w:rPr>
        <w:t xml:space="preserve"> </w:t>
      </w:r>
      <w:r>
        <w:rPr>
          <w:sz w:val="24"/>
        </w:rPr>
        <w:t>the</w:t>
      </w:r>
      <w:r>
        <w:rPr>
          <w:spacing w:val="52"/>
          <w:sz w:val="24"/>
        </w:rPr>
        <w:t xml:space="preserve"> </w:t>
      </w:r>
      <w:r>
        <w:rPr>
          <w:sz w:val="24"/>
        </w:rPr>
        <w:t>system.</w:t>
      </w:r>
      <w:r>
        <w:rPr>
          <w:spacing w:val="52"/>
          <w:sz w:val="24"/>
        </w:rPr>
        <w:t xml:space="preserve"> </w:t>
      </w:r>
      <w:r>
        <w:rPr>
          <w:sz w:val="24"/>
        </w:rPr>
        <w:t>Check</w:t>
      </w:r>
      <w:r>
        <w:rPr>
          <w:spacing w:val="49"/>
          <w:sz w:val="24"/>
        </w:rPr>
        <w:t xml:space="preserve"> </w:t>
      </w:r>
      <w:r>
        <w:rPr>
          <w:sz w:val="24"/>
        </w:rPr>
        <w:t>with</w:t>
      </w:r>
      <w:r>
        <w:rPr>
          <w:spacing w:val="58"/>
          <w:sz w:val="24"/>
        </w:rPr>
        <w:t xml:space="preserve"> </w:t>
      </w:r>
      <w:r>
        <w:rPr>
          <w:sz w:val="24"/>
        </w:rPr>
        <w:t>‘show</w:t>
      </w:r>
      <w:r>
        <w:rPr>
          <w:spacing w:val="54"/>
          <w:sz w:val="24"/>
        </w:rPr>
        <w:t xml:space="preserve"> </w:t>
      </w:r>
      <w:r>
        <w:rPr>
          <w:spacing w:val="-2"/>
          <w:sz w:val="24"/>
        </w:rPr>
        <w:t>software’</w:t>
      </w:r>
    </w:p>
    <w:p w14:paraId="407D59FD" w14:textId="77777777" w:rsidR="00763D8E" w:rsidRDefault="00763D8E" w:rsidP="00763D8E">
      <w:pPr>
        <w:pStyle w:val="BodyText"/>
        <w:ind w:left="2040"/>
      </w:pPr>
      <w:r>
        <w:rPr>
          <w:spacing w:val="-2"/>
        </w:rPr>
        <w:t>command.</w:t>
      </w:r>
    </w:p>
    <w:p w14:paraId="23F2100F" w14:textId="77777777" w:rsidR="00763D8E" w:rsidRDefault="00763D8E" w:rsidP="00763D8E">
      <w:pPr>
        <w:pStyle w:val="ListParagraph"/>
        <w:numPr>
          <w:ilvl w:val="3"/>
          <w:numId w:val="31"/>
        </w:numPr>
        <w:tabs>
          <w:tab w:val="left" w:pos="2041"/>
        </w:tabs>
        <w:ind w:hanging="361"/>
        <w:rPr>
          <w:sz w:val="24"/>
        </w:rPr>
      </w:pPr>
      <w:r>
        <w:rPr>
          <w:sz w:val="24"/>
        </w:rPr>
        <w:t>Now</w:t>
      </w:r>
      <w:r>
        <w:rPr>
          <w:spacing w:val="-6"/>
          <w:sz w:val="24"/>
        </w:rPr>
        <w:t xml:space="preserve"> </w:t>
      </w:r>
      <w:r>
        <w:rPr>
          <w:sz w:val="24"/>
        </w:rPr>
        <w:t>Verify</w:t>
      </w:r>
      <w:r>
        <w:rPr>
          <w:spacing w:val="-3"/>
          <w:sz w:val="24"/>
        </w:rPr>
        <w:t xml:space="preserve"> </w:t>
      </w:r>
      <w:proofErr w:type="gramStart"/>
      <w:r>
        <w:rPr>
          <w:sz w:val="24"/>
        </w:rPr>
        <w:t>initial-configuration</w:t>
      </w:r>
      <w:proofErr w:type="gramEnd"/>
      <w:r>
        <w:rPr>
          <w:spacing w:val="-1"/>
          <w:sz w:val="24"/>
        </w:rPr>
        <w:t xml:space="preserve"> </w:t>
      </w:r>
      <w:r>
        <w:rPr>
          <w:sz w:val="24"/>
        </w:rPr>
        <w:t>is</w:t>
      </w:r>
      <w:r>
        <w:rPr>
          <w:spacing w:val="-5"/>
          <w:sz w:val="24"/>
        </w:rPr>
        <w:t xml:space="preserve"> </w:t>
      </w:r>
      <w:r>
        <w:rPr>
          <w:sz w:val="24"/>
        </w:rPr>
        <w:t>replayed</w:t>
      </w:r>
      <w:r>
        <w:rPr>
          <w:spacing w:val="-4"/>
          <w:sz w:val="24"/>
        </w:rPr>
        <w:t xml:space="preserve"> </w:t>
      </w:r>
      <w:r>
        <w:rPr>
          <w:sz w:val="24"/>
        </w:rPr>
        <w:t>on</w:t>
      </w:r>
      <w:r>
        <w:rPr>
          <w:spacing w:val="-3"/>
          <w:sz w:val="24"/>
        </w:rPr>
        <w:t xml:space="preserve"> </w:t>
      </w:r>
      <w:r>
        <w:rPr>
          <w:sz w:val="24"/>
        </w:rPr>
        <w:t>the</w:t>
      </w:r>
      <w:r>
        <w:rPr>
          <w:spacing w:val="-2"/>
          <w:sz w:val="24"/>
        </w:rPr>
        <w:t xml:space="preserve"> </w:t>
      </w:r>
      <w:r>
        <w:rPr>
          <w:sz w:val="24"/>
        </w:rPr>
        <w:t>system</w:t>
      </w:r>
      <w:r>
        <w:rPr>
          <w:spacing w:val="-1"/>
          <w:sz w:val="24"/>
        </w:rPr>
        <w:t xml:space="preserve"> </w:t>
      </w:r>
      <w:r>
        <w:rPr>
          <w:spacing w:val="-2"/>
          <w:sz w:val="24"/>
        </w:rPr>
        <w:t>successfully</w:t>
      </w:r>
    </w:p>
    <w:p w14:paraId="185EDE6D" w14:textId="77777777" w:rsidR="00763D8E" w:rsidRDefault="00763D8E" w:rsidP="00763D8E">
      <w:pPr>
        <w:pStyle w:val="ListParagraph"/>
        <w:numPr>
          <w:ilvl w:val="3"/>
          <w:numId w:val="31"/>
        </w:numPr>
        <w:tabs>
          <w:tab w:val="left" w:pos="2041"/>
        </w:tabs>
        <w:ind w:hanging="361"/>
        <w:rPr>
          <w:sz w:val="24"/>
        </w:rPr>
      </w:pPr>
      <w:r>
        <w:rPr>
          <w:sz w:val="24"/>
        </w:rPr>
        <w:t>Verify</w:t>
      </w:r>
      <w:r>
        <w:rPr>
          <w:spacing w:val="-2"/>
          <w:sz w:val="24"/>
        </w:rPr>
        <w:t xml:space="preserve"> </w:t>
      </w:r>
      <w:r>
        <w:rPr>
          <w:sz w:val="24"/>
        </w:rPr>
        <w:t>‘ZTP</w:t>
      </w:r>
      <w:r>
        <w:rPr>
          <w:spacing w:val="-3"/>
          <w:sz w:val="24"/>
        </w:rPr>
        <w:t xml:space="preserve"> </w:t>
      </w:r>
      <w:r>
        <w:rPr>
          <w:sz w:val="24"/>
        </w:rPr>
        <w:t>State’ is</w:t>
      </w:r>
      <w:r>
        <w:rPr>
          <w:spacing w:val="-4"/>
          <w:sz w:val="24"/>
        </w:rPr>
        <w:t xml:space="preserve"> </w:t>
      </w:r>
      <w:r>
        <w:rPr>
          <w:sz w:val="24"/>
        </w:rPr>
        <w:t>‘Activated’</w:t>
      </w:r>
      <w:r>
        <w:rPr>
          <w:spacing w:val="-3"/>
          <w:sz w:val="24"/>
        </w:rPr>
        <w:t xml:space="preserve"> </w:t>
      </w:r>
      <w:r>
        <w:rPr>
          <w:sz w:val="24"/>
        </w:rPr>
        <w:t>now</w:t>
      </w:r>
      <w:r>
        <w:rPr>
          <w:spacing w:val="-1"/>
          <w:sz w:val="24"/>
        </w:rPr>
        <w:t xml:space="preserve"> </w:t>
      </w:r>
      <w:r>
        <w:rPr>
          <w:sz w:val="24"/>
        </w:rPr>
        <w:t>in</w:t>
      </w:r>
      <w:r>
        <w:rPr>
          <w:spacing w:val="-1"/>
          <w:sz w:val="24"/>
        </w:rPr>
        <w:t xml:space="preserve"> </w:t>
      </w:r>
      <w:r>
        <w:rPr>
          <w:sz w:val="24"/>
        </w:rPr>
        <w:t>‘show</w:t>
      </w:r>
      <w:r>
        <w:rPr>
          <w:spacing w:val="-2"/>
          <w:sz w:val="24"/>
        </w:rPr>
        <w:t xml:space="preserve"> </w:t>
      </w:r>
      <w:proofErr w:type="spellStart"/>
      <w:r>
        <w:rPr>
          <w:sz w:val="24"/>
        </w:rPr>
        <w:t>ztp</w:t>
      </w:r>
      <w:proofErr w:type="spellEnd"/>
      <w:r>
        <w:rPr>
          <w:sz w:val="24"/>
        </w:rPr>
        <w:t>’</w:t>
      </w:r>
      <w:r>
        <w:rPr>
          <w:spacing w:val="-6"/>
          <w:sz w:val="24"/>
        </w:rPr>
        <w:t xml:space="preserve"> </w:t>
      </w:r>
      <w:r>
        <w:rPr>
          <w:sz w:val="24"/>
        </w:rPr>
        <w:t>command</w:t>
      </w:r>
      <w:r>
        <w:rPr>
          <w:spacing w:val="-2"/>
          <w:sz w:val="24"/>
        </w:rPr>
        <w:t xml:space="preserve"> output.</w:t>
      </w:r>
    </w:p>
    <w:p w14:paraId="0A87C04F" w14:textId="77777777" w:rsidR="00763D8E" w:rsidRDefault="00763D8E" w:rsidP="00763D8E">
      <w:pPr>
        <w:pStyle w:val="ListParagraph"/>
        <w:numPr>
          <w:ilvl w:val="3"/>
          <w:numId w:val="31"/>
        </w:numPr>
        <w:tabs>
          <w:tab w:val="left" w:pos="2041"/>
        </w:tabs>
        <w:ind w:left="2184" w:right="2604" w:hanging="504"/>
        <w:rPr>
          <w:sz w:val="24"/>
        </w:rPr>
      </w:pPr>
      <w:r>
        <w:rPr>
          <w:sz w:val="24"/>
        </w:rPr>
        <w:t>Verify</w:t>
      </w:r>
      <w:r>
        <w:rPr>
          <w:spacing w:val="-6"/>
          <w:sz w:val="24"/>
        </w:rPr>
        <w:t xml:space="preserve"> </w:t>
      </w:r>
      <w:r>
        <w:rPr>
          <w:sz w:val="24"/>
        </w:rPr>
        <w:t>System</w:t>
      </w:r>
      <w:r>
        <w:rPr>
          <w:spacing w:val="-5"/>
          <w:sz w:val="24"/>
        </w:rPr>
        <w:t xml:space="preserve"> </w:t>
      </w:r>
      <w:r>
        <w:rPr>
          <w:sz w:val="24"/>
        </w:rPr>
        <w:t>sends</w:t>
      </w:r>
      <w:r>
        <w:rPr>
          <w:spacing w:val="-7"/>
          <w:sz w:val="24"/>
        </w:rPr>
        <w:t xml:space="preserve"> </w:t>
      </w:r>
      <w:r>
        <w:rPr>
          <w:sz w:val="24"/>
        </w:rPr>
        <w:t>below</w:t>
      </w:r>
      <w:r>
        <w:rPr>
          <w:spacing w:val="-5"/>
          <w:sz w:val="24"/>
        </w:rPr>
        <w:t xml:space="preserve"> </w:t>
      </w:r>
      <w:r>
        <w:rPr>
          <w:sz w:val="24"/>
        </w:rPr>
        <w:t>Progress-Reports</w:t>
      </w:r>
      <w:r>
        <w:rPr>
          <w:spacing w:val="-7"/>
          <w:sz w:val="24"/>
        </w:rPr>
        <w:t xml:space="preserve"> </w:t>
      </w:r>
      <w:r>
        <w:rPr>
          <w:sz w:val="24"/>
        </w:rPr>
        <w:t>on</w:t>
      </w:r>
      <w:r>
        <w:rPr>
          <w:spacing w:val="-6"/>
          <w:sz w:val="24"/>
        </w:rPr>
        <w:t xml:space="preserve"> </w:t>
      </w:r>
      <w:r>
        <w:rPr>
          <w:sz w:val="24"/>
        </w:rPr>
        <w:t>bootstrap-server</w:t>
      </w:r>
      <w:r>
        <w:rPr>
          <w:spacing w:val="-5"/>
          <w:sz w:val="24"/>
        </w:rPr>
        <w:t xml:space="preserve"> </w:t>
      </w:r>
      <w:r>
        <w:rPr>
          <w:sz w:val="24"/>
        </w:rPr>
        <w:t xml:space="preserve">successfully. </w:t>
      </w:r>
      <w:r>
        <w:rPr>
          <w:spacing w:val="-2"/>
          <w:sz w:val="24"/>
        </w:rPr>
        <w:t>bootstrap-initiated</w:t>
      </w:r>
    </w:p>
    <w:p w14:paraId="14E95FD5" w14:textId="77777777" w:rsidR="00763D8E" w:rsidRDefault="00763D8E" w:rsidP="00763D8E">
      <w:pPr>
        <w:pStyle w:val="BodyText"/>
        <w:ind w:left="2184" w:right="6995"/>
      </w:pPr>
      <w:r>
        <w:rPr>
          <w:spacing w:val="-2"/>
        </w:rPr>
        <w:t>boot-image-installed-rebooting boot-image-complete bootstrap-complete</w:t>
      </w:r>
    </w:p>
    <w:p w14:paraId="580E2CA5" w14:textId="77777777" w:rsidR="00763D8E" w:rsidRDefault="00763D8E" w:rsidP="00763D8E">
      <w:pPr>
        <w:pStyle w:val="BodyText"/>
        <w:spacing w:before="1"/>
      </w:pPr>
    </w:p>
    <w:p w14:paraId="32D38D9C" w14:textId="77777777" w:rsidR="00763D8E" w:rsidRDefault="00763D8E" w:rsidP="00763D8E">
      <w:pPr>
        <w:ind w:left="1260"/>
        <w:rPr>
          <w:rFonts w:ascii="Calibri"/>
          <w:b/>
          <w:i/>
          <w:sz w:val="24"/>
        </w:rPr>
      </w:pPr>
      <w:r>
        <w:rPr>
          <w:rFonts w:ascii="Calibri"/>
          <w:b/>
          <w:i/>
          <w:spacing w:val="-2"/>
          <w:sz w:val="24"/>
        </w:rPr>
        <w:t>Procedure:</w:t>
      </w:r>
    </w:p>
    <w:p w14:paraId="78EC6113" w14:textId="77777777" w:rsidR="00763D8E" w:rsidRDefault="00763D8E" w:rsidP="00763D8E">
      <w:pPr>
        <w:pStyle w:val="BodyText"/>
        <w:ind w:left="2340" w:right="1165" w:hanging="360"/>
      </w:pPr>
      <w:r>
        <w:rPr>
          <w:rFonts w:ascii="Wingdings" w:hAnsi="Wingdings"/>
          <w:sz w:val="22"/>
        </w:rPr>
        <w:t></w:t>
      </w:r>
      <w:r>
        <w:rPr>
          <w:rFonts w:ascii="Times New Roman" w:hAnsi="Times New Roman"/>
          <w:spacing w:val="80"/>
          <w:sz w:val="22"/>
        </w:rPr>
        <w:t xml:space="preserve"> </w:t>
      </w:r>
      <w:r>
        <w:t>Enter the following commands on CLI to install and configure PKIX certificates and create TLS Service Profile:</w:t>
      </w:r>
    </w:p>
    <w:p w14:paraId="1F551A14" w14:textId="77777777" w:rsidR="00763D8E" w:rsidRDefault="00763D8E" w:rsidP="00763D8E">
      <w:pPr>
        <w:pStyle w:val="BodyText"/>
        <w:spacing w:before="12"/>
        <w:rPr>
          <w:sz w:val="23"/>
        </w:rPr>
      </w:pPr>
    </w:p>
    <w:p w14:paraId="1ED634A1" w14:textId="77777777" w:rsidR="00763D8E" w:rsidRDefault="00763D8E" w:rsidP="00763D8E">
      <w:pPr>
        <w:pStyle w:val="BodyText"/>
        <w:spacing w:line="272" w:lineRule="exact"/>
        <w:ind w:left="1260"/>
        <w:rPr>
          <w:rFonts w:ascii="Courier New"/>
        </w:rPr>
      </w:pPr>
      <w:proofErr w:type="spellStart"/>
      <w:r>
        <w:rPr>
          <w:rFonts w:ascii="Courier New"/>
        </w:rPr>
        <w:t>pkix</w:t>
      </w:r>
      <w:proofErr w:type="spellEnd"/>
      <w:r>
        <w:rPr>
          <w:rFonts w:ascii="Courier New"/>
        </w:rPr>
        <w:t>-certificates</w:t>
      </w:r>
      <w:r>
        <w:rPr>
          <w:rFonts w:ascii="Courier New"/>
          <w:spacing w:val="-17"/>
        </w:rPr>
        <w:t xml:space="preserve"> </w:t>
      </w:r>
      <w:r>
        <w:rPr>
          <w:rFonts w:ascii="Courier New"/>
        </w:rPr>
        <w:t>install</w:t>
      </w:r>
      <w:r>
        <w:rPr>
          <w:rFonts w:ascii="Courier New"/>
          <w:spacing w:val="-14"/>
        </w:rPr>
        <w:t xml:space="preserve"> </w:t>
      </w:r>
      <w:r>
        <w:rPr>
          <w:rFonts w:ascii="Courier New"/>
        </w:rPr>
        <w:t>cert-name</w:t>
      </w:r>
      <w:r>
        <w:rPr>
          <w:rFonts w:ascii="Courier New"/>
          <w:spacing w:val="-14"/>
        </w:rPr>
        <w:t xml:space="preserve"> </w:t>
      </w:r>
      <w:r>
        <w:rPr>
          <w:rFonts w:ascii="Courier New"/>
        </w:rPr>
        <w:t>&lt;</w:t>
      </w:r>
      <w:proofErr w:type="spellStart"/>
      <w:r>
        <w:rPr>
          <w:rFonts w:ascii="Courier New"/>
        </w:rPr>
        <w:t>sztp</w:t>
      </w:r>
      <w:proofErr w:type="spellEnd"/>
      <w:r>
        <w:rPr>
          <w:rFonts w:ascii="Courier New"/>
        </w:rPr>
        <w:t>-cert-name&gt;</w:t>
      </w:r>
      <w:r>
        <w:rPr>
          <w:rFonts w:ascii="Courier New"/>
          <w:spacing w:val="-14"/>
        </w:rPr>
        <w:t xml:space="preserve"> </w:t>
      </w:r>
      <w:r>
        <w:rPr>
          <w:rFonts w:ascii="Courier New"/>
        </w:rPr>
        <w:t>remote-file-</w:t>
      </w:r>
      <w:proofErr w:type="spellStart"/>
      <w:r>
        <w:rPr>
          <w:rFonts w:ascii="Courier New"/>
          <w:spacing w:val="-5"/>
        </w:rPr>
        <w:t>uri</w:t>
      </w:r>
      <w:proofErr w:type="spellEnd"/>
    </w:p>
    <w:p w14:paraId="1AADC348" w14:textId="77777777" w:rsidR="00763D8E" w:rsidRDefault="00763D8E" w:rsidP="00763D8E">
      <w:pPr>
        <w:pStyle w:val="BodyText"/>
        <w:spacing w:line="272" w:lineRule="exact"/>
        <w:ind w:left="1260"/>
        <w:rPr>
          <w:rFonts w:ascii="Courier New"/>
        </w:rPr>
      </w:pPr>
      <w:r>
        <w:rPr>
          <w:rFonts w:ascii="Courier New"/>
        </w:rPr>
        <w:t>&lt;client-cert-</w:t>
      </w:r>
      <w:proofErr w:type="spellStart"/>
      <w:r>
        <w:rPr>
          <w:rFonts w:ascii="Courier New"/>
        </w:rPr>
        <w:t>uri</w:t>
      </w:r>
      <w:proofErr w:type="spellEnd"/>
      <w:r>
        <w:rPr>
          <w:rFonts w:ascii="Courier New"/>
        </w:rPr>
        <w:t>&gt;</w:t>
      </w:r>
      <w:r>
        <w:rPr>
          <w:rFonts w:ascii="Courier New"/>
          <w:spacing w:val="-11"/>
        </w:rPr>
        <w:t xml:space="preserve"> </w:t>
      </w:r>
      <w:r>
        <w:rPr>
          <w:rFonts w:ascii="Courier New"/>
        </w:rPr>
        <w:t>cert-only</w:t>
      </w:r>
      <w:r>
        <w:rPr>
          <w:rFonts w:ascii="Courier New"/>
          <w:spacing w:val="-10"/>
        </w:rPr>
        <w:t xml:space="preserve"> </w:t>
      </w:r>
      <w:r>
        <w:rPr>
          <w:rFonts w:ascii="Courier New"/>
        </w:rPr>
        <w:t>false</w:t>
      </w:r>
      <w:r>
        <w:rPr>
          <w:rFonts w:ascii="Courier New"/>
          <w:spacing w:val="-10"/>
        </w:rPr>
        <w:t xml:space="preserve"> </w:t>
      </w:r>
      <w:proofErr w:type="spellStart"/>
      <w:r>
        <w:rPr>
          <w:rFonts w:ascii="Courier New"/>
        </w:rPr>
        <w:t>certpassphrase</w:t>
      </w:r>
      <w:proofErr w:type="spellEnd"/>
      <w:r>
        <w:rPr>
          <w:rFonts w:ascii="Courier New"/>
          <w:spacing w:val="-10"/>
        </w:rPr>
        <w:t xml:space="preserve"> </w:t>
      </w:r>
      <w:r>
        <w:rPr>
          <w:rFonts w:ascii="Courier New"/>
        </w:rPr>
        <w:t>test</w:t>
      </w:r>
      <w:r>
        <w:rPr>
          <w:rFonts w:ascii="Courier New"/>
          <w:spacing w:val="-10"/>
        </w:rPr>
        <w:t xml:space="preserve"> </w:t>
      </w:r>
      <w:r>
        <w:rPr>
          <w:rFonts w:ascii="Courier New"/>
        </w:rPr>
        <w:t>login-</w:t>
      </w:r>
      <w:r>
        <w:rPr>
          <w:rFonts w:ascii="Courier New"/>
          <w:spacing w:val="-5"/>
        </w:rPr>
        <w:t>id</w:t>
      </w:r>
    </w:p>
    <w:p w14:paraId="17295CE0" w14:textId="77777777" w:rsidR="00763D8E" w:rsidRDefault="00763D8E" w:rsidP="00763D8E">
      <w:pPr>
        <w:pStyle w:val="BodyText"/>
        <w:spacing w:before="1"/>
        <w:ind w:left="1260"/>
        <w:rPr>
          <w:rFonts w:ascii="Courier New"/>
        </w:rPr>
      </w:pPr>
      <w:r>
        <w:rPr>
          <w:rFonts w:ascii="Courier New"/>
        </w:rPr>
        <w:t>&lt;username&gt;</w:t>
      </w:r>
      <w:r>
        <w:rPr>
          <w:rFonts w:ascii="Courier New"/>
          <w:spacing w:val="-9"/>
        </w:rPr>
        <w:t xml:space="preserve"> </w:t>
      </w:r>
      <w:r>
        <w:rPr>
          <w:rFonts w:ascii="Courier New"/>
        </w:rPr>
        <w:t>password</w:t>
      </w:r>
      <w:r>
        <w:rPr>
          <w:rFonts w:ascii="Courier New"/>
          <w:spacing w:val="-9"/>
        </w:rPr>
        <w:t xml:space="preserve"> </w:t>
      </w:r>
      <w:r>
        <w:rPr>
          <w:rFonts w:ascii="Courier New"/>
          <w:spacing w:val="-2"/>
        </w:rPr>
        <w:t>&lt;password&gt;</w:t>
      </w:r>
    </w:p>
    <w:p w14:paraId="28DCCE4D" w14:textId="77777777" w:rsidR="00763D8E" w:rsidRDefault="00763D8E" w:rsidP="00763D8E">
      <w:pPr>
        <w:spacing w:before="11"/>
        <w:rPr>
          <w:sz w:val="23"/>
        </w:rPr>
      </w:pPr>
    </w:p>
    <w:p w14:paraId="39E31A0B" w14:textId="77777777" w:rsidR="00763D8E" w:rsidRDefault="00763D8E" w:rsidP="00763D8E">
      <w:pPr>
        <w:pStyle w:val="BodyText"/>
        <w:ind w:left="1260" w:right="1165"/>
        <w:rPr>
          <w:rFonts w:ascii="Courier New"/>
        </w:rPr>
      </w:pPr>
      <w:proofErr w:type="spellStart"/>
      <w:r>
        <w:rPr>
          <w:rFonts w:ascii="Courier New"/>
        </w:rPr>
        <w:t>pkix</w:t>
      </w:r>
      <w:proofErr w:type="spellEnd"/>
      <w:r>
        <w:rPr>
          <w:rFonts w:ascii="Courier New"/>
        </w:rPr>
        <w:t>-ca install ca-cert-name DigiCert-CA remote-file-</w:t>
      </w:r>
      <w:proofErr w:type="spellStart"/>
      <w:r>
        <w:rPr>
          <w:rFonts w:ascii="Courier New"/>
        </w:rPr>
        <w:t>uri</w:t>
      </w:r>
      <w:proofErr w:type="spellEnd"/>
      <w:r>
        <w:rPr>
          <w:rFonts w:ascii="Courier New"/>
        </w:rPr>
        <w:t xml:space="preserve"> scp://[2620:11</w:t>
      </w:r>
      <w:proofErr w:type="gramStart"/>
      <w:r>
        <w:rPr>
          <w:rFonts w:ascii="Courier New"/>
        </w:rPr>
        <w:t>b:d</w:t>
      </w:r>
      <w:proofErr w:type="gramEnd"/>
      <w:r>
        <w:rPr>
          <w:rFonts w:ascii="Courier New"/>
        </w:rPr>
        <w:t>0a2:f0f3::9b]/tmp/certs/ca.crt</w:t>
      </w:r>
      <w:r>
        <w:rPr>
          <w:rFonts w:ascii="Courier New"/>
          <w:spacing w:val="-19"/>
        </w:rPr>
        <w:t xml:space="preserve"> </w:t>
      </w:r>
      <w:r>
        <w:rPr>
          <w:rFonts w:ascii="Courier New"/>
        </w:rPr>
        <w:t>login-id</w:t>
      </w:r>
      <w:r>
        <w:rPr>
          <w:rFonts w:ascii="Courier New"/>
          <w:spacing w:val="-19"/>
        </w:rPr>
        <w:t xml:space="preserve"> </w:t>
      </w:r>
      <w:r>
        <w:rPr>
          <w:rFonts w:ascii="Courier New"/>
        </w:rPr>
        <w:t>&lt;username&gt; password &lt;password&gt;</w:t>
      </w:r>
    </w:p>
    <w:p w14:paraId="586AE911" w14:textId="77777777" w:rsidR="00763D8E" w:rsidRDefault="00763D8E" w:rsidP="00763D8E">
      <w:pPr>
        <w:spacing w:before="11"/>
        <w:rPr>
          <w:sz w:val="23"/>
        </w:rPr>
      </w:pPr>
    </w:p>
    <w:p w14:paraId="187C1F8C" w14:textId="77777777" w:rsidR="00763D8E" w:rsidRDefault="00763D8E" w:rsidP="00763D8E">
      <w:pPr>
        <w:pStyle w:val="BodyText"/>
        <w:ind w:left="1260" w:right="1327"/>
        <w:rPr>
          <w:rFonts w:ascii="Courier New"/>
        </w:rPr>
      </w:pPr>
      <w:proofErr w:type="spellStart"/>
      <w:r>
        <w:rPr>
          <w:rFonts w:ascii="Courier New"/>
        </w:rPr>
        <w:t>pkix</w:t>
      </w:r>
      <w:proofErr w:type="spellEnd"/>
      <w:r>
        <w:rPr>
          <w:rFonts w:ascii="Courier New"/>
        </w:rPr>
        <w:t xml:space="preserve"> peer-auth-profiles peer-auth-profile &lt;profile-name&gt; check-</w:t>
      </w:r>
      <w:proofErr w:type="spellStart"/>
      <w:r>
        <w:rPr>
          <w:rFonts w:ascii="Courier New"/>
        </w:rPr>
        <w:t>ip</w:t>
      </w:r>
      <w:proofErr w:type="spellEnd"/>
      <w:r>
        <w:rPr>
          <w:rFonts w:ascii="Courier New"/>
        </w:rPr>
        <w:t>- host</w:t>
      </w:r>
      <w:r>
        <w:rPr>
          <w:rFonts w:ascii="Courier New"/>
          <w:spacing w:val="-7"/>
        </w:rPr>
        <w:t xml:space="preserve"> </w:t>
      </w:r>
      <w:r>
        <w:rPr>
          <w:rFonts w:ascii="Courier New"/>
        </w:rPr>
        <w:t>false</w:t>
      </w:r>
      <w:r>
        <w:rPr>
          <w:rFonts w:ascii="Courier New"/>
          <w:spacing w:val="-7"/>
        </w:rPr>
        <w:t xml:space="preserve"> </w:t>
      </w:r>
      <w:r>
        <w:rPr>
          <w:rFonts w:ascii="Courier New"/>
        </w:rPr>
        <w:t>check-cert-expiry</w:t>
      </w:r>
      <w:r>
        <w:rPr>
          <w:rFonts w:ascii="Courier New"/>
          <w:spacing w:val="-7"/>
        </w:rPr>
        <w:t xml:space="preserve"> </w:t>
      </w:r>
      <w:r>
        <w:rPr>
          <w:rFonts w:ascii="Courier New"/>
        </w:rPr>
        <w:t>false</w:t>
      </w:r>
      <w:r>
        <w:rPr>
          <w:rFonts w:ascii="Courier New"/>
          <w:spacing w:val="-7"/>
        </w:rPr>
        <w:t xml:space="preserve"> </w:t>
      </w:r>
      <w:proofErr w:type="spellStart"/>
      <w:r>
        <w:rPr>
          <w:rFonts w:ascii="Courier New"/>
        </w:rPr>
        <w:t>checkfingerprint</w:t>
      </w:r>
      <w:proofErr w:type="spellEnd"/>
      <w:r>
        <w:rPr>
          <w:rFonts w:ascii="Courier New"/>
          <w:spacing w:val="-7"/>
        </w:rPr>
        <w:t xml:space="preserve"> </w:t>
      </w:r>
      <w:r>
        <w:rPr>
          <w:rFonts w:ascii="Courier New"/>
        </w:rPr>
        <w:t>false</w:t>
      </w:r>
      <w:r>
        <w:rPr>
          <w:rFonts w:ascii="Courier New"/>
          <w:spacing w:val="-7"/>
        </w:rPr>
        <w:t xml:space="preserve"> </w:t>
      </w:r>
      <w:r>
        <w:rPr>
          <w:rFonts w:ascii="Courier New"/>
        </w:rPr>
        <w:t>periodic- reauthorization-max-interval &lt;max-interval&gt;</w:t>
      </w:r>
    </w:p>
    <w:p w14:paraId="6CD306B0" w14:textId="77777777" w:rsidR="00763D8E" w:rsidRDefault="00763D8E" w:rsidP="00763D8E">
      <w:pPr>
        <w:spacing w:before="11"/>
        <w:rPr>
          <w:sz w:val="23"/>
        </w:rPr>
      </w:pPr>
    </w:p>
    <w:p w14:paraId="76B47D0E" w14:textId="77777777" w:rsidR="00763D8E" w:rsidRDefault="00763D8E" w:rsidP="00763D8E">
      <w:pPr>
        <w:pStyle w:val="BodyText"/>
        <w:ind w:left="1260"/>
        <w:rPr>
          <w:rFonts w:ascii="Courier New"/>
        </w:rPr>
      </w:pPr>
      <w:r>
        <w:rPr>
          <w:rFonts w:ascii="Courier New"/>
        </w:rPr>
        <w:t>hello-params</w:t>
      </w:r>
      <w:r>
        <w:rPr>
          <w:rFonts w:ascii="Courier New"/>
          <w:spacing w:val="-15"/>
        </w:rPr>
        <w:t xml:space="preserve"> </w:t>
      </w:r>
      <w:r>
        <w:rPr>
          <w:rFonts w:ascii="Courier New"/>
        </w:rPr>
        <w:t>https-</w:t>
      </w:r>
      <w:proofErr w:type="spellStart"/>
      <w:r>
        <w:rPr>
          <w:rFonts w:ascii="Courier New"/>
        </w:rPr>
        <w:t>tls</w:t>
      </w:r>
      <w:proofErr w:type="spellEnd"/>
      <w:r>
        <w:rPr>
          <w:rFonts w:ascii="Courier New"/>
        </w:rPr>
        <w:t>-profile</w:t>
      </w:r>
      <w:r>
        <w:rPr>
          <w:rFonts w:ascii="Courier New"/>
          <w:spacing w:val="-12"/>
        </w:rPr>
        <w:t xml:space="preserve"> </w:t>
      </w:r>
      <w:proofErr w:type="spellStart"/>
      <w:r>
        <w:rPr>
          <w:rFonts w:ascii="Courier New"/>
        </w:rPr>
        <w:t>tls</w:t>
      </w:r>
      <w:proofErr w:type="spellEnd"/>
      <w:r>
        <w:rPr>
          <w:rFonts w:ascii="Courier New"/>
        </w:rPr>
        <w:t>-versions</w:t>
      </w:r>
      <w:r>
        <w:rPr>
          <w:rFonts w:ascii="Courier New"/>
          <w:spacing w:val="-13"/>
        </w:rPr>
        <w:t xml:space="preserve"> </w:t>
      </w:r>
      <w:proofErr w:type="spellStart"/>
      <w:r>
        <w:rPr>
          <w:rFonts w:ascii="Courier New"/>
        </w:rPr>
        <w:t>tls</w:t>
      </w:r>
      <w:proofErr w:type="spellEnd"/>
      <w:r>
        <w:rPr>
          <w:rFonts w:ascii="Courier New"/>
        </w:rPr>
        <w:t>-version</w:t>
      </w:r>
      <w:r>
        <w:rPr>
          <w:rFonts w:ascii="Courier New"/>
          <w:spacing w:val="-12"/>
        </w:rPr>
        <w:t xml:space="preserve"> </w:t>
      </w:r>
      <w:r>
        <w:rPr>
          <w:rFonts w:ascii="Courier New"/>
        </w:rPr>
        <w:t>tls-</w:t>
      </w:r>
      <w:r>
        <w:rPr>
          <w:rFonts w:ascii="Courier New"/>
          <w:spacing w:val="-5"/>
        </w:rPr>
        <w:t>1.2</w:t>
      </w:r>
    </w:p>
    <w:p w14:paraId="052E6A51" w14:textId="77777777" w:rsidR="00763D8E" w:rsidRDefault="00763D8E" w:rsidP="00763D8E">
      <w:pPr>
        <w:spacing w:before="1"/>
        <w:rPr>
          <w:sz w:val="24"/>
        </w:rPr>
      </w:pPr>
    </w:p>
    <w:p w14:paraId="60B14C03" w14:textId="77777777" w:rsidR="00763D8E" w:rsidRDefault="00763D8E" w:rsidP="00763D8E">
      <w:pPr>
        <w:pStyle w:val="BodyText"/>
        <w:ind w:left="1260" w:right="1327"/>
        <w:rPr>
          <w:rFonts w:ascii="Courier New"/>
        </w:rPr>
      </w:pPr>
      <w:r>
        <w:rPr>
          <w:rFonts w:ascii="Courier New"/>
        </w:rPr>
        <w:t>hello-params</w:t>
      </w:r>
      <w:r>
        <w:rPr>
          <w:rFonts w:ascii="Courier New"/>
          <w:spacing w:val="-10"/>
        </w:rPr>
        <w:t xml:space="preserve"> </w:t>
      </w:r>
      <w:r>
        <w:rPr>
          <w:rFonts w:ascii="Courier New"/>
        </w:rPr>
        <w:t>https-</w:t>
      </w:r>
      <w:proofErr w:type="spellStart"/>
      <w:r>
        <w:rPr>
          <w:rFonts w:ascii="Courier New"/>
        </w:rPr>
        <w:t>tls</w:t>
      </w:r>
      <w:proofErr w:type="spellEnd"/>
      <w:r>
        <w:rPr>
          <w:rFonts w:ascii="Courier New"/>
        </w:rPr>
        <w:t>-profile</w:t>
      </w:r>
      <w:r>
        <w:rPr>
          <w:rFonts w:ascii="Courier New"/>
          <w:spacing w:val="-10"/>
        </w:rPr>
        <w:t xml:space="preserve"> </w:t>
      </w:r>
      <w:r>
        <w:rPr>
          <w:rFonts w:ascii="Courier New"/>
        </w:rPr>
        <w:t>cipher-suites</w:t>
      </w:r>
      <w:r>
        <w:rPr>
          <w:rFonts w:ascii="Courier New"/>
          <w:spacing w:val="-10"/>
        </w:rPr>
        <w:t xml:space="preserve"> </w:t>
      </w:r>
      <w:proofErr w:type="spellStart"/>
      <w:r>
        <w:rPr>
          <w:rFonts w:ascii="Courier New"/>
        </w:rPr>
        <w:t>ciphersuite</w:t>
      </w:r>
      <w:proofErr w:type="spellEnd"/>
      <w:r>
        <w:rPr>
          <w:rFonts w:ascii="Courier New"/>
          <w:spacing w:val="-10"/>
        </w:rPr>
        <w:t xml:space="preserve"> </w:t>
      </w:r>
      <w:proofErr w:type="spellStart"/>
      <w:r>
        <w:rPr>
          <w:rFonts w:ascii="Courier New"/>
        </w:rPr>
        <w:t>ecdhe-rsa</w:t>
      </w:r>
      <w:proofErr w:type="spellEnd"/>
      <w:r>
        <w:rPr>
          <w:rFonts w:ascii="Courier New"/>
        </w:rPr>
        <w:t xml:space="preserve">- </w:t>
      </w:r>
      <w:r>
        <w:rPr>
          <w:rFonts w:ascii="Courier New"/>
          <w:spacing w:val="-2"/>
        </w:rPr>
        <w:t>with-aes-256-gcm-sha384</w:t>
      </w:r>
    </w:p>
    <w:p w14:paraId="0CBDFDD6" w14:textId="77777777" w:rsidR="00763D8E" w:rsidRDefault="00763D8E" w:rsidP="00763D8E">
      <w:pPr>
        <w:spacing w:before="1"/>
        <w:rPr>
          <w:sz w:val="24"/>
        </w:rPr>
      </w:pPr>
    </w:p>
    <w:p w14:paraId="6FBFC00C" w14:textId="77777777" w:rsidR="00763D8E" w:rsidRDefault="00763D8E" w:rsidP="00763D8E">
      <w:pPr>
        <w:pStyle w:val="BodyText"/>
        <w:ind w:left="1260" w:right="1165"/>
        <w:rPr>
          <w:rFonts w:ascii="Courier New"/>
        </w:rPr>
      </w:pPr>
      <w:r>
        <w:rPr>
          <w:rFonts w:ascii="Courier New"/>
        </w:rPr>
        <w:t>hello-params</w:t>
      </w:r>
      <w:r>
        <w:rPr>
          <w:rFonts w:ascii="Courier New"/>
          <w:spacing w:val="-13"/>
        </w:rPr>
        <w:t xml:space="preserve"> </w:t>
      </w:r>
      <w:r>
        <w:rPr>
          <w:rFonts w:ascii="Courier New"/>
        </w:rPr>
        <w:t>https-</w:t>
      </w:r>
      <w:proofErr w:type="spellStart"/>
      <w:r>
        <w:rPr>
          <w:rFonts w:ascii="Courier New"/>
        </w:rPr>
        <w:t>tls</w:t>
      </w:r>
      <w:proofErr w:type="spellEnd"/>
      <w:r>
        <w:rPr>
          <w:rFonts w:ascii="Courier New"/>
        </w:rPr>
        <w:t>-profile</w:t>
      </w:r>
      <w:r>
        <w:rPr>
          <w:rFonts w:ascii="Courier New"/>
          <w:spacing w:val="-13"/>
        </w:rPr>
        <w:t xml:space="preserve"> </w:t>
      </w:r>
      <w:r>
        <w:rPr>
          <w:rFonts w:ascii="Courier New"/>
        </w:rPr>
        <w:t>elliptic-curves</w:t>
      </w:r>
      <w:r>
        <w:rPr>
          <w:rFonts w:ascii="Courier New"/>
          <w:spacing w:val="-13"/>
        </w:rPr>
        <w:t xml:space="preserve"> </w:t>
      </w:r>
      <w:proofErr w:type="spellStart"/>
      <w:r>
        <w:rPr>
          <w:rFonts w:ascii="Courier New"/>
        </w:rPr>
        <w:t>ellipticcurve</w:t>
      </w:r>
      <w:proofErr w:type="spellEnd"/>
      <w:r>
        <w:rPr>
          <w:rFonts w:ascii="Courier New"/>
        </w:rPr>
        <w:t xml:space="preserve"> </w:t>
      </w:r>
      <w:r>
        <w:rPr>
          <w:rFonts w:ascii="Courier New"/>
          <w:spacing w:val="-2"/>
        </w:rPr>
        <w:t>secp384r1</w:t>
      </w:r>
    </w:p>
    <w:p w14:paraId="2A378D3D" w14:textId="77777777" w:rsidR="00763D8E" w:rsidRDefault="00763D8E" w:rsidP="00763D8E">
      <w:pPr>
        <w:rPr>
          <w:sz w:val="24"/>
        </w:rPr>
      </w:pPr>
    </w:p>
    <w:p w14:paraId="303220D2" w14:textId="77777777" w:rsidR="00763D8E" w:rsidRDefault="00763D8E" w:rsidP="00763D8E">
      <w:pPr>
        <w:pStyle w:val="BodyText"/>
        <w:spacing w:line="272" w:lineRule="exact"/>
        <w:ind w:left="1260"/>
        <w:rPr>
          <w:rFonts w:ascii="Courier New"/>
        </w:rPr>
      </w:pPr>
      <w:proofErr w:type="spellStart"/>
      <w:r>
        <w:rPr>
          <w:rFonts w:ascii="Courier New"/>
        </w:rPr>
        <w:t>tls</w:t>
      </w:r>
      <w:proofErr w:type="spellEnd"/>
      <w:r>
        <w:rPr>
          <w:rFonts w:ascii="Courier New"/>
        </w:rPr>
        <w:t>-service-profiles</w:t>
      </w:r>
      <w:r>
        <w:rPr>
          <w:rFonts w:ascii="Courier New"/>
          <w:spacing w:val="-20"/>
        </w:rPr>
        <w:t xml:space="preserve"> </w:t>
      </w:r>
      <w:r>
        <w:rPr>
          <w:rFonts w:ascii="Courier New"/>
        </w:rPr>
        <w:t>&lt;</w:t>
      </w:r>
      <w:proofErr w:type="spellStart"/>
      <w:r>
        <w:rPr>
          <w:rFonts w:ascii="Courier New"/>
        </w:rPr>
        <w:t>tls</w:t>
      </w:r>
      <w:proofErr w:type="spellEnd"/>
      <w:r>
        <w:rPr>
          <w:rFonts w:ascii="Courier New"/>
        </w:rPr>
        <w:t>-</w:t>
      </w:r>
      <w:proofErr w:type="spellStart"/>
      <w:r>
        <w:rPr>
          <w:rFonts w:ascii="Courier New"/>
        </w:rPr>
        <w:t>serivce</w:t>
      </w:r>
      <w:proofErr w:type="spellEnd"/>
      <w:r>
        <w:rPr>
          <w:rFonts w:ascii="Courier New"/>
        </w:rPr>
        <w:t>-profile-name&gt;</w:t>
      </w:r>
      <w:r>
        <w:rPr>
          <w:rFonts w:ascii="Courier New"/>
          <w:spacing w:val="-18"/>
        </w:rPr>
        <w:t xml:space="preserve"> </w:t>
      </w:r>
      <w:proofErr w:type="spellStart"/>
      <w:r>
        <w:rPr>
          <w:rFonts w:ascii="Courier New"/>
        </w:rPr>
        <w:t>tlsprofile</w:t>
      </w:r>
      <w:proofErr w:type="spellEnd"/>
      <w:r>
        <w:rPr>
          <w:rFonts w:ascii="Courier New"/>
        </w:rPr>
        <w:t>-</w:t>
      </w:r>
      <w:r>
        <w:rPr>
          <w:rFonts w:ascii="Courier New"/>
          <w:spacing w:val="-17"/>
        </w:rPr>
        <w:t xml:space="preserve"> </w:t>
      </w:r>
      <w:r>
        <w:rPr>
          <w:rFonts w:ascii="Courier New"/>
          <w:spacing w:val="-4"/>
        </w:rPr>
        <w:t>name</w:t>
      </w:r>
    </w:p>
    <w:p w14:paraId="0E21F2F5" w14:textId="77777777" w:rsidR="00763D8E" w:rsidRDefault="00763D8E" w:rsidP="00763D8E">
      <w:pPr>
        <w:pStyle w:val="BodyText"/>
        <w:ind w:left="1260" w:right="1165"/>
        <w:rPr>
          <w:rFonts w:ascii="Courier New"/>
        </w:rPr>
      </w:pPr>
      <w:r>
        <w:rPr>
          <w:rFonts w:ascii="Courier New"/>
        </w:rPr>
        <w:t>&lt;</w:t>
      </w:r>
      <w:proofErr w:type="spellStart"/>
      <w:r>
        <w:rPr>
          <w:rFonts w:ascii="Courier New"/>
        </w:rPr>
        <w:t>tls</w:t>
      </w:r>
      <w:proofErr w:type="spellEnd"/>
      <w:r>
        <w:rPr>
          <w:rFonts w:ascii="Courier New"/>
        </w:rPr>
        <w:t>-profile-name&gt;</w:t>
      </w:r>
      <w:r>
        <w:rPr>
          <w:rFonts w:ascii="Courier New"/>
          <w:spacing w:val="-19"/>
        </w:rPr>
        <w:t xml:space="preserve"> </w:t>
      </w:r>
      <w:proofErr w:type="spellStart"/>
      <w:r>
        <w:rPr>
          <w:rFonts w:ascii="Courier New"/>
        </w:rPr>
        <w:t>tls</w:t>
      </w:r>
      <w:proofErr w:type="spellEnd"/>
      <w:r>
        <w:rPr>
          <w:rFonts w:ascii="Courier New"/>
        </w:rPr>
        <w:t>-peer-auth-</w:t>
      </w:r>
      <w:proofErr w:type="spellStart"/>
      <w:r>
        <w:rPr>
          <w:rFonts w:ascii="Courier New"/>
        </w:rPr>
        <w:t>profilename</w:t>
      </w:r>
      <w:proofErr w:type="spellEnd"/>
      <w:r>
        <w:rPr>
          <w:rFonts w:ascii="Courier New"/>
          <w:spacing w:val="-19"/>
        </w:rPr>
        <w:t xml:space="preserve"> </w:t>
      </w:r>
      <w:r>
        <w:rPr>
          <w:rFonts w:ascii="Courier New"/>
        </w:rPr>
        <w:t>&lt;</w:t>
      </w:r>
      <w:proofErr w:type="spellStart"/>
      <w:r>
        <w:rPr>
          <w:rFonts w:ascii="Courier New"/>
        </w:rPr>
        <w:t>tls</w:t>
      </w:r>
      <w:proofErr w:type="spellEnd"/>
      <w:r>
        <w:rPr>
          <w:rFonts w:ascii="Courier New"/>
        </w:rPr>
        <w:t xml:space="preserve">-peer-auth-profile- name&gt; </w:t>
      </w:r>
      <w:proofErr w:type="spellStart"/>
      <w:r>
        <w:rPr>
          <w:rFonts w:ascii="Courier New"/>
        </w:rPr>
        <w:t>tls</w:t>
      </w:r>
      <w:proofErr w:type="spellEnd"/>
      <w:r>
        <w:rPr>
          <w:rFonts w:ascii="Courier New"/>
        </w:rPr>
        <w:t>-certificate-name &lt;cert-name&gt;</w:t>
      </w:r>
    </w:p>
    <w:p w14:paraId="47724C3D" w14:textId="77777777" w:rsidR="00763D8E" w:rsidRDefault="00763D8E" w:rsidP="00763D8E">
      <w:pPr>
        <w:sectPr w:rsidR="00763D8E">
          <w:pgSz w:w="12240" w:h="15840"/>
          <w:pgMar w:top="1560" w:right="0" w:bottom="280" w:left="0" w:header="720" w:footer="720" w:gutter="0"/>
          <w:cols w:space="720"/>
        </w:sectPr>
      </w:pPr>
    </w:p>
    <w:p w14:paraId="06E39296" w14:textId="77777777" w:rsidR="00763D8E" w:rsidRDefault="00763D8E" w:rsidP="00763D8E">
      <w:pPr>
        <w:pStyle w:val="ListParagraph"/>
        <w:numPr>
          <w:ilvl w:val="0"/>
          <w:numId w:val="32"/>
        </w:numPr>
        <w:tabs>
          <w:tab w:val="left" w:pos="2341"/>
        </w:tabs>
        <w:spacing w:before="48"/>
        <w:ind w:hanging="361"/>
        <w:rPr>
          <w:sz w:val="24"/>
        </w:rPr>
      </w:pPr>
      <w:r>
        <w:rPr>
          <w:sz w:val="24"/>
        </w:rPr>
        <w:lastRenderedPageBreak/>
        <w:t>Use</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CLI</w:t>
      </w:r>
      <w:r>
        <w:rPr>
          <w:spacing w:val="-3"/>
          <w:sz w:val="24"/>
        </w:rPr>
        <w:t xml:space="preserve"> </w:t>
      </w:r>
      <w:r>
        <w:rPr>
          <w:sz w:val="24"/>
        </w:rPr>
        <w:t>command</w:t>
      </w:r>
      <w:r>
        <w:rPr>
          <w:spacing w:val="-2"/>
          <w:sz w:val="24"/>
        </w:rPr>
        <w:t xml:space="preserve"> </w:t>
      </w:r>
      <w:r>
        <w:rPr>
          <w:sz w:val="24"/>
        </w:rPr>
        <w:t>to</w:t>
      </w:r>
      <w:r>
        <w:rPr>
          <w:spacing w:val="-4"/>
          <w:sz w:val="24"/>
        </w:rPr>
        <w:t xml:space="preserve"> </w:t>
      </w:r>
      <w:r>
        <w:rPr>
          <w:sz w:val="24"/>
        </w:rPr>
        <w:t>configure</w:t>
      </w:r>
      <w:r>
        <w:rPr>
          <w:spacing w:val="-3"/>
          <w:sz w:val="24"/>
        </w:rPr>
        <w:t xml:space="preserve"> </w:t>
      </w:r>
      <w:r>
        <w:rPr>
          <w:sz w:val="24"/>
        </w:rPr>
        <w:t>rfc8572</w:t>
      </w:r>
      <w:r>
        <w:rPr>
          <w:spacing w:val="-3"/>
          <w:sz w:val="24"/>
        </w:rPr>
        <w:t xml:space="preserve"> </w:t>
      </w:r>
      <w:r>
        <w:rPr>
          <w:sz w:val="24"/>
        </w:rPr>
        <w:t>based</w:t>
      </w:r>
      <w:r>
        <w:rPr>
          <w:spacing w:val="-2"/>
          <w:sz w:val="24"/>
        </w:rPr>
        <w:t xml:space="preserve"> </w:t>
      </w:r>
      <w:r>
        <w:rPr>
          <w:sz w:val="24"/>
        </w:rPr>
        <w:t>S-</w:t>
      </w:r>
      <w:r>
        <w:rPr>
          <w:spacing w:val="-4"/>
          <w:sz w:val="24"/>
        </w:rPr>
        <w:t>ZTP:</w:t>
      </w:r>
    </w:p>
    <w:p w14:paraId="637B3079" w14:textId="77777777" w:rsidR="00763D8E" w:rsidRDefault="00763D8E" w:rsidP="00763D8E">
      <w:pPr>
        <w:pStyle w:val="BodyText"/>
        <w:spacing w:before="3"/>
        <w:rPr>
          <w:sz w:val="22"/>
        </w:rPr>
      </w:pPr>
    </w:p>
    <w:p w14:paraId="07FF83B4" w14:textId="77777777" w:rsidR="00763D8E" w:rsidRDefault="00763D8E" w:rsidP="00763D8E">
      <w:pPr>
        <w:pStyle w:val="BodyText"/>
        <w:ind w:left="1260" w:right="1472"/>
        <w:rPr>
          <w:rFonts w:ascii="Courier New"/>
        </w:rPr>
      </w:pPr>
      <w:proofErr w:type="spellStart"/>
      <w:r>
        <w:rPr>
          <w:rFonts w:ascii="Courier New"/>
        </w:rPr>
        <w:t>ztp</w:t>
      </w:r>
      <w:proofErr w:type="spellEnd"/>
      <w:r>
        <w:rPr>
          <w:rFonts w:ascii="Courier New"/>
          <w:spacing w:val="-10"/>
        </w:rPr>
        <w:t xml:space="preserve"> </w:t>
      </w:r>
      <w:proofErr w:type="spellStart"/>
      <w:r>
        <w:rPr>
          <w:rFonts w:ascii="Courier New"/>
        </w:rPr>
        <w:t>ztp</w:t>
      </w:r>
      <w:proofErr w:type="spellEnd"/>
      <w:r>
        <w:rPr>
          <w:rFonts w:ascii="Courier New"/>
        </w:rPr>
        <w:t>-type</w:t>
      </w:r>
      <w:r>
        <w:rPr>
          <w:rFonts w:ascii="Courier New"/>
          <w:spacing w:val="-10"/>
        </w:rPr>
        <w:t xml:space="preserve"> </w:t>
      </w:r>
      <w:r>
        <w:rPr>
          <w:rFonts w:ascii="Courier New"/>
        </w:rPr>
        <w:t>rfc8572</w:t>
      </w:r>
      <w:r>
        <w:rPr>
          <w:rFonts w:ascii="Courier New"/>
          <w:spacing w:val="-10"/>
        </w:rPr>
        <w:t xml:space="preserve"> </w:t>
      </w:r>
      <w:proofErr w:type="spellStart"/>
      <w:r>
        <w:rPr>
          <w:rFonts w:ascii="Courier New"/>
        </w:rPr>
        <w:t>tls</w:t>
      </w:r>
      <w:proofErr w:type="spellEnd"/>
      <w:r>
        <w:rPr>
          <w:rFonts w:ascii="Courier New"/>
        </w:rPr>
        <w:t>-service-profile</w:t>
      </w:r>
      <w:r>
        <w:rPr>
          <w:rFonts w:ascii="Courier New"/>
          <w:spacing w:val="-10"/>
        </w:rPr>
        <w:t xml:space="preserve"> </w:t>
      </w:r>
      <w:r>
        <w:rPr>
          <w:rFonts w:ascii="Courier New"/>
        </w:rPr>
        <w:t>&lt;</w:t>
      </w:r>
      <w:proofErr w:type="spellStart"/>
      <w:r>
        <w:rPr>
          <w:rFonts w:ascii="Courier New"/>
        </w:rPr>
        <w:t>tls</w:t>
      </w:r>
      <w:proofErr w:type="spellEnd"/>
      <w:r>
        <w:rPr>
          <w:rFonts w:ascii="Courier New"/>
        </w:rPr>
        <w:t>-</w:t>
      </w:r>
      <w:proofErr w:type="spellStart"/>
      <w:r>
        <w:rPr>
          <w:rFonts w:ascii="Courier New"/>
        </w:rPr>
        <w:t>serviceprofile</w:t>
      </w:r>
      <w:proofErr w:type="spellEnd"/>
      <w:r>
        <w:rPr>
          <w:rFonts w:ascii="Courier New"/>
        </w:rPr>
        <w:t>-name&gt; server-</w:t>
      </w:r>
      <w:proofErr w:type="spellStart"/>
      <w:r>
        <w:rPr>
          <w:rFonts w:ascii="Courier New"/>
        </w:rPr>
        <w:t>url</w:t>
      </w:r>
      <w:proofErr w:type="spellEnd"/>
      <w:r>
        <w:rPr>
          <w:rFonts w:ascii="Courier New"/>
        </w:rPr>
        <w:t xml:space="preserve"> &lt;space separated list of </w:t>
      </w:r>
      <w:proofErr w:type="spellStart"/>
      <w:proofErr w:type="gramStart"/>
      <w:r>
        <w:rPr>
          <w:rFonts w:ascii="Courier New"/>
        </w:rPr>
        <w:t>serverip:port</w:t>
      </w:r>
      <w:proofErr w:type="spellEnd"/>
      <w:proofErr w:type="gramEnd"/>
      <w:r>
        <w:rPr>
          <w:rFonts w:ascii="Courier New"/>
        </w:rPr>
        <w:t>&gt;</w:t>
      </w:r>
    </w:p>
    <w:p w14:paraId="706C3986" w14:textId="77777777" w:rsidR="00763D8E" w:rsidRDefault="00763D8E" w:rsidP="00763D8E">
      <w:pPr>
        <w:rPr>
          <w:sz w:val="24"/>
        </w:rPr>
      </w:pPr>
    </w:p>
    <w:p w14:paraId="02E7BF2C" w14:textId="77777777" w:rsidR="00763D8E" w:rsidRDefault="00763D8E" w:rsidP="00763D8E">
      <w:pPr>
        <w:pStyle w:val="ListParagraph"/>
        <w:numPr>
          <w:ilvl w:val="0"/>
          <w:numId w:val="32"/>
        </w:numPr>
        <w:tabs>
          <w:tab w:val="left" w:pos="2341"/>
        </w:tabs>
        <w:ind w:right="1165"/>
        <w:rPr>
          <w:sz w:val="24"/>
        </w:rPr>
      </w:pPr>
      <w:r>
        <w:rPr>
          <w:sz w:val="24"/>
        </w:rPr>
        <w:t>Use</w:t>
      </w:r>
      <w:r>
        <w:rPr>
          <w:spacing w:val="-3"/>
          <w:sz w:val="24"/>
        </w:rPr>
        <w:t xml:space="preserve"> </w:t>
      </w:r>
      <w:r>
        <w:rPr>
          <w:sz w:val="24"/>
        </w:rPr>
        <w:t>the</w:t>
      </w:r>
      <w:r>
        <w:rPr>
          <w:spacing w:val="-5"/>
          <w:sz w:val="24"/>
        </w:rPr>
        <w:t xml:space="preserve"> </w:t>
      </w:r>
      <w:r>
        <w:rPr>
          <w:sz w:val="24"/>
        </w:rPr>
        <w:t>below</w:t>
      </w:r>
      <w:r>
        <w:rPr>
          <w:spacing w:val="-3"/>
          <w:sz w:val="24"/>
        </w:rPr>
        <w:t xml:space="preserve"> </w:t>
      </w:r>
      <w:r>
        <w:rPr>
          <w:sz w:val="24"/>
        </w:rPr>
        <w:t>command</w:t>
      </w:r>
      <w:r>
        <w:rPr>
          <w:spacing w:val="-5"/>
          <w:sz w:val="24"/>
        </w:rPr>
        <w:t xml:space="preserve"> </w:t>
      </w:r>
      <w:r>
        <w:rPr>
          <w:sz w:val="24"/>
        </w:rPr>
        <w:t>to</w:t>
      </w:r>
      <w:r>
        <w:rPr>
          <w:spacing w:val="-5"/>
          <w:sz w:val="24"/>
        </w:rPr>
        <w:t xml:space="preserve"> </w:t>
      </w:r>
      <w:r>
        <w:rPr>
          <w:sz w:val="24"/>
        </w:rPr>
        <w:t>create</w:t>
      </w:r>
      <w:r>
        <w:rPr>
          <w:spacing w:val="-5"/>
          <w:sz w:val="24"/>
        </w:rPr>
        <w:t xml:space="preserve"> </w:t>
      </w:r>
      <w:r>
        <w:rPr>
          <w:sz w:val="24"/>
        </w:rPr>
        <w:t>the</w:t>
      </w:r>
      <w:r>
        <w:rPr>
          <w:spacing w:val="-3"/>
          <w:sz w:val="24"/>
        </w:rPr>
        <w:t xml:space="preserve"> </w:t>
      </w:r>
      <w:r>
        <w:rPr>
          <w:sz w:val="24"/>
        </w:rPr>
        <w:t>golden</w:t>
      </w:r>
      <w:r>
        <w:rPr>
          <w:spacing w:val="-3"/>
          <w:sz w:val="24"/>
        </w:rPr>
        <w:t xml:space="preserve"> </w:t>
      </w:r>
      <w:r>
        <w:rPr>
          <w:sz w:val="24"/>
        </w:rPr>
        <w:t>configuration</w:t>
      </w:r>
      <w:r>
        <w:rPr>
          <w:spacing w:val="-4"/>
          <w:sz w:val="24"/>
        </w:rPr>
        <w:t xml:space="preserve"> </w:t>
      </w:r>
      <w:r>
        <w:rPr>
          <w:sz w:val="24"/>
        </w:rPr>
        <w:t>backup –</w:t>
      </w:r>
      <w:r>
        <w:rPr>
          <w:spacing w:val="-7"/>
          <w:sz w:val="24"/>
        </w:rPr>
        <w:t xml:space="preserve"> </w:t>
      </w:r>
      <w:r>
        <w:rPr>
          <w:sz w:val="24"/>
        </w:rPr>
        <w:t>the</w:t>
      </w:r>
      <w:r>
        <w:rPr>
          <w:spacing w:val="-5"/>
          <w:sz w:val="24"/>
        </w:rPr>
        <w:t xml:space="preserve"> </w:t>
      </w:r>
      <w:r>
        <w:rPr>
          <w:sz w:val="24"/>
        </w:rPr>
        <w:t>golden-config</w:t>
      </w:r>
      <w:r>
        <w:rPr>
          <w:spacing w:val="-3"/>
          <w:sz w:val="24"/>
        </w:rPr>
        <w:t xml:space="preserve"> </w:t>
      </w:r>
      <w:r>
        <w:rPr>
          <w:sz w:val="24"/>
        </w:rPr>
        <w:t xml:space="preserve">is a configuration that enables the node to initiate </w:t>
      </w:r>
      <w:proofErr w:type="spellStart"/>
      <w:r>
        <w:rPr>
          <w:sz w:val="24"/>
        </w:rPr>
        <w:t>xZTP</w:t>
      </w:r>
      <w:proofErr w:type="spellEnd"/>
      <w:r>
        <w:rPr>
          <w:sz w:val="24"/>
        </w:rPr>
        <w:t>:</w:t>
      </w:r>
    </w:p>
    <w:p w14:paraId="0F9DA745" w14:textId="77777777" w:rsidR="00763D8E" w:rsidRDefault="00763D8E" w:rsidP="00763D8E">
      <w:pPr>
        <w:pStyle w:val="BodyText"/>
        <w:spacing w:before="2"/>
        <w:rPr>
          <w:sz w:val="22"/>
        </w:rPr>
      </w:pPr>
    </w:p>
    <w:p w14:paraId="2E26C2F5" w14:textId="77777777" w:rsidR="00763D8E" w:rsidRDefault="00763D8E" w:rsidP="00763D8E">
      <w:pPr>
        <w:pStyle w:val="BodyText"/>
        <w:ind w:left="1260"/>
        <w:rPr>
          <w:rFonts w:ascii="Courier New"/>
        </w:rPr>
      </w:pPr>
      <w:r>
        <w:rPr>
          <w:rFonts w:ascii="Courier New"/>
        </w:rPr>
        <w:t>config</w:t>
      </w:r>
      <w:r>
        <w:rPr>
          <w:rFonts w:ascii="Courier New"/>
          <w:spacing w:val="-9"/>
        </w:rPr>
        <w:t xml:space="preserve"> </w:t>
      </w:r>
      <w:r>
        <w:rPr>
          <w:rFonts w:ascii="Courier New"/>
        </w:rPr>
        <w:t>backup</w:t>
      </w:r>
      <w:r>
        <w:rPr>
          <w:rFonts w:ascii="Courier New"/>
          <w:spacing w:val="-8"/>
        </w:rPr>
        <w:t xml:space="preserve"> </w:t>
      </w:r>
      <w:proofErr w:type="gramStart"/>
      <w:r>
        <w:rPr>
          <w:rFonts w:ascii="Courier New"/>
        </w:rPr>
        <w:t>golden-</w:t>
      </w:r>
      <w:r>
        <w:rPr>
          <w:rFonts w:ascii="Courier New"/>
          <w:spacing w:val="-2"/>
        </w:rPr>
        <w:t>config</w:t>
      </w:r>
      <w:proofErr w:type="gramEnd"/>
    </w:p>
    <w:p w14:paraId="20120706" w14:textId="77777777" w:rsidR="00763D8E" w:rsidRDefault="00763D8E" w:rsidP="00763D8E">
      <w:pPr>
        <w:rPr>
          <w:sz w:val="26"/>
        </w:rPr>
      </w:pPr>
    </w:p>
    <w:p w14:paraId="6EA438BC" w14:textId="77777777" w:rsidR="00763D8E" w:rsidRDefault="00763D8E" w:rsidP="00763D8E">
      <w:pPr>
        <w:pStyle w:val="ListParagraph"/>
        <w:numPr>
          <w:ilvl w:val="0"/>
          <w:numId w:val="32"/>
        </w:numPr>
        <w:tabs>
          <w:tab w:val="left" w:pos="2341"/>
        </w:tabs>
        <w:spacing w:before="1"/>
        <w:ind w:right="1163"/>
        <w:rPr>
          <w:sz w:val="24"/>
        </w:rPr>
      </w:pPr>
      <w:r>
        <w:rPr>
          <w:sz w:val="24"/>
        </w:rPr>
        <w:t xml:space="preserve">Use the below command to start the SZTP process – by resetting to golden-config, </w:t>
      </w:r>
      <w:proofErr w:type="spellStart"/>
      <w:r>
        <w:rPr>
          <w:sz w:val="24"/>
        </w:rPr>
        <w:t>xZTP</w:t>
      </w:r>
      <w:proofErr w:type="spellEnd"/>
      <w:r>
        <w:rPr>
          <w:sz w:val="24"/>
        </w:rPr>
        <w:t xml:space="preserve"> process is automatically triggered.:</w:t>
      </w:r>
    </w:p>
    <w:p w14:paraId="2D21700C" w14:textId="77777777" w:rsidR="00763D8E" w:rsidRDefault="00763D8E" w:rsidP="00763D8E">
      <w:pPr>
        <w:pStyle w:val="BodyText"/>
        <w:spacing w:before="2"/>
        <w:rPr>
          <w:sz w:val="22"/>
        </w:rPr>
      </w:pPr>
    </w:p>
    <w:p w14:paraId="76D437A0" w14:textId="77777777" w:rsidR="00763D8E" w:rsidRDefault="00763D8E" w:rsidP="00763D8E">
      <w:pPr>
        <w:pStyle w:val="BodyText"/>
        <w:ind w:left="1260"/>
        <w:rPr>
          <w:rFonts w:ascii="Courier New"/>
        </w:rPr>
      </w:pPr>
      <w:r>
        <w:rPr>
          <w:rFonts w:ascii="Courier New"/>
        </w:rPr>
        <w:t>config</w:t>
      </w:r>
      <w:r>
        <w:rPr>
          <w:rFonts w:ascii="Courier New"/>
          <w:spacing w:val="-8"/>
        </w:rPr>
        <w:t xml:space="preserve"> </w:t>
      </w:r>
      <w:r>
        <w:rPr>
          <w:rFonts w:ascii="Courier New"/>
        </w:rPr>
        <w:t>reset</w:t>
      </w:r>
      <w:r>
        <w:rPr>
          <w:rFonts w:ascii="Courier New"/>
          <w:spacing w:val="-8"/>
        </w:rPr>
        <w:t xml:space="preserve"> </w:t>
      </w:r>
      <w:proofErr w:type="gramStart"/>
      <w:r>
        <w:rPr>
          <w:rFonts w:ascii="Courier New"/>
        </w:rPr>
        <w:t>golden-</w:t>
      </w:r>
      <w:r>
        <w:rPr>
          <w:rFonts w:ascii="Courier New"/>
          <w:spacing w:val="-2"/>
        </w:rPr>
        <w:t>config</w:t>
      </w:r>
      <w:proofErr w:type="gramEnd"/>
    </w:p>
    <w:p w14:paraId="4666E8F7" w14:textId="77777777" w:rsidR="00763D8E" w:rsidRDefault="00763D8E" w:rsidP="00763D8E">
      <w:pPr>
        <w:rPr>
          <w:sz w:val="26"/>
        </w:rPr>
      </w:pPr>
    </w:p>
    <w:p w14:paraId="75041EAC" w14:textId="77777777" w:rsidR="00763D8E" w:rsidRDefault="00763D8E" w:rsidP="00763D8E">
      <w:pPr>
        <w:pStyle w:val="BodyText"/>
        <w:spacing w:before="159"/>
        <w:ind w:left="2340"/>
      </w:pPr>
      <w:r>
        <w:t>After</w:t>
      </w:r>
      <w:r>
        <w:rPr>
          <w:spacing w:val="-9"/>
        </w:rPr>
        <w:t xml:space="preserve"> </w:t>
      </w:r>
      <w:r>
        <w:t>the</w:t>
      </w:r>
      <w:r>
        <w:rPr>
          <w:spacing w:val="-3"/>
        </w:rPr>
        <w:t xml:space="preserve"> </w:t>
      </w:r>
      <w:r>
        <w:t>a</w:t>
      </w:r>
      <w:r>
        <w:rPr>
          <w:spacing w:val="-5"/>
        </w:rPr>
        <w:t xml:space="preserve"> </w:t>
      </w:r>
      <w:r>
        <w:t>few</w:t>
      </w:r>
      <w:r>
        <w:rPr>
          <w:spacing w:val="-2"/>
        </w:rPr>
        <w:t xml:space="preserve"> </w:t>
      </w:r>
      <w:r>
        <w:t>minutes,</w:t>
      </w:r>
      <w:r>
        <w:rPr>
          <w:spacing w:val="-6"/>
        </w:rPr>
        <w:t xml:space="preserve"> </w:t>
      </w:r>
      <w:r>
        <w:t>the</w:t>
      </w:r>
      <w:r>
        <w:rPr>
          <w:spacing w:val="-7"/>
        </w:rPr>
        <w:t xml:space="preserve"> </w:t>
      </w:r>
      <w:r>
        <w:t>new</w:t>
      </w:r>
      <w:r>
        <w:rPr>
          <w:spacing w:val="-5"/>
        </w:rPr>
        <w:t xml:space="preserve"> </w:t>
      </w:r>
      <w:r>
        <w:t>build</w:t>
      </w:r>
      <w:r>
        <w:rPr>
          <w:spacing w:val="-3"/>
        </w:rPr>
        <w:t xml:space="preserve"> </w:t>
      </w:r>
      <w:r>
        <w:t>should</w:t>
      </w:r>
      <w:r>
        <w:rPr>
          <w:spacing w:val="-6"/>
        </w:rPr>
        <w:t xml:space="preserve"> </w:t>
      </w:r>
      <w:r>
        <w:t>have</w:t>
      </w:r>
      <w:r>
        <w:rPr>
          <w:spacing w:val="-3"/>
        </w:rPr>
        <w:t xml:space="preserve"> </w:t>
      </w:r>
      <w:r>
        <w:t>been</w:t>
      </w:r>
      <w:r>
        <w:rPr>
          <w:spacing w:val="-3"/>
        </w:rPr>
        <w:t xml:space="preserve"> </w:t>
      </w:r>
      <w:r>
        <w:t>activated</w:t>
      </w:r>
      <w:r>
        <w:rPr>
          <w:spacing w:val="-3"/>
        </w:rPr>
        <w:t xml:space="preserve"> </w:t>
      </w:r>
      <w:r>
        <w:t>successfully.</w:t>
      </w:r>
      <w:r>
        <w:rPr>
          <w:spacing w:val="-5"/>
        </w:rPr>
        <w:t xml:space="preserve"> </w:t>
      </w:r>
      <w:r>
        <w:t>Execute</w:t>
      </w:r>
      <w:r>
        <w:rPr>
          <w:spacing w:val="-4"/>
        </w:rPr>
        <w:t xml:space="preserve"> </w:t>
      </w:r>
      <w:r>
        <w:rPr>
          <w:spacing w:val="-10"/>
        </w:rPr>
        <w:t>a</w:t>
      </w:r>
    </w:p>
    <w:p w14:paraId="3A19AF9C" w14:textId="77777777" w:rsidR="00763D8E" w:rsidRDefault="00763D8E" w:rsidP="00763D8E">
      <w:pPr>
        <w:pStyle w:val="BodyText"/>
        <w:ind w:left="2340"/>
      </w:pPr>
      <w:r>
        <w:t>“</w:t>
      </w:r>
      <w:proofErr w:type="gramStart"/>
      <w:r>
        <w:rPr>
          <w:rFonts w:ascii="Courier New" w:hAnsi="Courier New"/>
        </w:rPr>
        <w:t>show</w:t>
      </w:r>
      <w:proofErr w:type="gramEnd"/>
      <w:r>
        <w:rPr>
          <w:rFonts w:ascii="Courier New" w:hAnsi="Courier New"/>
          <w:spacing w:val="-9"/>
        </w:rPr>
        <w:t xml:space="preserve"> </w:t>
      </w:r>
      <w:r>
        <w:rPr>
          <w:rFonts w:ascii="Courier New" w:hAnsi="Courier New"/>
        </w:rPr>
        <w:t>software</w:t>
      </w:r>
      <w:r>
        <w:t>”</w:t>
      </w:r>
      <w:r>
        <w:rPr>
          <w:spacing w:val="-2"/>
        </w:rPr>
        <w:t xml:space="preserve"> </w:t>
      </w:r>
      <w:r>
        <w:t>to</w:t>
      </w:r>
      <w:r>
        <w:rPr>
          <w:spacing w:val="-6"/>
        </w:rPr>
        <w:t xml:space="preserve"> </w:t>
      </w:r>
      <w:r>
        <w:t>check</w:t>
      </w:r>
      <w:r>
        <w:rPr>
          <w:spacing w:val="-3"/>
        </w:rPr>
        <w:t xml:space="preserve"> </w:t>
      </w:r>
      <w:r>
        <w:t>the</w:t>
      </w:r>
      <w:r>
        <w:rPr>
          <w:spacing w:val="-3"/>
        </w:rPr>
        <w:t xml:space="preserve"> </w:t>
      </w:r>
      <w:r>
        <w:t>status</w:t>
      </w:r>
      <w:r>
        <w:rPr>
          <w:spacing w:val="-4"/>
        </w:rPr>
        <w:t xml:space="preserve"> </w:t>
      </w:r>
      <w:r>
        <w:t>of</w:t>
      </w:r>
      <w:r>
        <w:rPr>
          <w:spacing w:val="-2"/>
        </w:rPr>
        <w:t xml:space="preserve"> </w:t>
      </w:r>
      <w:r>
        <w:t>the</w:t>
      </w:r>
      <w:r>
        <w:rPr>
          <w:spacing w:val="-3"/>
        </w:rPr>
        <w:t xml:space="preserve"> </w:t>
      </w:r>
      <w:r>
        <w:t>new loaded</w:t>
      </w:r>
      <w:r>
        <w:rPr>
          <w:spacing w:val="-1"/>
        </w:rPr>
        <w:t xml:space="preserve"> </w:t>
      </w:r>
      <w:r>
        <w:rPr>
          <w:spacing w:val="-2"/>
        </w:rPr>
        <w:t>software.</w:t>
      </w:r>
    </w:p>
    <w:p w14:paraId="0672C8B8" w14:textId="77777777" w:rsidR="00763D8E" w:rsidRDefault="00763D8E" w:rsidP="00763D8E">
      <w:pPr>
        <w:pStyle w:val="BodyText"/>
        <w:rPr>
          <w:sz w:val="26"/>
        </w:rPr>
      </w:pPr>
    </w:p>
    <w:p w14:paraId="7C8AF489" w14:textId="77777777" w:rsidR="00763D8E" w:rsidRDefault="00763D8E" w:rsidP="00763D8E">
      <w:pPr>
        <w:pStyle w:val="BodyText"/>
        <w:spacing w:before="1"/>
        <w:rPr>
          <w:sz w:val="22"/>
        </w:rPr>
      </w:pPr>
    </w:p>
    <w:p w14:paraId="79D426B9" w14:textId="77777777" w:rsidR="00763D8E" w:rsidRDefault="00763D8E" w:rsidP="00763D8E">
      <w:pPr>
        <w:pStyle w:val="Heading9"/>
      </w:pPr>
      <w:r>
        <w:t>Test</w:t>
      </w:r>
      <w:r>
        <w:rPr>
          <w:spacing w:val="-1"/>
        </w:rPr>
        <w:t xml:space="preserve"> </w:t>
      </w:r>
      <w:r>
        <w:t>Case</w:t>
      </w:r>
      <w:r>
        <w:rPr>
          <w:spacing w:val="-1"/>
        </w:rPr>
        <w:t xml:space="preserve"> </w:t>
      </w:r>
      <w:r>
        <w:rPr>
          <w:spacing w:val="-2"/>
        </w:rPr>
        <w:t>Results:</w:t>
      </w:r>
    </w:p>
    <w:p w14:paraId="5ADE8A41" w14:textId="77777777" w:rsidR="00763D8E" w:rsidRDefault="00763D8E" w:rsidP="00763D8E">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66AD3FB" w14:textId="0F07BDA6" w:rsidR="00763D8E" w:rsidRDefault="00763D8E" w:rsidP="00763D8E">
      <w:pPr>
        <w:pStyle w:val="BodyText"/>
        <w:spacing w:before="7"/>
        <w:rPr>
          <w:sz w:val="19"/>
        </w:rPr>
      </w:pPr>
      <w:r>
        <w:rPr>
          <w:noProof/>
        </w:rPr>
        <mc:AlternateContent>
          <mc:Choice Requires="wps">
            <w:drawing>
              <wp:anchor distT="0" distB="0" distL="0" distR="0" simplePos="0" relativeHeight="251659264" behindDoc="1" locked="0" layoutInCell="1" allowOverlap="1" wp14:anchorId="2968FF11" wp14:editId="5DC94FD0">
                <wp:simplePos x="0" y="0"/>
                <wp:positionH relativeFrom="page">
                  <wp:posOffset>800100</wp:posOffset>
                </wp:positionH>
                <wp:positionV relativeFrom="paragraph">
                  <wp:posOffset>167005</wp:posOffset>
                </wp:positionV>
                <wp:extent cx="4854575" cy="1270"/>
                <wp:effectExtent l="9525" t="635" r="3175" b="7620"/>
                <wp:wrapTopAndBottom/>
                <wp:docPr id="23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E24F8" id="Freeform: Shape 5" o:spid="_x0000_s1026" style="position:absolute;margin-left:63pt;margin-top:13.15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3C0DF3F6" wp14:editId="4F0F149F">
                <wp:simplePos x="0" y="0"/>
                <wp:positionH relativeFrom="page">
                  <wp:posOffset>800100</wp:posOffset>
                </wp:positionH>
                <wp:positionV relativeFrom="paragraph">
                  <wp:posOffset>353695</wp:posOffset>
                </wp:positionV>
                <wp:extent cx="4857115" cy="1270"/>
                <wp:effectExtent l="9525" t="6350" r="635" b="1905"/>
                <wp:wrapTopAndBottom/>
                <wp:docPr id="23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115" cy="1270"/>
                        </a:xfrm>
                        <a:custGeom>
                          <a:avLst/>
                          <a:gdLst>
                            <a:gd name="T0" fmla="+- 0 1260 1260"/>
                            <a:gd name="T1" fmla="*/ T0 w 7649"/>
                            <a:gd name="T2" fmla="+- 0 8908 1260"/>
                            <a:gd name="T3" fmla="*/ T2 w 7649"/>
                          </a:gdLst>
                          <a:ahLst/>
                          <a:cxnLst>
                            <a:cxn ang="0">
                              <a:pos x="T1" y="0"/>
                            </a:cxn>
                            <a:cxn ang="0">
                              <a:pos x="T3" y="0"/>
                            </a:cxn>
                          </a:cxnLst>
                          <a:rect l="0" t="0" r="r" b="b"/>
                          <a:pathLst>
                            <a:path w="7649">
                              <a:moveTo>
                                <a:pt x="0" y="0"/>
                              </a:moveTo>
                              <a:lnTo>
                                <a:pt x="7648"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7331B" id="Freeform: Shape 4" o:spid="_x0000_s1026" style="position:absolute;margin-left:63pt;margin-top:27.85pt;width:382.4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" path="m,l7648,e" filled="f" strokeweight=".27489mm">
                <v:path arrowok="t" o:connecttype="custom" o:connectlocs="0,0;4856480,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E54F476" wp14:editId="435703D4">
                <wp:simplePos x="0" y="0"/>
                <wp:positionH relativeFrom="page">
                  <wp:posOffset>800100</wp:posOffset>
                </wp:positionH>
                <wp:positionV relativeFrom="paragraph">
                  <wp:posOffset>539115</wp:posOffset>
                </wp:positionV>
                <wp:extent cx="4854575" cy="1270"/>
                <wp:effectExtent l="9525" t="1270" r="3175" b="6985"/>
                <wp:wrapTopAndBottom/>
                <wp:docPr id="23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41104" id="Freeform: Shape 3" o:spid="_x0000_s1026" style="position:absolute;margin-left:63pt;margin-top:42.45pt;width:382.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C3359BE" wp14:editId="354A59FF">
                <wp:simplePos x="0" y="0"/>
                <wp:positionH relativeFrom="page">
                  <wp:posOffset>800100</wp:posOffset>
                </wp:positionH>
                <wp:positionV relativeFrom="paragraph">
                  <wp:posOffset>725170</wp:posOffset>
                </wp:positionV>
                <wp:extent cx="4854575" cy="1270"/>
                <wp:effectExtent l="9525" t="6350" r="3175" b="1905"/>
                <wp:wrapTopAndBottom/>
                <wp:docPr id="23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824EF" id="Freeform: Shape 2" o:spid="_x0000_s1026" style="position:absolute;margin-left:63pt;margin-top:57.1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ArW+g3wAAAAsBAAAPAAAAZHJzL2Rvd25yZXYu&#10;eG1sTI9Bb8IwDIXvk/YfIk/aZRopFSAoTRFi2g4gDmNwTxvTVjRO1QRa/v28Xbabn/30/L10NdhG&#10;3LDztSMF41EEAqlwpqZSwfHr/XUOwgdNRjeOUMEdPayyx4dUJ8b19Im3QygFh5BPtIIqhDaR0hcV&#10;Wu1HrkXi29l1VgeWXSlNp3sOt42Mo2gmra6JP1S6xU2FxeVwtQq25uOlf2tzDvLhtNtNj9v9/aLU&#10;89OwXoIIOIQ/M/zgMzpkzJS7KxkvGtbxjLsEHsaTGAQ75otoCiL/3UxA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ICtb6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9067FB3" wp14:editId="073889A2">
                <wp:simplePos x="0" y="0"/>
                <wp:positionH relativeFrom="page">
                  <wp:posOffset>800100</wp:posOffset>
                </wp:positionH>
                <wp:positionV relativeFrom="paragraph">
                  <wp:posOffset>911225</wp:posOffset>
                </wp:positionV>
                <wp:extent cx="4854575" cy="1270"/>
                <wp:effectExtent l="9525" t="1905" r="3175" b="6350"/>
                <wp:wrapTopAndBottom/>
                <wp:docPr id="23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320F" id="Freeform: Shape 1" o:spid="_x0000_s1026" style="position:absolute;margin-left:63pt;margin-top:71.7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6B52FB07" w14:textId="77777777" w:rsidR="00763D8E" w:rsidRDefault="00763D8E" w:rsidP="00763D8E">
      <w:pPr>
        <w:pStyle w:val="BodyText"/>
        <w:spacing w:before="5"/>
        <w:rPr>
          <w:sz w:val="21"/>
        </w:rPr>
      </w:pPr>
    </w:p>
    <w:p w14:paraId="69753A3F" w14:textId="77777777" w:rsidR="00763D8E" w:rsidRDefault="00763D8E" w:rsidP="00763D8E">
      <w:pPr>
        <w:pStyle w:val="BodyText"/>
        <w:spacing w:before="4"/>
        <w:rPr>
          <w:sz w:val="21"/>
        </w:rPr>
      </w:pPr>
    </w:p>
    <w:p w14:paraId="514862B8" w14:textId="77777777" w:rsidR="00763D8E" w:rsidRDefault="00763D8E" w:rsidP="00763D8E">
      <w:pPr>
        <w:pStyle w:val="BodyText"/>
        <w:spacing w:before="4"/>
        <w:rPr>
          <w:sz w:val="21"/>
        </w:rPr>
      </w:pPr>
    </w:p>
    <w:p w14:paraId="610012E5" w14:textId="77777777" w:rsidR="00763D8E" w:rsidRDefault="00763D8E" w:rsidP="00763D8E">
      <w:pPr>
        <w:pStyle w:val="BodyText"/>
        <w:spacing w:before="4"/>
        <w:rPr>
          <w:sz w:val="21"/>
        </w:rPr>
      </w:pPr>
    </w:p>
    <w:p w14:paraId="5AE1C42A" w14:textId="77777777" w:rsidR="00763D8E" w:rsidRDefault="00763D8E" w:rsidP="00763D8E">
      <w:pPr>
        <w:pStyle w:val="BodyText"/>
        <w:rPr>
          <w:sz w:val="20"/>
        </w:rPr>
      </w:pPr>
    </w:p>
    <w:p w14:paraId="222F6B75" w14:textId="77777777" w:rsidR="00763D8E" w:rsidRDefault="00763D8E" w:rsidP="00763D8E">
      <w:pPr>
        <w:pStyle w:val="BodyText"/>
        <w:spacing w:before="7"/>
        <w:rPr>
          <w:sz w:val="21"/>
        </w:rPr>
      </w:pPr>
    </w:p>
    <w:p w14:paraId="2C95BE28" w14:textId="77777777" w:rsidR="009E64AA" w:rsidRDefault="009E64AA"/>
    <w:p w14:paraId="7E43E6DF" w14:textId="77777777" w:rsidR="00030657" w:rsidRDefault="00030657" w:rsidP="00030657">
      <w:pPr>
        <w:pStyle w:val="Heading6"/>
        <w:numPr>
          <w:ilvl w:val="2"/>
          <w:numId w:val="33"/>
        </w:numPr>
        <w:tabs>
          <w:tab w:val="left" w:pos="1885"/>
        </w:tabs>
        <w:spacing w:before="29"/>
      </w:pPr>
      <w:r>
        <w:t>Verify</w:t>
      </w:r>
      <w:r>
        <w:rPr>
          <w:spacing w:val="-6"/>
        </w:rPr>
        <w:t xml:space="preserve"> </w:t>
      </w:r>
      <w:r>
        <w:t>NTP</w:t>
      </w:r>
      <w:r>
        <w:rPr>
          <w:spacing w:val="-6"/>
        </w:rPr>
        <w:t xml:space="preserve"> </w:t>
      </w:r>
      <w:r>
        <w:t>or</w:t>
      </w:r>
      <w:r>
        <w:rPr>
          <w:spacing w:val="-6"/>
        </w:rPr>
        <w:t xml:space="preserve"> </w:t>
      </w:r>
      <w:r>
        <w:t>verify</w:t>
      </w:r>
      <w:r>
        <w:rPr>
          <w:spacing w:val="-6"/>
        </w:rPr>
        <w:t xml:space="preserve"> </w:t>
      </w:r>
      <w:r>
        <w:t>the</w:t>
      </w:r>
      <w:r>
        <w:rPr>
          <w:spacing w:val="-8"/>
        </w:rPr>
        <w:t xml:space="preserve"> </w:t>
      </w:r>
      <w:r>
        <w:t>date</w:t>
      </w:r>
      <w:r>
        <w:rPr>
          <w:spacing w:val="-5"/>
        </w:rPr>
        <w:t xml:space="preserve"> </w:t>
      </w:r>
      <w:r>
        <w:t>and</w:t>
      </w:r>
      <w:r>
        <w:rPr>
          <w:spacing w:val="-5"/>
        </w:rPr>
        <w:t xml:space="preserve"> </w:t>
      </w:r>
      <w:r>
        <w:rPr>
          <w:spacing w:val="-4"/>
        </w:rPr>
        <w:t>time</w:t>
      </w:r>
    </w:p>
    <w:p w14:paraId="0DFCEB81" w14:textId="77777777" w:rsidR="00030657" w:rsidRDefault="00030657" w:rsidP="00030657">
      <w:pPr>
        <w:pStyle w:val="BodyText"/>
        <w:spacing w:before="7"/>
        <w:rPr>
          <w:b/>
          <w:sz w:val="19"/>
        </w:rPr>
      </w:pPr>
    </w:p>
    <w:p w14:paraId="3AE37C52" w14:textId="77777777" w:rsidR="00030657" w:rsidRDefault="00030657" w:rsidP="00030657">
      <w:pPr>
        <w:ind w:left="1260"/>
        <w:rPr>
          <w:rFonts w:ascii="Calibri"/>
          <w:b/>
          <w:i/>
          <w:sz w:val="24"/>
        </w:rPr>
      </w:pPr>
      <w:r>
        <w:rPr>
          <w:rFonts w:ascii="Calibri"/>
          <w:b/>
          <w:i/>
          <w:spacing w:val="-2"/>
          <w:sz w:val="24"/>
        </w:rPr>
        <w:t>Objective:</w:t>
      </w:r>
    </w:p>
    <w:p w14:paraId="44252211" w14:textId="77777777" w:rsidR="00030657" w:rsidRDefault="00030657" w:rsidP="00030657">
      <w:pPr>
        <w:pStyle w:val="BodyText"/>
        <w:ind w:left="1260" w:right="1165"/>
      </w:pPr>
      <w:r>
        <w:t>Setting</w:t>
      </w:r>
      <w:r>
        <w:rPr>
          <w:spacing w:val="-7"/>
        </w:rPr>
        <w:t xml:space="preserve"> </w:t>
      </w:r>
      <w:r>
        <w:t>date</w:t>
      </w:r>
      <w:r>
        <w:rPr>
          <w:spacing w:val="-9"/>
        </w:rPr>
        <w:t xml:space="preserve"> </w:t>
      </w:r>
      <w:r>
        <w:t>and</w:t>
      </w:r>
      <w:r>
        <w:rPr>
          <w:spacing w:val="-9"/>
        </w:rPr>
        <w:t xml:space="preserve"> </w:t>
      </w:r>
      <w:r>
        <w:t>time</w:t>
      </w:r>
      <w:r>
        <w:rPr>
          <w:spacing w:val="-7"/>
        </w:rPr>
        <w:t xml:space="preserve"> </w:t>
      </w:r>
      <w:r>
        <w:t>are</w:t>
      </w:r>
      <w:r>
        <w:rPr>
          <w:spacing w:val="-7"/>
        </w:rPr>
        <w:t xml:space="preserve"> </w:t>
      </w:r>
      <w:r>
        <w:t>required</w:t>
      </w:r>
      <w:r>
        <w:rPr>
          <w:spacing w:val="-6"/>
        </w:rPr>
        <w:t xml:space="preserve"> </w:t>
      </w:r>
      <w:r>
        <w:t>before</w:t>
      </w:r>
      <w:r>
        <w:rPr>
          <w:spacing w:val="-7"/>
        </w:rPr>
        <w:t xml:space="preserve"> </w:t>
      </w:r>
      <w:r>
        <w:t>application</w:t>
      </w:r>
      <w:r>
        <w:rPr>
          <w:spacing w:val="-8"/>
        </w:rPr>
        <w:t xml:space="preserve"> </w:t>
      </w:r>
      <w:r>
        <w:t>of</w:t>
      </w:r>
      <w:r>
        <w:rPr>
          <w:spacing w:val="-6"/>
        </w:rPr>
        <w:t xml:space="preserve"> </w:t>
      </w:r>
      <w:r>
        <w:t>licenses.</w:t>
      </w:r>
      <w:r>
        <w:rPr>
          <w:spacing w:val="-8"/>
        </w:rPr>
        <w:t xml:space="preserve"> </w:t>
      </w:r>
      <w:r>
        <w:t>Set</w:t>
      </w:r>
      <w:r>
        <w:rPr>
          <w:spacing w:val="-1"/>
        </w:rPr>
        <w:t xml:space="preserve"> </w:t>
      </w:r>
      <w:r>
        <w:t>NTP</w:t>
      </w:r>
      <w:r>
        <w:rPr>
          <w:spacing w:val="-9"/>
        </w:rPr>
        <w:t xml:space="preserve"> </w:t>
      </w:r>
      <w:r>
        <w:t>or</w:t>
      </w:r>
      <w:r>
        <w:rPr>
          <w:spacing w:val="-7"/>
        </w:rPr>
        <w:t xml:space="preserve"> </w:t>
      </w:r>
      <w:r>
        <w:t>date</w:t>
      </w:r>
      <w:r>
        <w:rPr>
          <w:spacing w:val="-9"/>
        </w:rPr>
        <w:t xml:space="preserve"> </w:t>
      </w:r>
      <w:r>
        <w:t>for</w:t>
      </w:r>
      <w:r>
        <w:rPr>
          <w:spacing w:val="-7"/>
        </w:rPr>
        <w:t xml:space="preserve"> </w:t>
      </w:r>
      <w:r>
        <w:t>Ciena</w:t>
      </w:r>
      <w:r>
        <w:rPr>
          <w:spacing w:val="-7"/>
        </w:rPr>
        <w:t xml:space="preserve"> </w:t>
      </w:r>
      <w:r>
        <w:t>SAOS</w:t>
      </w:r>
      <w:r>
        <w:rPr>
          <w:spacing w:val="-7"/>
        </w:rPr>
        <w:t xml:space="preserve"> </w:t>
      </w:r>
      <w:r>
        <w:t>10.x using Linux commands. Proper data and time setup are required for license application.</w:t>
      </w:r>
    </w:p>
    <w:p w14:paraId="5F98BC91" w14:textId="77777777" w:rsidR="00030657" w:rsidRDefault="00030657" w:rsidP="00030657">
      <w:pPr>
        <w:pStyle w:val="BodyText"/>
        <w:spacing w:before="11"/>
        <w:rPr>
          <w:sz w:val="23"/>
        </w:rPr>
      </w:pPr>
    </w:p>
    <w:p w14:paraId="0186F114" w14:textId="77777777" w:rsidR="00030657" w:rsidRDefault="00030657" w:rsidP="00030657">
      <w:pPr>
        <w:ind w:left="1260"/>
        <w:rPr>
          <w:rFonts w:ascii="Calibri"/>
          <w:b/>
          <w:i/>
          <w:sz w:val="24"/>
        </w:rPr>
      </w:pPr>
      <w:r>
        <w:rPr>
          <w:rFonts w:ascii="Calibri"/>
          <w:b/>
          <w:i/>
          <w:sz w:val="24"/>
        </w:rPr>
        <w:t>CLI</w:t>
      </w:r>
      <w:r>
        <w:rPr>
          <w:rFonts w:ascii="Calibri"/>
          <w:b/>
          <w:i/>
          <w:spacing w:val="1"/>
          <w:sz w:val="24"/>
        </w:rPr>
        <w:t xml:space="preserve"> </w:t>
      </w:r>
      <w:r>
        <w:rPr>
          <w:rFonts w:ascii="Calibri"/>
          <w:b/>
          <w:i/>
          <w:sz w:val="24"/>
        </w:rPr>
        <w:t>NTP</w:t>
      </w:r>
      <w:r>
        <w:rPr>
          <w:rFonts w:ascii="Calibri"/>
          <w:b/>
          <w:i/>
          <w:spacing w:val="-3"/>
          <w:sz w:val="24"/>
        </w:rPr>
        <w:t xml:space="preserve"> </w:t>
      </w:r>
      <w:r>
        <w:rPr>
          <w:rFonts w:ascii="Calibri"/>
          <w:b/>
          <w:i/>
          <w:spacing w:val="-2"/>
          <w:sz w:val="24"/>
        </w:rPr>
        <w:t>Procedure:</w:t>
      </w:r>
    </w:p>
    <w:p w14:paraId="30DB3D0C" w14:textId="77777777" w:rsidR="00030657" w:rsidRDefault="00030657" w:rsidP="00030657">
      <w:pPr>
        <w:pStyle w:val="ListParagraph"/>
        <w:numPr>
          <w:ilvl w:val="0"/>
          <w:numId w:val="34"/>
        </w:numPr>
        <w:tabs>
          <w:tab w:val="left" w:pos="2341"/>
        </w:tabs>
        <w:spacing w:line="293" w:lineRule="exact"/>
        <w:ind w:hanging="361"/>
        <w:rPr>
          <w:sz w:val="24"/>
        </w:rPr>
      </w:pPr>
      <w:r>
        <w:rPr>
          <w:sz w:val="24"/>
        </w:rPr>
        <w:t>Establish</w:t>
      </w:r>
      <w:r>
        <w:rPr>
          <w:spacing w:val="-3"/>
          <w:sz w:val="24"/>
        </w:rPr>
        <w:t xml:space="preserve"> </w:t>
      </w:r>
      <w:r>
        <w:rPr>
          <w:sz w:val="24"/>
        </w:rPr>
        <w:t>a</w:t>
      </w:r>
      <w:r>
        <w:rPr>
          <w:spacing w:val="-4"/>
          <w:sz w:val="24"/>
        </w:rPr>
        <w:t xml:space="preserve"> </w:t>
      </w:r>
      <w:proofErr w:type="spellStart"/>
      <w:r>
        <w:rPr>
          <w:sz w:val="24"/>
        </w:rPr>
        <w:t>ssh</w:t>
      </w:r>
      <w:proofErr w:type="spellEnd"/>
      <w:r>
        <w:rPr>
          <w:spacing w:val="-3"/>
          <w:sz w:val="24"/>
        </w:rPr>
        <w:t xml:space="preserve"> </w:t>
      </w:r>
      <w:r>
        <w:rPr>
          <w:sz w:val="24"/>
        </w:rPr>
        <w:t>connection</w:t>
      </w:r>
      <w:r>
        <w:rPr>
          <w:spacing w:val="-3"/>
          <w:sz w:val="24"/>
        </w:rPr>
        <w:t xml:space="preserve"> </w:t>
      </w:r>
      <w:r>
        <w:rPr>
          <w:sz w:val="24"/>
        </w:rPr>
        <w:t>to</w:t>
      </w:r>
      <w:r>
        <w:rPr>
          <w:spacing w:val="1"/>
          <w:sz w:val="24"/>
        </w:rPr>
        <w:t xml:space="preserve"> </w:t>
      </w:r>
      <w:proofErr w:type="spellStart"/>
      <w:r>
        <w:rPr>
          <w:spacing w:val="-2"/>
          <w:sz w:val="24"/>
        </w:rPr>
        <w:t>ValCLI</w:t>
      </w:r>
      <w:proofErr w:type="spellEnd"/>
    </w:p>
    <w:p w14:paraId="65C1B25A" w14:textId="77777777" w:rsidR="00030657" w:rsidRDefault="00030657" w:rsidP="00030657">
      <w:pPr>
        <w:pStyle w:val="BodyText"/>
        <w:ind w:left="2340"/>
        <w:rPr>
          <w:rFonts w:ascii="Courier New"/>
        </w:rPr>
      </w:pPr>
      <w:proofErr w:type="spellStart"/>
      <w:r>
        <w:rPr>
          <w:rFonts w:ascii="Courier New"/>
        </w:rPr>
        <w:t>ssh</w:t>
      </w:r>
      <w:proofErr w:type="spellEnd"/>
      <w:r>
        <w:rPr>
          <w:rFonts w:ascii="Courier New"/>
          <w:spacing w:val="-2"/>
        </w:rPr>
        <w:t xml:space="preserve"> </w:t>
      </w:r>
      <w:hyperlink r:id="rId14">
        <w:r>
          <w:rPr>
            <w:rFonts w:ascii="Courier New"/>
            <w:spacing w:val="-2"/>
          </w:rPr>
          <w:t>diag@X.X.X.X</w:t>
        </w:r>
      </w:hyperlink>
    </w:p>
    <w:p w14:paraId="52E4067E" w14:textId="77777777" w:rsidR="00030657" w:rsidRDefault="00030657" w:rsidP="00030657">
      <w:pPr>
        <w:pStyle w:val="BodyText"/>
        <w:spacing w:before="2"/>
        <w:ind w:left="2340"/>
        <w:rPr>
          <w:rFonts w:ascii="Courier New"/>
        </w:rPr>
      </w:pPr>
      <w:r>
        <w:t>password:</w:t>
      </w:r>
      <w:r>
        <w:rPr>
          <w:spacing w:val="59"/>
          <w:w w:val="150"/>
        </w:rPr>
        <w:t xml:space="preserve"> </w:t>
      </w:r>
      <w:r>
        <w:rPr>
          <w:rFonts w:ascii="Courier New"/>
          <w:spacing w:val="-2"/>
        </w:rPr>
        <w:t>ciena123</w:t>
      </w:r>
    </w:p>
    <w:p w14:paraId="10D9DF33" w14:textId="77777777" w:rsidR="00030657" w:rsidRDefault="00030657" w:rsidP="00030657">
      <w:pPr>
        <w:spacing w:before="9"/>
        <w:rPr>
          <w:sz w:val="25"/>
        </w:rPr>
      </w:pPr>
    </w:p>
    <w:p w14:paraId="11546FB0" w14:textId="77777777" w:rsidR="00030657" w:rsidRDefault="00030657" w:rsidP="00030657">
      <w:pPr>
        <w:pStyle w:val="ListParagraph"/>
        <w:numPr>
          <w:ilvl w:val="0"/>
          <w:numId w:val="34"/>
        </w:numPr>
        <w:tabs>
          <w:tab w:val="left" w:pos="2341"/>
        </w:tabs>
        <w:ind w:hanging="361"/>
        <w:rPr>
          <w:sz w:val="24"/>
        </w:rPr>
      </w:pPr>
      <w:r>
        <w:rPr>
          <w:sz w:val="24"/>
        </w:rPr>
        <w:t>Send</w:t>
      </w:r>
      <w:r>
        <w:rPr>
          <w:spacing w:val="-4"/>
          <w:sz w:val="24"/>
        </w:rPr>
        <w:t xml:space="preserve"> </w:t>
      </w:r>
      <w:r>
        <w:rPr>
          <w:sz w:val="24"/>
        </w:rPr>
        <w:t>the</w:t>
      </w:r>
      <w:r>
        <w:rPr>
          <w:spacing w:val="-4"/>
          <w:sz w:val="24"/>
        </w:rPr>
        <w:t xml:space="preserve"> </w:t>
      </w:r>
      <w:r>
        <w:rPr>
          <w:sz w:val="24"/>
        </w:rPr>
        <w:t>following</w:t>
      </w:r>
      <w:r>
        <w:rPr>
          <w:spacing w:val="-5"/>
          <w:sz w:val="24"/>
        </w:rPr>
        <w:t xml:space="preserve"> </w:t>
      </w:r>
      <w:r>
        <w:rPr>
          <w:sz w:val="24"/>
        </w:rPr>
        <w:t>config</w:t>
      </w:r>
      <w:r>
        <w:rPr>
          <w:spacing w:val="-3"/>
          <w:sz w:val="24"/>
        </w:rPr>
        <w:t xml:space="preserve"> </w:t>
      </w:r>
      <w:r>
        <w:rPr>
          <w:spacing w:val="-2"/>
          <w:sz w:val="24"/>
        </w:rPr>
        <w:t>command</w:t>
      </w:r>
    </w:p>
    <w:p w14:paraId="6F4D6357" w14:textId="77777777" w:rsidR="00030657" w:rsidRDefault="00030657" w:rsidP="00030657">
      <w:pPr>
        <w:pStyle w:val="ListParagraph"/>
        <w:numPr>
          <w:ilvl w:val="1"/>
          <w:numId w:val="34"/>
        </w:numPr>
        <w:tabs>
          <w:tab w:val="left" w:pos="2629"/>
        </w:tabs>
        <w:spacing w:line="272" w:lineRule="exact"/>
        <w:ind w:hanging="289"/>
        <w:rPr>
          <w:rFonts w:ascii="Courier New" w:hAnsi="Courier New"/>
          <w:sz w:val="24"/>
        </w:rPr>
      </w:pPr>
      <w:r>
        <w:rPr>
          <w:rFonts w:ascii="Courier New" w:hAnsi="Courier New"/>
          <w:spacing w:val="-2"/>
          <w:sz w:val="24"/>
        </w:rPr>
        <w:t>config</w:t>
      </w:r>
    </w:p>
    <w:p w14:paraId="06E8E77C" w14:textId="77777777" w:rsidR="00030657" w:rsidRDefault="00030657" w:rsidP="00030657">
      <w:pPr>
        <w:pStyle w:val="BodyText"/>
        <w:ind w:left="2340" w:right="1165"/>
        <w:rPr>
          <w:rFonts w:ascii="Courier New"/>
        </w:rPr>
      </w:pPr>
      <w:r>
        <w:rPr>
          <w:rFonts w:ascii="Courier New"/>
        </w:rPr>
        <w:t>system</w:t>
      </w:r>
      <w:r>
        <w:rPr>
          <w:rFonts w:ascii="Courier New"/>
          <w:spacing w:val="-10"/>
        </w:rPr>
        <w:t xml:space="preserve"> </w:t>
      </w:r>
      <w:proofErr w:type="spellStart"/>
      <w:r>
        <w:rPr>
          <w:rFonts w:ascii="Courier New"/>
        </w:rPr>
        <w:t>ntp</w:t>
      </w:r>
      <w:proofErr w:type="spellEnd"/>
      <w:r>
        <w:rPr>
          <w:rFonts w:ascii="Courier New"/>
          <w:spacing w:val="-10"/>
        </w:rPr>
        <w:t xml:space="preserve"> </w:t>
      </w:r>
      <w:r>
        <w:rPr>
          <w:rFonts w:ascii="Courier New"/>
        </w:rPr>
        <w:t>associations</w:t>
      </w:r>
      <w:r>
        <w:rPr>
          <w:rFonts w:ascii="Courier New"/>
          <w:spacing w:val="-10"/>
        </w:rPr>
        <w:t xml:space="preserve"> </w:t>
      </w:r>
      <w:r>
        <w:rPr>
          <w:rFonts w:ascii="Courier New"/>
        </w:rPr>
        <w:t>remote-</w:t>
      </w:r>
      <w:proofErr w:type="spellStart"/>
      <w:r>
        <w:rPr>
          <w:rFonts w:ascii="Courier New"/>
        </w:rPr>
        <w:t>ntp</w:t>
      </w:r>
      <w:proofErr w:type="spellEnd"/>
      <w:r>
        <w:rPr>
          <w:rFonts w:ascii="Courier New"/>
        </w:rPr>
        <w:t>-server</w:t>
      </w:r>
      <w:r>
        <w:rPr>
          <w:rFonts w:ascii="Courier New"/>
          <w:spacing w:val="-10"/>
        </w:rPr>
        <w:t xml:space="preserve"> </w:t>
      </w:r>
      <w:r>
        <w:rPr>
          <w:rFonts w:ascii="Courier New"/>
        </w:rPr>
        <w:t>server-entry 10.33.80.21 admin-state enabled</w:t>
      </w:r>
    </w:p>
    <w:p w14:paraId="300542A9" w14:textId="77777777" w:rsidR="00030657" w:rsidRDefault="00030657" w:rsidP="00030657">
      <w:pPr>
        <w:rPr>
          <w:sz w:val="26"/>
        </w:rPr>
      </w:pPr>
    </w:p>
    <w:p w14:paraId="54DB133A" w14:textId="77777777" w:rsidR="00030657" w:rsidRDefault="00030657" w:rsidP="00030657">
      <w:pPr>
        <w:spacing w:before="9"/>
        <w:rPr>
          <w:sz w:val="25"/>
        </w:rPr>
      </w:pPr>
    </w:p>
    <w:p w14:paraId="737D7CFF" w14:textId="77777777" w:rsidR="00030657" w:rsidRDefault="00030657" w:rsidP="00030657">
      <w:pPr>
        <w:pStyle w:val="ListParagraph"/>
        <w:numPr>
          <w:ilvl w:val="0"/>
          <w:numId w:val="34"/>
        </w:numPr>
        <w:tabs>
          <w:tab w:val="left" w:pos="2341"/>
        </w:tabs>
        <w:spacing w:line="293" w:lineRule="exact"/>
        <w:ind w:hanging="361"/>
        <w:rPr>
          <w:sz w:val="24"/>
        </w:rPr>
      </w:pPr>
      <w:r>
        <w:rPr>
          <w:sz w:val="24"/>
        </w:rPr>
        <w:t>Check</w:t>
      </w:r>
      <w:r>
        <w:rPr>
          <w:spacing w:val="-4"/>
          <w:sz w:val="24"/>
        </w:rPr>
        <w:t xml:space="preserve"> </w:t>
      </w:r>
      <w:r>
        <w:rPr>
          <w:sz w:val="24"/>
        </w:rPr>
        <w:t>the</w:t>
      </w:r>
      <w:r>
        <w:rPr>
          <w:spacing w:val="-5"/>
          <w:sz w:val="24"/>
        </w:rPr>
        <w:t xml:space="preserve"> </w:t>
      </w:r>
      <w:r>
        <w:rPr>
          <w:sz w:val="24"/>
        </w:rPr>
        <w:t>NTP</w:t>
      </w:r>
      <w:r>
        <w:rPr>
          <w:spacing w:val="-1"/>
          <w:sz w:val="24"/>
        </w:rPr>
        <w:t xml:space="preserve"> </w:t>
      </w:r>
      <w:r>
        <w:rPr>
          <w:sz w:val="24"/>
        </w:rPr>
        <w:t>State</w:t>
      </w:r>
      <w:r>
        <w:rPr>
          <w:spacing w:val="-5"/>
          <w:sz w:val="24"/>
        </w:rPr>
        <w:t xml:space="preserve"> </w:t>
      </w:r>
      <w:r>
        <w:rPr>
          <w:sz w:val="24"/>
        </w:rPr>
        <w:t>with</w:t>
      </w:r>
      <w:r>
        <w:rPr>
          <w:spacing w:val="-1"/>
          <w:sz w:val="24"/>
        </w:rPr>
        <w:t xml:space="preserve"> </w:t>
      </w:r>
      <w:r>
        <w:rPr>
          <w:sz w:val="24"/>
        </w:rPr>
        <w:t>the</w:t>
      </w:r>
      <w:r>
        <w:rPr>
          <w:spacing w:val="-4"/>
          <w:sz w:val="24"/>
        </w:rPr>
        <w:t xml:space="preserve"> </w:t>
      </w:r>
      <w:r>
        <w:rPr>
          <w:sz w:val="24"/>
        </w:rPr>
        <w:t>following</w:t>
      </w:r>
      <w:r>
        <w:rPr>
          <w:spacing w:val="-2"/>
          <w:sz w:val="24"/>
        </w:rPr>
        <w:t xml:space="preserve"> command</w:t>
      </w:r>
    </w:p>
    <w:p w14:paraId="3031362D" w14:textId="77777777" w:rsidR="00030657" w:rsidRDefault="00030657" w:rsidP="00030657">
      <w:pPr>
        <w:pStyle w:val="ListParagraph"/>
        <w:numPr>
          <w:ilvl w:val="1"/>
          <w:numId w:val="34"/>
        </w:numPr>
        <w:tabs>
          <w:tab w:val="left" w:pos="2629"/>
        </w:tabs>
        <w:ind w:hanging="289"/>
        <w:rPr>
          <w:rFonts w:ascii="Courier New" w:hAnsi="Courier New"/>
          <w:sz w:val="24"/>
        </w:rPr>
      </w:pPr>
      <w:r>
        <w:rPr>
          <w:rFonts w:ascii="Courier New" w:hAnsi="Courier New"/>
          <w:sz w:val="24"/>
        </w:rPr>
        <w:t>show</w:t>
      </w:r>
      <w:r>
        <w:rPr>
          <w:rFonts w:ascii="Courier New" w:hAnsi="Courier New"/>
          <w:spacing w:val="-4"/>
          <w:sz w:val="24"/>
        </w:rPr>
        <w:t xml:space="preserve"> </w:t>
      </w:r>
      <w:proofErr w:type="spellStart"/>
      <w:r>
        <w:rPr>
          <w:rFonts w:ascii="Courier New" w:hAnsi="Courier New"/>
          <w:sz w:val="24"/>
        </w:rPr>
        <w:t>ntp</w:t>
      </w:r>
      <w:proofErr w:type="spellEnd"/>
      <w:r>
        <w:rPr>
          <w:rFonts w:ascii="Courier New" w:hAnsi="Courier New"/>
          <w:spacing w:val="-3"/>
          <w:sz w:val="24"/>
        </w:rPr>
        <w:t xml:space="preserve"> </w:t>
      </w:r>
      <w:r>
        <w:rPr>
          <w:rFonts w:ascii="Courier New" w:hAnsi="Courier New"/>
          <w:spacing w:val="-2"/>
          <w:sz w:val="24"/>
        </w:rPr>
        <w:t>client</w:t>
      </w:r>
    </w:p>
    <w:p w14:paraId="6AF839C8" w14:textId="77777777" w:rsidR="00030657" w:rsidRDefault="00030657" w:rsidP="00030657">
      <w:pPr>
        <w:spacing w:before="1"/>
        <w:rPr>
          <w:sz w:val="24"/>
        </w:rPr>
      </w:pPr>
    </w:p>
    <w:p w14:paraId="4FCD9AE7" w14:textId="77777777" w:rsidR="00030657" w:rsidRDefault="00030657" w:rsidP="00030657">
      <w:pPr>
        <w:pStyle w:val="ListParagraph"/>
        <w:numPr>
          <w:ilvl w:val="0"/>
          <w:numId w:val="34"/>
        </w:numPr>
        <w:tabs>
          <w:tab w:val="left" w:pos="2341"/>
        </w:tabs>
        <w:ind w:hanging="361"/>
        <w:rPr>
          <w:sz w:val="24"/>
        </w:rPr>
      </w:pPr>
      <w:r>
        <w:rPr>
          <w:sz w:val="24"/>
        </w:rPr>
        <w:t>The</w:t>
      </w:r>
      <w:r>
        <w:rPr>
          <w:spacing w:val="-3"/>
          <w:sz w:val="24"/>
        </w:rPr>
        <w:t xml:space="preserve"> </w:t>
      </w:r>
      <w:r>
        <w:rPr>
          <w:sz w:val="24"/>
        </w:rPr>
        <w:t>output</w:t>
      </w:r>
      <w:r>
        <w:rPr>
          <w:spacing w:val="-3"/>
          <w:sz w:val="24"/>
        </w:rPr>
        <w:t xml:space="preserve"> </w:t>
      </w:r>
      <w:r>
        <w:rPr>
          <w:sz w:val="24"/>
        </w:rPr>
        <w:t>would</w:t>
      </w:r>
      <w:r>
        <w:rPr>
          <w:spacing w:val="-3"/>
          <w:sz w:val="24"/>
        </w:rPr>
        <w:t xml:space="preserve"> </w:t>
      </w:r>
      <w:r>
        <w:rPr>
          <w:sz w:val="24"/>
        </w:rPr>
        <w:t>be</w:t>
      </w:r>
      <w:r>
        <w:rPr>
          <w:spacing w:val="-4"/>
          <w:sz w:val="24"/>
        </w:rPr>
        <w:t xml:space="preserve"> </w:t>
      </w:r>
      <w:r>
        <w:rPr>
          <w:sz w:val="24"/>
        </w:rPr>
        <w:t>something</w:t>
      </w:r>
      <w:r>
        <w:rPr>
          <w:spacing w:val="-2"/>
          <w:sz w:val="24"/>
        </w:rPr>
        <w:t xml:space="preserve"> </w:t>
      </w:r>
      <w:r>
        <w:rPr>
          <w:spacing w:val="-4"/>
          <w:sz w:val="24"/>
        </w:rPr>
        <w:t>like:</w:t>
      </w:r>
    </w:p>
    <w:p w14:paraId="1DBC6377" w14:textId="77777777" w:rsidR="00030657" w:rsidRDefault="00030657" w:rsidP="00030657">
      <w:pPr>
        <w:pStyle w:val="BodyText"/>
        <w:spacing w:before="12"/>
        <w:rPr>
          <w:sz w:val="23"/>
        </w:rPr>
      </w:pPr>
    </w:p>
    <w:p w14:paraId="5F409403" w14:textId="77777777" w:rsidR="00030657" w:rsidRDefault="00030657" w:rsidP="00030657">
      <w:pPr>
        <w:pStyle w:val="BodyText"/>
        <w:tabs>
          <w:tab w:val="left" w:leader="hyphen" w:pos="7813"/>
        </w:tabs>
        <w:spacing w:line="272" w:lineRule="exact"/>
        <w:ind w:left="2340"/>
        <w:rPr>
          <w:rFonts w:ascii="Courier New"/>
        </w:rPr>
      </w:pPr>
      <w:r>
        <w:rPr>
          <w:rFonts w:ascii="Courier New"/>
        </w:rPr>
        <w:t>+----------</w:t>
      </w:r>
      <w:r>
        <w:rPr>
          <w:rFonts w:ascii="Courier New"/>
          <w:spacing w:val="-6"/>
        </w:rPr>
        <w:t xml:space="preserve"> </w:t>
      </w:r>
      <w:r>
        <w:rPr>
          <w:rFonts w:ascii="Courier New"/>
        </w:rPr>
        <w:t>NTP</w:t>
      </w:r>
      <w:r>
        <w:rPr>
          <w:rFonts w:ascii="Courier New"/>
          <w:spacing w:val="-7"/>
        </w:rPr>
        <w:t xml:space="preserve"> </w:t>
      </w:r>
      <w:r>
        <w:rPr>
          <w:rFonts w:ascii="Courier New"/>
        </w:rPr>
        <w:t>CLIENT</w:t>
      </w:r>
      <w:r>
        <w:rPr>
          <w:rFonts w:ascii="Courier New"/>
          <w:spacing w:val="-6"/>
        </w:rPr>
        <w:t xml:space="preserve"> </w:t>
      </w:r>
      <w:r>
        <w:rPr>
          <w:rFonts w:ascii="Courier New"/>
          <w:spacing w:val="-2"/>
        </w:rPr>
        <w:t>STATE</w:t>
      </w:r>
      <w:r>
        <w:rPr>
          <w:rFonts w:ascii="Courier New"/>
        </w:rPr>
        <w:tab/>
      </w:r>
      <w:r>
        <w:rPr>
          <w:rFonts w:ascii="Courier New"/>
          <w:spacing w:val="-10"/>
        </w:rPr>
        <w:t>+</w:t>
      </w:r>
    </w:p>
    <w:p w14:paraId="4B7B1161" w14:textId="77777777" w:rsidR="00030657" w:rsidRDefault="00030657" w:rsidP="00030657">
      <w:pPr>
        <w:pStyle w:val="BodyText"/>
        <w:tabs>
          <w:tab w:val="left" w:pos="5652"/>
          <w:tab w:val="left" w:pos="6948"/>
        </w:tabs>
        <w:spacing w:line="271" w:lineRule="exact"/>
        <w:ind w:left="2340"/>
        <w:rPr>
          <w:rFonts w:ascii="Courier New"/>
        </w:rPr>
      </w:pPr>
      <w:r>
        <w:rPr>
          <w:rFonts w:ascii="Courier New"/>
        </w:rPr>
        <w:t>|</w:t>
      </w:r>
      <w:r>
        <w:rPr>
          <w:rFonts w:ascii="Courier New"/>
          <w:spacing w:val="-3"/>
        </w:rPr>
        <w:t xml:space="preserve"> </w:t>
      </w:r>
      <w:r>
        <w:rPr>
          <w:rFonts w:ascii="Courier New"/>
          <w:spacing w:val="-4"/>
        </w:rPr>
        <w:t>Name</w:t>
      </w:r>
      <w:r>
        <w:rPr>
          <w:rFonts w:ascii="Courier New"/>
        </w:rPr>
        <w:tab/>
      </w:r>
      <w:r>
        <w:rPr>
          <w:rFonts w:ascii="Courier New"/>
          <w:spacing w:val="-10"/>
        </w:rPr>
        <w:t>|</w:t>
      </w:r>
      <w:r>
        <w:rPr>
          <w:rFonts w:ascii="Courier New"/>
        </w:rPr>
        <w:tab/>
        <w:t>Value</w:t>
      </w:r>
      <w:r>
        <w:rPr>
          <w:rFonts w:ascii="Courier New"/>
          <w:spacing w:val="-5"/>
        </w:rPr>
        <w:t xml:space="preserve"> </w:t>
      </w:r>
      <w:r>
        <w:rPr>
          <w:rFonts w:ascii="Courier New"/>
          <w:spacing w:val="-10"/>
        </w:rPr>
        <w:t>|</w:t>
      </w:r>
    </w:p>
    <w:p w14:paraId="4B568B5B" w14:textId="2F0D6985" w:rsidR="00030657" w:rsidRDefault="00030657" w:rsidP="00030657">
      <w:pPr>
        <w:tabs>
          <w:tab w:val="left" w:pos="5652"/>
          <w:tab w:val="left" w:pos="7813"/>
        </w:tabs>
        <w:ind w:left="2340"/>
        <w:rPr>
          <w:sz w:val="24"/>
        </w:rPr>
      </w:pPr>
      <w:r>
        <w:rPr>
          <w:noProof/>
        </w:rPr>
        <mc:AlternateContent>
          <mc:Choice Requires="wps">
            <w:drawing>
              <wp:anchor distT="0" distB="0" distL="114300" distR="114300" simplePos="0" relativeHeight="251665408" behindDoc="1" locked="0" layoutInCell="1" allowOverlap="1" wp14:anchorId="29466B4C" wp14:editId="57067D9A">
                <wp:simplePos x="0" y="0"/>
                <wp:positionH relativeFrom="page">
                  <wp:posOffset>1577340</wp:posOffset>
                </wp:positionH>
                <wp:positionV relativeFrom="paragraph">
                  <wp:posOffset>83820</wp:posOffset>
                </wp:positionV>
                <wp:extent cx="2011680" cy="0"/>
                <wp:effectExtent l="5715" t="8255" r="1905" b="1270"/>
                <wp:wrapNone/>
                <wp:docPr id="238"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F27DF" id="Straight Connector 4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8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0D8F1E66" wp14:editId="75612633">
                <wp:simplePos x="0" y="0"/>
                <wp:positionH relativeFrom="page">
                  <wp:posOffset>3681095</wp:posOffset>
                </wp:positionH>
                <wp:positionV relativeFrom="paragraph">
                  <wp:posOffset>83820</wp:posOffset>
                </wp:positionV>
                <wp:extent cx="1280160" cy="0"/>
                <wp:effectExtent l="4445" t="8255" r="1270" b="1270"/>
                <wp:wrapNone/>
                <wp:docPr id="239"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ABD82" id="Straight Connector 42"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6.6pt" to="390.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522D0916" w14:textId="77777777" w:rsidR="00030657" w:rsidRDefault="00030657" w:rsidP="00030657">
      <w:pPr>
        <w:pStyle w:val="BodyText"/>
        <w:tabs>
          <w:tab w:val="left" w:pos="5652"/>
          <w:tab w:val="left" w:pos="7811"/>
        </w:tabs>
        <w:spacing w:before="2" w:line="272" w:lineRule="exact"/>
        <w:ind w:left="2340"/>
        <w:rPr>
          <w:rFonts w:ascii="Courier New"/>
        </w:rPr>
      </w:pPr>
      <w:r>
        <w:rPr>
          <w:rFonts w:ascii="Courier New"/>
        </w:rPr>
        <w:t>|</w:t>
      </w:r>
      <w:r>
        <w:rPr>
          <w:rFonts w:ascii="Courier New"/>
          <w:spacing w:val="-3"/>
        </w:rPr>
        <w:t xml:space="preserve"> </w:t>
      </w:r>
      <w:r>
        <w:rPr>
          <w:rFonts w:ascii="Courier New"/>
        </w:rPr>
        <w:t>Admin</w:t>
      </w:r>
      <w:r>
        <w:rPr>
          <w:rFonts w:ascii="Courier New"/>
          <w:spacing w:val="-3"/>
        </w:rPr>
        <w:t xml:space="preserve"> </w:t>
      </w:r>
      <w:r>
        <w:rPr>
          <w:rFonts w:ascii="Courier New"/>
          <w:spacing w:val="-2"/>
        </w:rPr>
        <w:t>State</w:t>
      </w:r>
      <w:r>
        <w:rPr>
          <w:rFonts w:ascii="Courier New"/>
        </w:rPr>
        <w:tab/>
        <w:t>|</w:t>
      </w:r>
      <w:r>
        <w:rPr>
          <w:rFonts w:ascii="Courier New"/>
          <w:spacing w:val="70"/>
          <w:w w:val="150"/>
        </w:rPr>
        <w:t xml:space="preserve"> </w:t>
      </w:r>
      <w:r>
        <w:rPr>
          <w:rFonts w:ascii="Courier New"/>
          <w:spacing w:val="-2"/>
        </w:rPr>
        <w:t>enabled</w:t>
      </w:r>
      <w:r>
        <w:rPr>
          <w:rFonts w:ascii="Courier New"/>
        </w:rPr>
        <w:tab/>
      </w:r>
      <w:r>
        <w:rPr>
          <w:rFonts w:ascii="Courier New"/>
          <w:spacing w:val="-10"/>
        </w:rPr>
        <w:t>|</w:t>
      </w:r>
    </w:p>
    <w:p w14:paraId="24C26178" w14:textId="77777777" w:rsidR="00030657" w:rsidRDefault="00030657" w:rsidP="00030657">
      <w:pPr>
        <w:pStyle w:val="BodyText"/>
        <w:tabs>
          <w:tab w:val="left" w:pos="5652"/>
          <w:tab w:val="left" w:pos="7812"/>
        </w:tabs>
        <w:spacing w:line="271" w:lineRule="exact"/>
        <w:ind w:left="2340"/>
        <w:rPr>
          <w:rFonts w:ascii="Courier New"/>
        </w:rPr>
      </w:pPr>
      <w:r>
        <w:rPr>
          <w:rFonts w:ascii="Courier New"/>
        </w:rPr>
        <w:t>|</w:t>
      </w:r>
      <w:r>
        <w:rPr>
          <w:rFonts w:ascii="Courier New"/>
          <w:spacing w:val="-3"/>
        </w:rPr>
        <w:t xml:space="preserve"> </w:t>
      </w:r>
      <w:r>
        <w:rPr>
          <w:rFonts w:ascii="Courier New"/>
          <w:spacing w:val="-4"/>
        </w:rPr>
        <w:t>Mode</w:t>
      </w:r>
      <w:r>
        <w:rPr>
          <w:rFonts w:ascii="Courier New"/>
        </w:rPr>
        <w:tab/>
        <w:t>|</w:t>
      </w:r>
      <w:r>
        <w:rPr>
          <w:rFonts w:ascii="Courier New"/>
          <w:spacing w:val="70"/>
          <w:w w:val="150"/>
        </w:rPr>
        <w:t xml:space="preserve"> </w:t>
      </w:r>
      <w:r>
        <w:rPr>
          <w:rFonts w:ascii="Courier New"/>
          <w:spacing w:val="-2"/>
        </w:rPr>
        <w:t>polling</w:t>
      </w:r>
      <w:r>
        <w:rPr>
          <w:rFonts w:ascii="Courier New"/>
        </w:rPr>
        <w:tab/>
      </w:r>
      <w:r>
        <w:rPr>
          <w:rFonts w:ascii="Courier New"/>
          <w:spacing w:val="-10"/>
        </w:rPr>
        <w:t>|</w:t>
      </w:r>
    </w:p>
    <w:p w14:paraId="5021EF37" w14:textId="77777777" w:rsidR="00030657" w:rsidRDefault="00030657" w:rsidP="00030657">
      <w:pPr>
        <w:pStyle w:val="BodyText"/>
        <w:tabs>
          <w:tab w:val="left" w:pos="6803"/>
          <w:tab w:val="left" w:pos="7811"/>
        </w:tabs>
        <w:spacing w:line="271" w:lineRule="exact"/>
        <w:ind w:left="2340"/>
        <w:rPr>
          <w:rFonts w:ascii="Courier New"/>
        </w:rPr>
      </w:pPr>
      <w:r>
        <w:rPr>
          <w:rFonts w:ascii="Courier New"/>
        </w:rPr>
        <w:t>|</w:t>
      </w:r>
      <w:r>
        <w:rPr>
          <w:rFonts w:ascii="Courier New"/>
          <w:spacing w:val="-5"/>
        </w:rPr>
        <w:t xml:space="preserve"> </w:t>
      </w:r>
      <w:r>
        <w:rPr>
          <w:rFonts w:ascii="Courier New"/>
        </w:rPr>
        <w:t>Polling</w:t>
      </w:r>
      <w:r>
        <w:rPr>
          <w:rFonts w:ascii="Courier New"/>
          <w:spacing w:val="-5"/>
        </w:rPr>
        <w:t xml:space="preserve"> </w:t>
      </w:r>
      <w:r>
        <w:rPr>
          <w:rFonts w:ascii="Courier New"/>
        </w:rPr>
        <w:t>Min</w:t>
      </w:r>
      <w:r>
        <w:rPr>
          <w:rFonts w:ascii="Courier New"/>
          <w:spacing w:val="-5"/>
        </w:rPr>
        <w:t xml:space="preserve"> </w:t>
      </w:r>
      <w:r>
        <w:rPr>
          <w:rFonts w:ascii="Courier New"/>
        </w:rPr>
        <w:t>Interval</w:t>
      </w:r>
      <w:r>
        <w:rPr>
          <w:rFonts w:ascii="Courier New"/>
          <w:spacing w:val="-4"/>
        </w:rPr>
        <w:t xml:space="preserve"> </w:t>
      </w:r>
      <w:r>
        <w:rPr>
          <w:rFonts w:ascii="Courier New"/>
          <w:spacing w:val="-10"/>
        </w:rPr>
        <w:t>|</w:t>
      </w:r>
      <w:r>
        <w:rPr>
          <w:rFonts w:ascii="Courier New"/>
        </w:rPr>
        <w:tab/>
      </w:r>
      <w:r>
        <w:rPr>
          <w:rFonts w:ascii="Courier New"/>
          <w:spacing w:val="-5"/>
        </w:rPr>
        <w:t>16</w:t>
      </w:r>
      <w:r>
        <w:rPr>
          <w:rFonts w:ascii="Courier New"/>
        </w:rPr>
        <w:tab/>
      </w:r>
      <w:r>
        <w:rPr>
          <w:rFonts w:ascii="Courier New"/>
          <w:spacing w:val="-10"/>
        </w:rPr>
        <w:t>|</w:t>
      </w:r>
    </w:p>
    <w:p w14:paraId="40E2FAC8" w14:textId="77777777" w:rsidR="00030657" w:rsidRDefault="00030657" w:rsidP="00030657">
      <w:pPr>
        <w:pStyle w:val="BodyText"/>
        <w:tabs>
          <w:tab w:val="left" w:pos="6803"/>
          <w:tab w:val="left" w:pos="7811"/>
        </w:tabs>
        <w:spacing w:line="272" w:lineRule="exact"/>
        <w:ind w:left="2340"/>
        <w:rPr>
          <w:rFonts w:ascii="Courier New"/>
        </w:rPr>
      </w:pPr>
      <w:r>
        <w:rPr>
          <w:rFonts w:ascii="Courier New"/>
        </w:rPr>
        <w:t>|</w:t>
      </w:r>
      <w:r>
        <w:rPr>
          <w:rFonts w:ascii="Courier New"/>
          <w:spacing w:val="-5"/>
        </w:rPr>
        <w:t xml:space="preserve"> </w:t>
      </w:r>
      <w:r>
        <w:rPr>
          <w:rFonts w:ascii="Courier New"/>
        </w:rPr>
        <w:t>Polling</w:t>
      </w:r>
      <w:r>
        <w:rPr>
          <w:rFonts w:ascii="Courier New"/>
          <w:spacing w:val="-5"/>
        </w:rPr>
        <w:t xml:space="preserve"> </w:t>
      </w:r>
      <w:r>
        <w:rPr>
          <w:rFonts w:ascii="Courier New"/>
        </w:rPr>
        <w:t>Max</w:t>
      </w:r>
      <w:r>
        <w:rPr>
          <w:rFonts w:ascii="Courier New"/>
          <w:spacing w:val="-5"/>
        </w:rPr>
        <w:t xml:space="preserve"> </w:t>
      </w:r>
      <w:r>
        <w:rPr>
          <w:rFonts w:ascii="Courier New"/>
        </w:rPr>
        <w:t>Interval</w:t>
      </w:r>
      <w:r>
        <w:rPr>
          <w:rFonts w:ascii="Courier New"/>
          <w:spacing w:val="-4"/>
        </w:rPr>
        <w:t xml:space="preserve"> </w:t>
      </w:r>
      <w:r>
        <w:rPr>
          <w:rFonts w:ascii="Courier New"/>
          <w:spacing w:val="-10"/>
        </w:rPr>
        <w:t>|</w:t>
      </w:r>
      <w:r>
        <w:rPr>
          <w:rFonts w:ascii="Courier New"/>
        </w:rPr>
        <w:tab/>
      </w:r>
      <w:r>
        <w:rPr>
          <w:rFonts w:ascii="Courier New"/>
          <w:spacing w:val="-5"/>
        </w:rPr>
        <w:t>16</w:t>
      </w:r>
      <w:r>
        <w:rPr>
          <w:rFonts w:ascii="Courier New"/>
        </w:rPr>
        <w:tab/>
      </w:r>
      <w:r>
        <w:rPr>
          <w:rFonts w:ascii="Courier New"/>
          <w:spacing w:val="-10"/>
        </w:rPr>
        <w:t>|</w:t>
      </w:r>
    </w:p>
    <w:p w14:paraId="5EBB906A" w14:textId="77777777" w:rsidR="00030657" w:rsidRDefault="00030657" w:rsidP="00030657">
      <w:pPr>
        <w:pStyle w:val="BodyText"/>
        <w:tabs>
          <w:tab w:val="left" w:pos="5651"/>
          <w:tab w:val="left" w:pos="7812"/>
        </w:tabs>
        <w:spacing w:before="1" w:line="272" w:lineRule="exact"/>
        <w:ind w:left="2340"/>
        <w:rPr>
          <w:rFonts w:ascii="Courier New"/>
        </w:rPr>
      </w:pPr>
      <w:r>
        <w:rPr>
          <w:rFonts w:ascii="Courier New"/>
        </w:rPr>
        <w:t>|</w:t>
      </w:r>
      <w:r>
        <w:rPr>
          <w:rFonts w:ascii="Courier New"/>
          <w:spacing w:val="-4"/>
        </w:rPr>
        <w:t xml:space="preserve"> </w:t>
      </w:r>
      <w:r>
        <w:rPr>
          <w:rFonts w:ascii="Courier New"/>
        </w:rPr>
        <w:t>Auth</w:t>
      </w:r>
      <w:r>
        <w:rPr>
          <w:rFonts w:ascii="Courier New"/>
          <w:spacing w:val="-3"/>
        </w:rPr>
        <w:t xml:space="preserve"> </w:t>
      </w:r>
      <w:r>
        <w:rPr>
          <w:rFonts w:ascii="Courier New"/>
        </w:rPr>
        <w:t>Admin</w:t>
      </w:r>
      <w:r>
        <w:rPr>
          <w:rFonts w:ascii="Courier New"/>
          <w:spacing w:val="-3"/>
        </w:rPr>
        <w:t xml:space="preserve"> </w:t>
      </w:r>
      <w:r>
        <w:rPr>
          <w:rFonts w:ascii="Courier New"/>
          <w:spacing w:val="-2"/>
        </w:rPr>
        <w:t>State</w:t>
      </w:r>
      <w:r>
        <w:rPr>
          <w:rFonts w:ascii="Courier New"/>
        </w:rPr>
        <w:tab/>
        <w:t>|</w:t>
      </w:r>
      <w:r>
        <w:rPr>
          <w:rFonts w:ascii="Courier New"/>
          <w:spacing w:val="-1"/>
        </w:rPr>
        <w:t xml:space="preserve"> </w:t>
      </w:r>
      <w:r>
        <w:rPr>
          <w:rFonts w:ascii="Courier New"/>
          <w:spacing w:val="-2"/>
        </w:rPr>
        <w:t>disabled</w:t>
      </w:r>
      <w:r>
        <w:rPr>
          <w:rFonts w:ascii="Courier New"/>
        </w:rPr>
        <w:tab/>
      </w:r>
      <w:r>
        <w:rPr>
          <w:rFonts w:ascii="Courier New"/>
          <w:spacing w:val="-10"/>
        </w:rPr>
        <w:t>|</w:t>
      </w:r>
    </w:p>
    <w:p w14:paraId="5CA01077" w14:textId="77777777" w:rsidR="00030657" w:rsidRDefault="00030657" w:rsidP="00030657">
      <w:pPr>
        <w:pStyle w:val="BodyText"/>
        <w:tabs>
          <w:tab w:val="left" w:pos="5652"/>
          <w:tab w:val="left" w:pos="6515"/>
          <w:tab w:val="left" w:pos="7811"/>
        </w:tabs>
        <w:spacing w:line="271" w:lineRule="exact"/>
        <w:ind w:left="2340"/>
        <w:rPr>
          <w:rFonts w:ascii="Courier New"/>
        </w:rPr>
      </w:pPr>
      <w:r>
        <w:rPr>
          <w:rFonts w:ascii="Courier New"/>
        </w:rPr>
        <w:t>|</w:t>
      </w:r>
      <w:r>
        <w:rPr>
          <w:rFonts w:ascii="Courier New"/>
          <w:spacing w:val="-1"/>
        </w:rPr>
        <w:t xml:space="preserve"> </w:t>
      </w:r>
      <w:r>
        <w:rPr>
          <w:rFonts w:ascii="Courier New"/>
          <w:spacing w:val="-2"/>
        </w:rPr>
        <w:t>Synchronized</w:t>
      </w:r>
      <w:r>
        <w:rPr>
          <w:rFonts w:ascii="Courier New"/>
        </w:rPr>
        <w:tab/>
      </w:r>
      <w:r>
        <w:rPr>
          <w:rFonts w:ascii="Courier New"/>
          <w:spacing w:val="-10"/>
        </w:rPr>
        <w:t>|</w:t>
      </w:r>
      <w:r>
        <w:rPr>
          <w:rFonts w:ascii="Courier New"/>
        </w:rPr>
        <w:tab/>
      </w:r>
      <w:r>
        <w:rPr>
          <w:rFonts w:ascii="Courier New"/>
          <w:spacing w:val="-4"/>
        </w:rPr>
        <w:t>True</w:t>
      </w:r>
      <w:r>
        <w:rPr>
          <w:rFonts w:ascii="Courier New"/>
        </w:rPr>
        <w:tab/>
      </w:r>
      <w:r>
        <w:rPr>
          <w:rFonts w:ascii="Courier New"/>
          <w:spacing w:val="-10"/>
        </w:rPr>
        <w:t>|</w:t>
      </w:r>
    </w:p>
    <w:p w14:paraId="03A49CE5" w14:textId="77777777" w:rsidR="00030657" w:rsidRDefault="00030657" w:rsidP="00030657">
      <w:pPr>
        <w:pStyle w:val="BodyText"/>
        <w:tabs>
          <w:tab w:val="left" w:pos="5652"/>
          <w:tab w:val="left" w:pos="6804"/>
        </w:tabs>
        <w:spacing w:line="272" w:lineRule="exact"/>
        <w:ind w:left="2340"/>
        <w:rPr>
          <w:rFonts w:ascii="Courier New"/>
        </w:rPr>
      </w:pPr>
      <w:r>
        <w:rPr>
          <w:rFonts w:ascii="Courier New"/>
        </w:rPr>
        <w:t>|</w:t>
      </w:r>
      <w:r>
        <w:rPr>
          <w:rFonts w:ascii="Courier New"/>
          <w:spacing w:val="-1"/>
        </w:rPr>
        <w:t xml:space="preserve"> </w:t>
      </w:r>
      <w:r>
        <w:rPr>
          <w:rFonts w:ascii="Courier New"/>
          <w:spacing w:val="-2"/>
        </w:rPr>
        <w:t>Delay</w:t>
      </w:r>
      <w:r>
        <w:rPr>
          <w:rFonts w:ascii="Courier New"/>
        </w:rPr>
        <w:tab/>
      </w:r>
      <w:r>
        <w:rPr>
          <w:rFonts w:ascii="Courier New"/>
          <w:spacing w:val="-10"/>
        </w:rPr>
        <w:t>|</w:t>
      </w:r>
      <w:r>
        <w:rPr>
          <w:rFonts w:ascii="Courier New"/>
        </w:rPr>
        <w:tab/>
        <w:t>62.161</w:t>
      </w:r>
      <w:r>
        <w:rPr>
          <w:rFonts w:ascii="Courier New"/>
          <w:spacing w:val="-8"/>
        </w:rPr>
        <w:t xml:space="preserve"> </w:t>
      </w:r>
      <w:r>
        <w:rPr>
          <w:rFonts w:ascii="Courier New"/>
          <w:spacing w:val="-10"/>
        </w:rPr>
        <w:t>|</w:t>
      </w:r>
    </w:p>
    <w:p w14:paraId="5D23B3BD" w14:textId="77777777" w:rsidR="00030657" w:rsidRDefault="00030657" w:rsidP="00030657">
      <w:pPr>
        <w:pStyle w:val="BodyText"/>
        <w:tabs>
          <w:tab w:val="left" w:pos="5652"/>
          <w:tab w:val="left" w:pos="6948"/>
        </w:tabs>
        <w:spacing w:before="2" w:line="272" w:lineRule="exact"/>
        <w:ind w:left="2340"/>
        <w:rPr>
          <w:rFonts w:ascii="Courier New"/>
        </w:rPr>
      </w:pPr>
      <w:r>
        <w:rPr>
          <w:rFonts w:ascii="Courier New"/>
        </w:rPr>
        <w:t>|</w:t>
      </w:r>
      <w:r>
        <w:rPr>
          <w:rFonts w:ascii="Courier New"/>
          <w:spacing w:val="-1"/>
        </w:rPr>
        <w:t xml:space="preserve"> </w:t>
      </w:r>
      <w:r>
        <w:rPr>
          <w:rFonts w:ascii="Courier New"/>
          <w:spacing w:val="-2"/>
        </w:rPr>
        <w:t>Offset</w:t>
      </w:r>
      <w:r>
        <w:rPr>
          <w:rFonts w:ascii="Courier New"/>
        </w:rPr>
        <w:tab/>
      </w:r>
      <w:r>
        <w:rPr>
          <w:rFonts w:ascii="Courier New"/>
          <w:spacing w:val="-10"/>
        </w:rPr>
        <w:t>|</w:t>
      </w:r>
      <w:r>
        <w:rPr>
          <w:rFonts w:ascii="Courier New"/>
        </w:rPr>
        <w:tab/>
        <w:t>0.006</w:t>
      </w:r>
      <w:r>
        <w:rPr>
          <w:rFonts w:ascii="Courier New"/>
          <w:spacing w:val="-5"/>
        </w:rPr>
        <w:t xml:space="preserve"> </w:t>
      </w:r>
      <w:r>
        <w:rPr>
          <w:rFonts w:ascii="Courier New"/>
          <w:spacing w:val="-10"/>
        </w:rPr>
        <w:t>|</w:t>
      </w:r>
    </w:p>
    <w:p w14:paraId="3DB33C7E" w14:textId="77777777" w:rsidR="00030657" w:rsidRDefault="00030657" w:rsidP="00030657">
      <w:pPr>
        <w:pStyle w:val="BodyText"/>
        <w:tabs>
          <w:tab w:val="left" w:pos="5652"/>
          <w:tab w:val="left" w:pos="6948"/>
        </w:tabs>
        <w:spacing w:line="271" w:lineRule="exact"/>
        <w:ind w:left="2340"/>
        <w:rPr>
          <w:rFonts w:ascii="Courier New"/>
        </w:rPr>
      </w:pPr>
      <w:r>
        <w:rPr>
          <w:rFonts w:ascii="Courier New"/>
        </w:rPr>
        <w:t>|</w:t>
      </w:r>
      <w:r>
        <w:rPr>
          <w:rFonts w:ascii="Courier New"/>
          <w:spacing w:val="-1"/>
        </w:rPr>
        <w:t xml:space="preserve"> </w:t>
      </w:r>
      <w:r>
        <w:rPr>
          <w:rFonts w:ascii="Courier New"/>
          <w:spacing w:val="-2"/>
        </w:rPr>
        <w:t>Jitter</w:t>
      </w:r>
      <w:r>
        <w:rPr>
          <w:rFonts w:ascii="Courier New"/>
        </w:rPr>
        <w:tab/>
      </w:r>
      <w:r>
        <w:rPr>
          <w:rFonts w:ascii="Courier New"/>
          <w:spacing w:val="-10"/>
        </w:rPr>
        <w:t>|</w:t>
      </w:r>
      <w:r>
        <w:rPr>
          <w:rFonts w:ascii="Courier New"/>
        </w:rPr>
        <w:tab/>
        <w:t>0.017</w:t>
      </w:r>
      <w:r>
        <w:rPr>
          <w:rFonts w:ascii="Courier New"/>
          <w:spacing w:val="-5"/>
        </w:rPr>
        <w:t xml:space="preserve"> </w:t>
      </w:r>
      <w:r>
        <w:rPr>
          <w:rFonts w:ascii="Courier New"/>
          <w:spacing w:val="-10"/>
        </w:rPr>
        <w:t>|</w:t>
      </w:r>
    </w:p>
    <w:p w14:paraId="202477A8" w14:textId="77777777" w:rsidR="00030657" w:rsidRDefault="00030657" w:rsidP="00030657">
      <w:pPr>
        <w:pStyle w:val="BodyText"/>
        <w:tabs>
          <w:tab w:val="left" w:pos="5652"/>
          <w:tab w:val="left" w:pos="6804"/>
        </w:tabs>
        <w:spacing w:line="271" w:lineRule="exact"/>
        <w:ind w:left="2340"/>
        <w:rPr>
          <w:rFonts w:ascii="Courier New"/>
        </w:rPr>
      </w:pPr>
      <w:r>
        <w:rPr>
          <w:rFonts w:ascii="Courier New"/>
        </w:rPr>
        <w:t>|</w:t>
      </w:r>
      <w:r>
        <w:rPr>
          <w:rFonts w:ascii="Courier New"/>
          <w:spacing w:val="-3"/>
        </w:rPr>
        <w:t xml:space="preserve"> </w:t>
      </w:r>
      <w:r>
        <w:rPr>
          <w:rFonts w:ascii="Courier New"/>
        </w:rPr>
        <w:t>Drift</w:t>
      </w:r>
      <w:r>
        <w:rPr>
          <w:rFonts w:ascii="Courier New"/>
          <w:spacing w:val="-3"/>
        </w:rPr>
        <w:t xml:space="preserve"> </w:t>
      </w:r>
      <w:r>
        <w:rPr>
          <w:rFonts w:ascii="Courier New"/>
          <w:spacing w:val="-2"/>
        </w:rPr>
        <w:t>(PPM)</w:t>
      </w:r>
      <w:r>
        <w:rPr>
          <w:rFonts w:ascii="Courier New"/>
        </w:rPr>
        <w:tab/>
      </w:r>
      <w:r>
        <w:rPr>
          <w:rFonts w:ascii="Courier New"/>
          <w:spacing w:val="-10"/>
        </w:rPr>
        <w:t>|</w:t>
      </w:r>
      <w:r>
        <w:rPr>
          <w:rFonts w:ascii="Courier New"/>
        </w:rPr>
        <w:tab/>
        <w:t>-4.485</w:t>
      </w:r>
      <w:r>
        <w:rPr>
          <w:rFonts w:ascii="Courier New"/>
          <w:spacing w:val="-5"/>
        </w:rPr>
        <w:t xml:space="preserve"> </w:t>
      </w:r>
      <w:r>
        <w:rPr>
          <w:rFonts w:ascii="Courier New"/>
          <w:spacing w:val="-10"/>
        </w:rPr>
        <w:t>|</w:t>
      </w:r>
    </w:p>
    <w:p w14:paraId="320F1F41" w14:textId="0119D4EE" w:rsidR="00030657" w:rsidRDefault="00030657" w:rsidP="00030657">
      <w:pPr>
        <w:tabs>
          <w:tab w:val="left" w:pos="5652"/>
          <w:tab w:val="left" w:pos="7813"/>
        </w:tabs>
        <w:ind w:left="2340"/>
        <w:rPr>
          <w:sz w:val="24"/>
        </w:rPr>
      </w:pPr>
      <w:r>
        <w:rPr>
          <w:noProof/>
        </w:rPr>
        <mc:AlternateContent>
          <mc:Choice Requires="wps">
            <w:drawing>
              <wp:anchor distT="0" distB="0" distL="114300" distR="114300" simplePos="0" relativeHeight="251667456" behindDoc="1" locked="0" layoutInCell="1" allowOverlap="1" wp14:anchorId="468DF616" wp14:editId="59BB4A2F">
                <wp:simplePos x="0" y="0"/>
                <wp:positionH relativeFrom="page">
                  <wp:posOffset>1577340</wp:posOffset>
                </wp:positionH>
                <wp:positionV relativeFrom="paragraph">
                  <wp:posOffset>83820</wp:posOffset>
                </wp:positionV>
                <wp:extent cx="2011680" cy="0"/>
                <wp:effectExtent l="5715" t="2540" r="1905" b="6985"/>
                <wp:wrapNone/>
                <wp:docPr id="240"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F96C2" id="Straight Connector 4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8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8480" behindDoc="1" locked="0" layoutInCell="1" allowOverlap="1" wp14:anchorId="4F268B53" wp14:editId="0BBEA2D0">
                <wp:simplePos x="0" y="0"/>
                <wp:positionH relativeFrom="page">
                  <wp:posOffset>3681095</wp:posOffset>
                </wp:positionH>
                <wp:positionV relativeFrom="paragraph">
                  <wp:posOffset>83820</wp:posOffset>
                </wp:positionV>
                <wp:extent cx="1280160" cy="0"/>
                <wp:effectExtent l="4445" t="2540" r="1270" b="6985"/>
                <wp:wrapNone/>
                <wp:docPr id="241"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A979F" id="Straight Connector 4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6.6pt" to="390.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092ED570" w14:textId="77777777" w:rsidR="00030657" w:rsidRDefault="00030657" w:rsidP="00030657">
      <w:pPr>
        <w:spacing w:before="3"/>
        <w:rPr>
          <w:sz w:val="15"/>
        </w:rPr>
      </w:pPr>
    </w:p>
    <w:p w14:paraId="64BECE7A" w14:textId="77777777" w:rsidR="00030657" w:rsidRDefault="00030657" w:rsidP="00030657">
      <w:pPr>
        <w:pStyle w:val="BodyText"/>
        <w:tabs>
          <w:tab w:val="left" w:leader="hyphen" w:pos="8389"/>
        </w:tabs>
        <w:spacing w:before="101" w:line="272" w:lineRule="exact"/>
        <w:ind w:left="2340"/>
        <w:rPr>
          <w:rFonts w:ascii="Courier New"/>
        </w:rPr>
      </w:pPr>
      <w:r>
        <w:rPr>
          <w:rFonts w:ascii="Courier New"/>
        </w:rPr>
        <w:t>+---------</w:t>
      </w:r>
      <w:r>
        <w:rPr>
          <w:rFonts w:ascii="Courier New"/>
          <w:spacing w:val="-8"/>
        </w:rPr>
        <w:t xml:space="preserve"> </w:t>
      </w:r>
      <w:r>
        <w:rPr>
          <w:rFonts w:ascii="Courier New"/>
        </w:rPr>
        <w:t>NTP</w:t>
      </w:r>
      <w:r>
        <w:rPr>
          <w:rFonts w:ascii="Courier New"/>
          <w:spacing w:val="-8"/>
        </w:rPr>
        <w:t xml:space="preserve"> </w:t>
      </w:r>
      <w:r>
        <w:rPr>
          <w:rFonts w:ascii="Courier New"/>
        </w:rPr>
        <w:t>CONFIGURED</w:t>
      </w:r>
      <w:r>
        <w:rPr>
          <w:rFonts w:ascii="Courier New"/>
          <w:spacing w:val="-7"/>
        </w:rPr>
        <w:t xml:space="preserve"> </w:t>
      </w:r>
      <w:r>
        <w:rPr>
          <w:rFonts w:ascii="Courier New"/>
          <w:spacing w:val="-2"/>
        </w:rPr>
        <w:t>SERVERS</w:t>
      </w:r>
      <w:r>
        <w:rPr>
          <w:rFonts w:ascii="Courier New"/>
        </w:rPr>
        <w:tab/>
      </w:r>
      <w:r>
        <w:rPr>
          <w:rFonts w:ascii="Courier New"/>
          <w:spacing w:val="-10"/>
        </w:rPr>
        <w:t>+</w:t>
      </w:r>
    </w:p>
    <w:p w14:paraId="0703FF48" w14:textId="77777777" w:rsidR="00030657" w:rsidRDefault="00030657" w:rsidP="00030657">
      <w:pPr>
        <w:pStyle w:val="BodyText"/>
        <w:tabs>
          <w:tab w:val="left" w:pos="4356"/>
        </w:tabs>
        <w:spacing w:line="271" w:lineRule="exact"/>
        <w:ind w:left="2340"/>
        <w:rPr>
          <w:rFonts w:ascii="Courier New"/>
        </w:rPr>
      </w:pPr>
      <w:r>
        <w:rPr>
          <w:rFonts w:ascii="Courier New"/>
        </w:rPr>
        <w:t>|</w:t>
      </w:r>
      <w:r>
        <w:rPr>
          <w:rFonts w:ascii="Courier New"/>
          <w:spacing w:val="-1"/>
        </w:rPr>
        <w:t xml:space="preserve"> </w:t>
      </w:r>
      <w:r>
        <w:rPr>
          <w:rFonts w:ascii="Courier New"/>
          <w:spacing w:val="-2"/>
        </w:rPr>
        <w:t>Address</w:t>
      </w:r>
      <w:r>
        <w:rPr>
          <w:rFonts w:ascii="Courier New"/>
        </w:rPr>
        <w:tab/>
        <w:t>|</w:t>
      </w:r>
      <w:r>
        <w:rPr>
          <w:rFonts w:ascii="Courier New"/>
          <w:spacing w:val="-3"/>
        </w:rPr>
        <w:t xml:space="preserve"> </w:t>
      </w:r>
      <w:r>
        <w:rPr>
          <w:rFonts w:ascii="Courier New"/>
        </w:rPr>
        <w:t>Auth</w:t>
      </w:r>
      <w:r>
        <w:rPr>
          <w:rFonts w:ascii="Courier New"/>
          <w:spacing w:val="-3"/>
        </w:rPr>
        <w:t xml:space="preserve"> </w:t>
      </w:r>
      <w:r>
        <w:rPr>
          <w:rFonts w:ascii="Courier New"/>
        </w:rPr>
        <w:t>Key</w:t>
      </w:r>
      <w:r>
        <w:rPr>
          <w:rFonts w:ascii="Courier New"/>
          <w:spacing w:val="-3"/>
        </w:rPr>
        <w:t xml:space="preserve"> </w:t>
      </w:r>
      <w:r>
        <w:rPr>
          <w:rFonts w:ascii="Courier New"/>
        </w:rPr>
        <w:t>ID</w:t>
      </w:r>
      <w:r>
        <w:rPr>
          <w:rFonts w:ascii="Courier New"/>
          <w:spacing w:val="-3"/>
        </w:rPr>
        <w:t xml:space="preserve"> </w:t>
      </w:r>
      <w:r>
        <w:rPr>
          <w:rFonts w:ascii="Courier New"/>
        </w:rPr>
        <w:t>|</w:t>
      </w:r>
      <w:r>
        <w:rPr>
          <w:rFonts w:ascii="Courier New"/>
          <w:spacing w:val="-3"/>
        </w:rPr>
        <w:t xml:space="preserve"> </w:t>
      </w:r>
      <w:r>
        <w:rPr>
          <w:rFonts w:ascii="Courier New"/>
        </w:rPr>
        <w:t>Admin</w:t>
      </w:r>
      <w:r>
        <w:rPr>
          <w:rFonts w:ascii="Courier New"/>
          <w:spacing w:val="-3"/>
        </w:rPr>
        <w:t xml:space="preserve"> </w:t>
      </w:r>
      <w:r>
        <w:rPr>
          <w:rFonts w:ascii="Courier New"/>
        </w:rPr>
        <w:t>State</w:t>
      </w:r>
      <w:r>
        <w:rPr>
          <w:rFonts w:ascii="Courier New"/>
          <w:spacing w:val="-3"/>
        </w:rPr>
        <w:t xml:space="preserve"> </w:t>
      </w:r>
      <w:r>
        <w:rPr>
          <w:rFonts w:ascii="Courier New"/>
          <w:spacing w:val="-10"/>
        </w:rPr>
        <w:t>|</w:t>
      </w:r>
    </w:p>
    <w:p w14:paraId="3F652248" w14:textId="478BED47" w:rsidR="00030657" w:rsidRDefault="00030657" w:rsidP="00030657">
      <w:pPr>
        <w:tabs>
          <w:tab w:val="left" w:pos="4356"/>
          <w:tab w:val="left" w:pos="6372"/>
          <w:tab w:val="left" w:pos="8389"/>
        </w:tabs>
        <w:ind w:left="2340"/>
        <w:rPr>
          <w:sz w:val="24"/>
        </w:rPr>
      </w:pPr>
      <w:r>
        <w:rPr>
          <w:noProof/>
        </w:rPr>
        <mc:AlternateContent>
          <mc:Choice Requires="wps">
            <w:drawing>
              <wp:anchor distT="0" distB="0" distL="114300" distR="114300" simplePos="0" relativeHeight="251669504" behindDoc="1" locked="0" layoutInCell="1" allowOverlap="1" wp14:anchorId="14BBC71F" wp14:editId="6F8E7784">
                <wp:simplePos x="0" y="0"/>
                <wp:positionH relativeFrom="page">
                  <wp:posOffset>1577340</wp:posOffset>
                </wp:positionH>
                <wp:positionV relativeFrom="paragraph">
                  <wp:posOffset>83820</wp:posOffset>
                </wp:positionV>
                <wp:extent cx="1188720" cy="0"/>
                <wp:effectExtent l="5715" t="8255" r="5715" b="1270"/>
                <wp:wrapNone/>
                <wp:docPr id="242"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ADB5B" id="Straight Connector 39"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1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70528" behindDoc="1" locked="0" layoutInCell="1" allowOverlap="1" wp14:anchorId="02D2AD2F" wp14:editId="6CAEAA67">
                <wp:simplePos x="0" y="0"/>
                <wp:positionH relativeFrom="page">
                  <wp:posOffset>2858135</wp:posOffset>
                </wp:positionH>
                <wp:positionV relativeFrom="paragraph">
                  <wp:posOffset>83820</wp:posOffset>
                </wp:positionV>
                <wp:extent cx="1188720" cy="0"/>
                <wp:effectExtent l="635" t="8255" r="1270" b="1270"/>
                <wp:wrapNone/>
                <wp:docPr id="24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953E2" id="Straight Connector 3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05pt,6.6pt" to="31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71552" behindDoc="1" locked="0" layoutInCell="1" allowOverlap="1" wp14:anchorId="674A8B09" wp14:editId="6484C7B4">
                <wp:simplePos x="0" y="0"/>
                <wp:positionH relativeFrom="page">
                  <wp:posOffset>4138295</wp:posOffset>
                </wp:positionH>
                <wp:positionV relativeFrom="paragraph">
                  <wp:posOffset>83820</wp:posOffset>
                </wp:positionV>
                <wp:extent cx="1188720" cy="0"/>
                <wp:effectExtent l="4445" t="8255" r="6985" b="1270"/>
                <wp:wrapNone/>
                <wp:docPr id="24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96163" id="Straight Connector 3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5.85pt,6.6pt" to="419.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25E0F5AE" w14:textId="77777777" w:rsidR="00030657" w:rsidRDefault="00030657" w:rsidP="00030657">
      <w:pPr>
        <w:pStyle w:val="BodyText"/>
        <w:tabs>
          <w:tab w:val="left" w:pos="6372"/>
          <w:tab w:val="left" w:pos="8387"/>
        </w:tabs>
        <w:spacing w:before="1" w:line="271" w:lineRule="exact"/>
        <w:ind w:left="2340"/>
        <w:rPr>
          <w:rFonts w:ascii="Courier New"/>
        </w:rPr>
      </w:pPr>
      <w:r>
        <w:rPr>
          <w:rFonts w:ascii="Courier New"/>
        </w:rPr>
        <w:t>|</w:t>
      </w:r>
      <w:r>
        <w:rPr>
          <w:rFonts w:ascii="Courier New"/>
          <w:spacing w:val="-6"/>
        </w:rPr>
        <w:t xml:space="preserve"> </w:t>
      </w:r>
      <w:r>
        <w:rPr>
          <w:rFonts w:ascii="Courier New"/>
        </w:rPr>
        <w:t>10.33.80.21</w:t>
      </w:r>
      <w:r>
        <w:rPr>
          <w:rFonts w:ascii="Courier New"/>
          <w:spacing w:val="-6"/>
        </w:rPr>
        <w:t xml:space="preserve"> </w:t>
      </w:r>
      <w:r>
        <w:rPr>
          <w:rFonts w:ascii="Courier New"/>
          <w:spacing w:val="-10"/>
        </w:rPr>
        <w:t>|</w:t>
      </w:r>
      <w:r>
        <w:rPr>
          <w:rFonts w:ascii="Courier New"/>
        </w:rPr>
        <w:tab/>
        <w:t>|</w:t>
      </w:r>
      <w:r>
        <w:rPr>
          <w:rFonts w:ascii="Courier New"/>
          <w:spacing w:val="-3"/>
        </w:rPr>
        <w:t xml:space="preserve"> </w:t>
      </w:r>
      <w:r>
        <w:rPr>
          <w:rFonts w:ascii="Courier New"/>
          <w:spacing w:val="-2"/>
        </w:rPr>
        <w:t>enabled</w:t>
      </w:r>
      <w:r>
        <w:rPr>
          <w:rFonts w:ascii="Courier New"/>
        </w:rPr>
        <w:tab/>
      </w:r>
      <w:r>
        <w:rPr>
          <w:rFonts w:ascii="Courier New"/>
          <w:spacing w:val="-10"/>
        </w:rPr>
        <w:t>|</w:t>
      </w:r>
    </w:p>
    <w:p w14:paraId="423DDFAA" w14:textId="55D77C0F" w:rsidR="00030657" w:rsidRDefault="00030657" w:rsidP="00030657">
      <w:pPr>
        <w:tabs>
          <w:tab w:val="left" w:pos="4356"/>
          <w:tab w:val="left" w:pos="6372"/>
          <w:tab w:val="left" w:pos="8389"/>
        </w:tabs>
        <w:ind w:left="2340"/>
        <w:rPr>
          <w:sz w:val="24"/>
        </w:rPr>
      </w:pPr>
      <w:r>
        <w:rPr>
          <w:noProof/>
        </w:rPr>
        <mc:AlternateContent>
          <mc:Choice Requires="wps">
            <w:drawing>
              <wp:anchor distT="0" distB="0" distL="114300" distR="114300" simplePos="0" relativeHeight="251672576" behindDoc="1" locked="0" layoutInCell="1" allowOverlap="1" wp14:anchorId="31C4C37F" wp14:editId="333D684F">
                <wp:simplePos x="0" y="0"/>
                <wp:positionH relativeFrom="page">
                  <wp:posOffset>1577340</wp:posOffset>
                </wp:positionH>
                <wp:positionV relativeFrom="paragraph">
                  <wp:posOffset>83820</wp:posOffset>
                </wp:positionV>
                <wp:extent cx="1188720" cy="0"/>
                <wp:effectExtent l="5715" t="1270" r="5715" b="8255"/>
                <wp:wrapNone/>
                <wp:docPr id="245"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8D84F" id="Straight Connector 3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1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73600" behindDoc="1" locked="0" layoutInCell="1" allowOverlap="1" wp14:anchorId="648CA6D7" wp14:editId="32345731">
                <wp:simplePos x="0" y="0"/>
                <wp:positionH relativeFrom="page">
                  <wp:posOffset>2858135</wp:posOffset>
                </wp:positionH>
                <wp:positionV relativeFrom="paragraph">
                  <wp:posOffset>83820</wp:posOffset>
                </wp:positionV>
                <wp:extent cx="1188720" cy="0"/>
                <wp:effectExtent l="635" t="1270" r="1270" b="8255"/>
                <wp:wrapNone/>
                <wp:docPr id="246"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B396E" id="Straight Connector 35"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05pt,6.6pt" to="31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02E97FCB" wp14:editId="23762310">
                <wp:simplePos x="0" y="0"/>
                <wp:positionH relativeFrom="page">
                  <wp:posOffset>4138295</wp:posOffset>
                </wp:positionH>
                <wp:positionV relativeFrom="paragraph">
                  <wp:posOffset>83820</wp:posOffset>
                </wp:positionV>
                <wp:extent cx="1188720" cy="0"/>
                <wp:effectExtent l="4445" t="1270" r="6985" b="8255"/>
                <wp:wrapNone/>
                <wp:docPr id="247"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4794" id="Straight Connector 34"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5.85pt,6.6pt" to="419.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5ABA5339" w14:textId="77777777" w:rsidR="00030657" w:rsidRDefault="00030657" w:rsidP="00030657">
      <w:pPr>
        <w:spacing w:before="4"/>
        <w:rPr>
          <w:sz w:val="15"/>
        </w:rPr>
      </w:pPr>
    </w:p>
    <w:p w14:paraId="3917A313" w14:textId="303E8731" w:rsidR="00030657" w:rsidRDefault="00030657" w:rsidP="00030657">
      <w:pPr>
        <w:tabs>
          <w:tab w:val="left" w:pos="6653"/>
        </w:tabs>
        <w:spacing w:before="99" w:line="226" w:lineRule="exact"/>
        <w:ind w:left="1260"/>
        <w:rPr>
          <w:sz w:val="20"/>
        </w:rPr>
      </w:pPr>
      <w:r>
        <w:rPr>
          <w:noProof/>
        </w:rPr>
        <mc:AlternateContent>
          <mc:Choice Requires="wps">
            <w:drawing>
              <wp:anchor distT="0" distB="0" distL="114300" distR="114300" simplePos="0" relativeHeight="251675648" behindDoc="1" locked="0" layoutInCell="1" allowOverlap="1" wp14:anchorId="52D8419F" wp14:editId="420AB7EB">
                <wp:simplePos x="0" y="0"/>
                <wp:positionH relativeFrom="page">
                  <wp:posOffset>876300</wp:posOffset>
                </wp:positionH>
                <wp:positionV relativeFrom="paragraph">
                  <wp:posOffset>132715</wp:posOffset>
                </wp:positionV>
                <wp:extent cx="3277235" cy="0"/>
                <wp:effectExtent l="0" t="0" r="0" b="0"/>
                <wp:wrapNone/>
                <wp:docPr id="248"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7235"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8E4C1" id="Straight Connector 33"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10.45pt" to="327.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" strokeweight=".20731mm">
                <v:stroke dashstyle="dash"/>
                <w10:wrap anchorx="page"/>
              </v:line>
            </w:pict>
          </mc:Fallback>
        </mc:AlternateContent>
      </w:r>
      <w:r>
        <w:rPr>
          <w:noProof/>
        </w:rPr>
        <mc:AlternateContent>
          <mc:Choice Requires="wps">
            <w:drawing>
              <wp:anchor distT="0" distB="0" distL="114300" distR="114300" simplePos="0" relativeHeight="251659264" behindDoc="0" locked="0" layoutInCell="1" allowOverlap="1" wp14:anchorId="4D5A576A" wp14:editId="4663DCE3">
                <wp:simplePos x="0" y="0"/>
                <wp:positionH relativeFrom="page">
                  <wp:posOffset>5505450</wp:posOffset>
                </wp:positionH>
                <wp:positionV relativeFrom="paragraph">
                  <wp:posOffset>132715</wp:posOffset>
                </wp:positionV>
                <wp:extent cx="1524000" cy="0"/>
                <wp:effectExtent l="0" t="0" r="0" b="0"/>
                <wp:wrapNone/>
                <wp:docPr id="249"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AE93E"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3.5pt,10.45pt" to="55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" strokeweight=".20731mm">
                <v:stroke dashstyle="dash"/>
                <w10:wrap anchorx="page"/>
              </v:line>
            </w:pict>
          </mc:Fallback>
        </mc:AlternateContent>
      </w:r>
      <w:r>
        <w:rPr>
          <w:spacing w:val="-10"/>
          <w:sz w:val="20"/>
        </w:rPr>
        <w:t>+</w:t>
      </w:r>
      <w:r>
        <w:rPr>
          <w:sz w:val="20"/>
        </w:rPr>
        <w:tab/>
        <w:t>NTP</w:t>
      </w:r>
      <w:r>
        <w:rPr>
          <w:spacing w:val="-13"/>
          <w:sz w:val="20"/>
        </w:rPr>
        <w:t xml:space="preserve"> </w:t>
      </w:r>
      <w:r>
        <w:rPr>
          <w:sz w:val="20"/>
        </w:rPr>
        <w:t>OPER</w:t>
      </w:r>
      <w:r>
        <w:rPr>
          <w:spacing w:val="-13"/>
          <w:sz w:val="20"/>
        </w:rPr>
        <w:t xml:space="preserve"> </w:t>
      </w:r>
      <w:r>
        <w:rPr>
          <w:spacing w:val="-2"/>
          <w:sz w:val="20"/>
        </w:rPr>
        <w:t>SERVERS</w:t>
      </w:r>
    </w:p>
    <w:p w14:paraId="5AD7E2EC" w14:textId="6A264C5C" w:rsidR="00030657" w:rsidRDefault="00030657" w:rsidP="00030657">
      <w:pPr>
        <w:spacing w:line="226" w:lineRule="exact"/>
        <w:ind w:left="3900"/>
        <w:rPr>
          <w:sz w:val="20"/>
        </w:rPr>
      </w:pPr>
      <w:r>
        <w:rPr>
          <w:noProof/>
        </w:rPr>
        <mc:AlternateContent>
          <mc:Choice Requires="wps">
            <w:drawing>
              <wp:anchor distT="0" distB="0" distL="114300" distR="114300" simplePos="0" relativeHeight="251660288" behindDoc="0" locked="0" layoutInCell="1" allowOverlap="1" wp14:anchorId="1DD86882" wp14:editId="34743BC9">
                <wp:simplePos x="0" y="0"/>
                <wp:positionH relativeFrom="page">
                  <wp:posOffset>800100</wp:posOffset>
                </wp:positionH>
                <wp:positionV relativeFrom="paragraph">
                  <wp:posOffset>69850</wp:posOffset>
                </wp:positionV>
                <wp:extent cx="1676400" cy="0"/>
                <wp:effectExtent l="0" t="635" r="0" b="8890"/>
                <wp:wrapNone/>
                <wp:docPr id="250"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91BAC" id="Straight Connector 3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5.5pt" to="1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" strokeweight=".20731mm">
                <v:stroke dashstyle="dash"/>
                <w10:wrap anchorx="page"/>
              </v:line>
            </w:pict>
          </mc:Fallback>
        </mc:AlternateContent>
      </w:r>
      <w:r>
        <w:rPr>
          <w:w w:val="99"/>
          <w:sz w:val="20"/>
        </w:rPr>
        <w:t>+</w:t>
      </w:r>
    </w:p>
    <w:p w14:paraId="27295B77" w14:textId="77777777" w:rsidR="00030657" w:rsidRDefault="00030657" w:rsidP="00030657">
      <w:pPr>
        <w:spacing w:line="226" w:lineRule="exact"/>
        <w:rPr>
          <w:sz w:val="20"/>
        </w:rPr>
        <w:sectPr w:rsidR="00030657">
          <w:pgSz w:w="12240" w:h="15840"/>
          <w:pgMar w:top="1560" w:right="0" w:bottom="280" w:left="0" w:header="720" w:footer="720" w:gutter="0"/>
          <w:cols w:space="720"/>
        </w:sectPr>
      </w:pPr>
    </w:p>
    <w:p w14:paraId="78A6B500" w14:textId="77777777" w:rsidR="00030657" w:rsidRDefault="00030657" w:rsidP="00030657">
      <w:pPr>
        <w:tabs>
          <w:tab w:val="left" w:pos="2699"/>
          <w:tab w:val="left" w:pos="3532"/>
          <w:tab w:val="left" w:pos="5802"/>
          <w:tab w:val="left" w:pos="8077"/>
        </w:tabs>
        <w:spacing w:before="87"/>
        <w:ind w:left="1260" w:right="1168"/>
        <w:rPr>
          <w:sz w:val="20"/>
        </w:rPr>
      </w:pPr>
      <w:r>
        <w:rPr>
          <w:sz w:val="20"/>
        </w:rPr>
        <w:lastRenderedPageBreak/>
        <w:t>| Address</w:t>
      </w:r>
      <w:r>
        <w:rPr>
          <w:sz w:val="20"/>
        </w:rPr>
        <w:tab/>
      </w:r>
      <w:r>
        <w:rPr>
          <w:sz w:val="20"/>
        </w:rPr>
        <w:tab/>
        <w:t>| Auth Key ID</w:t>
      </w:r>
      <w:r>
        <w:rPr>
          <w:sz w:val="20"/>
        </w:rPr>
        <w:tab/>
        <w:t>| Server State</w:t>
      </w:r>
      <w:r>
        <w:rPr>
          <w:sz w:val="20"/>
        </w:rPr>
        <w:tab/>
        <w:t>|</w:t>
      </w:r>
      <w:r>
        <w:rPr>
          <w:spacing w:val="-13"/>
          <w:sz w:val="20"/>
        </w:rPr>
        <w:t xml:space="preserve"> </w:t>
      </w:r>
      <w:r>
        <w:rPr>
          <w:sz w:val="20"/>
        </w:rPr>
        <w:t>Server</w:t>
      </w:r>
      <w:r>
        <w:rPr>
          <w:spacing w:val="-11"/>
          <w:sz w:val="20"/>
        </w:rPr>
        <w:t xml:space="preserve"> </w:t>
      </w:r>
      <w:r>
        <w:rPr>
          <w:sz w:val="20"/>
        </w:rPr>
        <w:t>Condition</w:t>
      </w:r>
      <w:r>
        <w:rPr>
          <w:spacing w:val="-11"/>
          <w:sz w:val="20"/>
        </w:rPr>
        <w:t xml:space="preserve"> </w:t>
      </w:r>
      <w:r>
        <w:rPr>
          <w:sz w:val="20"/>
        </w:rPr>
        <w:t>|</w:t>
      </w:r>
      <w:r>
        <w:rPr>
          <w:spacing w:val="-11"/>
          <w:sz w:val="20"/>
        </w:rPr>
        <w:t xml:space="preserve"> </w:t>
      </w:r>
      <w:r>
        <w:rPr>
          <w:sz w:val="20"/>
        </w:rPr>
        <w:t xml:space="preserve">Auth </w:t>
      </w:r>
      <w:r>
        <w:rPr>
          <w:spacing w:val="-2"/>
          <w:sz w:val="20"/>
        </w:rPr>
        <w:t>State</w:t>
      </w:r>
      <w:r>
        <w:rPr>
          <w:sz w:val="20"/>
        </w:rPr>
        <w:tab/>
        <w:t>| Offset |</w:t>
      </w:r>
    </w:p>
    <w:p w14:paraId="2E7AB9DC" w14:textId="2E06295A" w:rsidR="00030657" w:rsidRDefault="00030657" w:rsidP="00030657">
      <w:pPr>
        <w:tabs>
          <w:tab w:val="left" w:pos="3540"/>
          <w:tab w:val="left" w:pos="5820"/>
          <w:tab w:val="left" w:pos="8101"/>
          <w:tab w:val="left" w:pos="10381"/>
        </w:tabs>
        <w:spacing w:line="226" w:lineRule="exact"/>
        <w:ind w:left="1260"/>
        <w:rPr>
          <w:sz w:val="20"/>
        </w:rPr>
      </w:pPr>
      <w:r>
        <w:rPr>
          <w:noProof/>
        </w:rPr>
        <mc:AlternateContent>
          <mc:Choice Requires="wps">
            <w:drawing>
              <wp:anchor distT="0" distB="0" distL="114300" distR="114300" simplePos="0" relativeHeight="251676672" behindDoc="1" locked="0" layoutInCell="1" allowOverlap="1" wp14:anchorId="122E0564" wp14:editId="5850C799">
                <wp:simplePos x="0" y="0"/>
                <wp:positionH relativeFrom="page">
                  <wp:posOffset>876300</wp:posOffset>
                </wp:positionH>
                <wp:positionV relativeFrom="paragraph">
                  <wp:posOffset>69850</wp:posOffset>
                </wp:positionV>
                <wp:extent cx="1371600" cy="0"/>
                <wp:effectExtent l="0" t="3175" r="0" b="6350"/>
                <wp:wrapNone/>
                <wp:docPr id="251"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A0252" id="Straight Connector 3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17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0A918FB8" wp14:editId="1DF57375">
                <wp:simplePos x="0" y="0"/>
                <wp:positionH relativeFrom="page">
                  <wp:posOffset>2324100</wp:posOffset>
                </wp:positionH>
                <wp:positionV relativeFrom="paragraph">
                  <wp:posOffset>69850</wp:posOffset>
                </wp:positionV>
                <wp:extent cx="1371600" cy="0"/>
                <wp:effectExtent l="0" t="3175" r="0" b="6350"/>
                <wp:wrapNone/>
                <wp:docPr id="252"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62C4E" id="Straight Connector 29"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pt,5.5pt" to="2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0D4336C6" wp14:editId="13E33ACA">
                <wp:simplePos x="0" y="0"/>
                <wp:positionH relativeFrom="page">
                  <wp:posOffset>3772535</wp:posOffset>
                </wp:positionH>
                <wp:positionV relativeFrom="paragraph">
                  <wp:posOffset>69850</wp:posOffset>
                </wp:positionV>
                <wp:extent cx="1371600" cy="0"/>
                <wp:effectExtent l="635" t="3175" r="8890" b="6350"/>
                <wp:wrapNone/>
                <wp:docPr id="25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94C0B" id="Straight Connector 28"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5.5pt" to="40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669914DB" wp14:editId="3627CEC3">
                <wp:simplePos x="0" y="0"/>
                <wp:positionH relativeFrom="page">
                  <wp:posOffset>5220335</wp:posOffset>
                </wp:positionH>
                <wp:positionV relativeFrom="paragraph">
                  <wp:posOffset>69850</wp:posOffset>
                </wp:positionV>
                <wp:extent cx="1371600" cy="0"/>
                <wp:effectExtent l="635" t="3175" r="8890" b="6350"/>
                <wp:wrapNone/>
                <wp:docPr id="254"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5FBA" id="Straight Connector 27"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1.05pt,5.5pt" to="51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1312" behindDoc="0" locked="0" layoutInCell="1" allowOverlap="1" wp14:anchorId="19C207FA" wp14:editId="57CBA5F9">
                <wp:simplePos x="0" y="0"/>
                <wp:positionH relativeFrom="page">
                  <wp:posOffset>6668770</wp:posOffset>
                </wp:positionH>
                <wp:positionV relativeFrom="paragraph">
                  <wp:posOffset>69850</wp:posOffset>
                </wp:positionV>
                <wp:extent cx="304800" cy="0"/>
                <wp:effectExtent l="1270" t="3175" r="8255" b="6350"/>
                <wp:wrapNone/>
                <wp:docPr id="25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4363D"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5.1pt,5.5pt" to="54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OnugEAAF8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p w14:paraId="35390650" w14:textId="4A625795" w:rsidR="00030657" w:rsidRDefault="00030657" w:rsidP="00030657">
      <w:pPr>
        <w:tabs>
          <w:tab w:val="left" w:pos="4020"/>
        </w:tabs>
        <w:spacing w:before="1" w:line="226" w:lineRule="exact"/>
        <w:ind w:left="2940"/>
        <w:rPr>
          <w:sz w:val="20"/>
        </w:rPr>
      </w:pPr>
      <w:r>
        <w:rPr>
          <w:noProof/>
        </w:rPr>
        <mc:AlternateContent>
          <mc:Choice Requires="wps">
            <w:drawing>
              <wp:anchor distT="0" distB="0" distL="114300" distR="114300" simplePos="0" relativeHeight="251662336" behindDoc="0" locked="0" layoutInCell="1" allowOverlap="1" wp14:anchorId="43B8C34F" wp14:editId="575DF3E4">
                <wp:simplePos x="0" y="0"/>
                <wp:positionH relativeFrom="page">
                  <wp:posOffset>800100</wp:posOffset>
                </wp:positionH>
                <wp:positionV relativeFrom="paragraph">
                  <wp:posOffset>70485</wp:posOffset>
                </wp:positionV>
                <wp:extent cx="1066800" cy="0"/>
                <wp:effectExtent l="0" t="4445" r="0" b="5080"/>
                <wp:wrapNone/>
                <wp:docPr id="25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7463">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CDB97" id="Straight Connector 2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5.55pt" to="1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" strokeweight=".20731mm">
                <v:stroke dashstyle="3 1"/>
                <w10:wrap anchorx="page"/>
              </v:line>
            </w:pict>
          </mc:Fallback>
        </mc:AlternateContent>
      </w:r>
      <w:r>
        <w:rPr>
          <w:noProof/>
        </w:rPr>
        <mc:AlternateContent>
          <mc:Choice Requires="wps">
            <w:drawing>
              <wp:anchor distT="0" distB="0" distL="114300" distR="114300" simplePos="0" relativeHeight="251680768" behindDoc="1" locked="0" layoutInCell="1" allowOverlap="1" wp14:anchorId="22297E19" wp14:editId="3C3CCBAC">
                <wp:simplePos x="0" y="0"/>
                <wp:positionH relativeFrom="page">
                  <wp:posOffset>1943100</wp:posOffset>
                </wp:positionH>
                <wp:positionV relativeFrom="paragraph">
                  <wp:posOffset>70485</wp:posOffset>
                </wp:positionV>
                <wp:extent cx="609600" cy="0"/>
                <wp:effectExtent l="0" t="4445" r="0" b="5080"/>
                <wp:wrapNone/>
                <wp:docPr id="257"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3676" id="Straight Connector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5.55pt" to="2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p>
    <w:p w14:paraId="67B3F949" w14:textId="77777777" w:rsidR="00030657" w:rsidRDefault="00030657" w:rsidP="00030657">
      <w:pPr>
        <w:tabs>
          <w:tab w:val="left" w:pos="3537"/>
          <w:tab w:val="left" w:pos="5805"/>
          <w:tab w:val="left" w:pos="8078"/>
          <w:tab w:val="left" w:pos="10353"/>
        </w:tabs>
        <w:spacing w:line="226" w:lineRule="exact"/>
        <w:ind w:left="1260"/>
        <w:rPr>
          <w:sz w:val="20"/>
        </w:rPr>
      </w:pPr>
      <w:r>
        <w:rPr>
          <w:sz w:val="20"/>
        </w:rPr>
        <w:t>|</w:t>
      </w:r>
      <w:r>
        <w:rPr>
          <w:spacing w:val="-2"/>
          <w:sz w:val="20"/>
        </w:rPr>
        <w:t xml:space="preserve"> 10.33.80.21</w:t>
      </w:r>
      <w:r>
        <w:rPr>
          <w:sz w:val="20"/>
        </w:rPr>
        <w:tab/>
      </w:r>
      <w:r>
        <w:rPr>
          <w:spacing w:val="-10"/>
          <w:sz w:val="20"/>
        </w:rPr>
        <w:t>|</w:t>
      </w:r>
      <w:r>
        <w:rPr>
          <w:sz w:val="20"/>
        </w:rPr>
        <w:tab/>
        <w:t>|</w:t>
      </w:r>
      <w:r>
        <w:rPr>
          <w:spacing w:val="-4"/>
          <w:sz w:val="20"/>
        </w:rPr>
        <w:t xml:space="preserve"> </w:t>
      </w:r>
      <w:r>
        <w:rPr>
          <w:spacing w:val="-2"/>
          <w:sz w:val="20"/>
        </w:rPr>
        <w:t>reach</w:t>
      </w:r>
      <w:r>
        <w:rPr>
          <w:sz w:val="20"/>
        </w:rPr>
        <w:tab/>
        <w:t>|</w:t>
      </w:r>
      <w:r>
        <w:rPr>
          <w:spacing w:val="-2"/>
          <w:sz w:val="20"/>
        </w:rPr>
        <w:t xml:space="preserve"> </w:t>
      </w:r>
      <w:proofErr w:type="spellStart"/>
      <w:r>
        <w:rPr>
          <w:spacing w:val="-2"/>
          <w:sz w:val="20"/>
        </w:rPr>
        <w:t>syspeer</w:t>
      </w:r>
      <w:proofErr w:type="spellEnd"/>
      <w:r>
        <w:rPr>
          <w:sz w:val="20"/>
        </w:rPr>
        <w:tab/>
        <w:t>|</w:t>
      </w:r>
      <w:r>
        <w:rPr>
          <w:spacing w:val="-4"/>
          <w:sz w:val="20"/>
        </w:rPr>
        <w:t xml:space="preserve"> none</w:t>
      </w:r>
    </w:p>
    <w:p w14:paraId="7E6F57A2" w14:textId="77777777" w:rsidR="00030657" w:rsidRDefault="00030657" w:rsidP="00030657">
      <w:pPr>
        <w:spacing w:before="1" w:line="226" w:lineRule="exact"/>
        <w:ind w:left="1260"/>
        <w:rPr>
          <w:sz w:val="20"/>
        </w:rPr>
      </w:pPr>
      <w:r>
        <w:rPr>
          <w:sz w:val="20"/>
        </w:rPr>
        <w:t>|</w:t>
      </w:r>
      <w:r>
        <w:rPr>
          <w:spacing w:val="55"/>
          <w:w w:val="150"/>
          <w:sz w:val="20"/>
        </w:rPr>
        <w:t xml:space="preserve"> </w:t>
      </w:r>
      <w:r>
        <w:rPr>
          <w:sz w:val="20"/>
        </w:rPr>
        <w:t>0.006</w:t>
      </w:r>
      <w:r>
        <w:rPr>
          <w:spacing w:val="-3"/>
          <w:sz w:val="20"/>
        </w:rPr>
        <w:t xml:space="preserve"> </w:t>
      </w:r>
      <w:r>
        <w:rPr>
          <w:spacing w:val="-10"/>
          <w:sz w:val="20"/>
        </w:rPr>
        <w:t>|</w:t>
      </w:r>
    </w:p>
    <w:p w14:paraId="1081D432" w14:textId="3BAEF014" w:rsidR="00030657" w:rsidRDefault="00030657" w:rsidP="00030657">
      <w:pPr>
        <w:tabs>
          <w:tab w:val="left" w:pos="3540"/>
          <w:tab w:val="left" w:pos="5820"/>
          <w:tab w:val="left" w:pos="8101"/>
          <w:tab w:val="left" w:pos="10381"/>
        </w:tabs>
        <w:spacing w:line="226" w:lineRule="exact"/>
        <w:ind w:left="1260"/>
        <w:rPr>
          <w:sz w:val="20"/>
        </w:rPr>
      </w:pPr>
      <w:r>
        <w:rPr>
          <w:noProof/>
        </w:rPr>
        <mc:AlternateContent>
          <mc:Choice Requires="wps">
            <w:drawing>
              <wp:anchor distT="0" distB="0" distL="114300" distR="114300" simplePos="0" relativeHeight="251681792" behindDoc="1" locked="0" layoutInCell="1" allowOverlap="1" wp14:anchorId="2CD75B1A" wp14:editId="184F77AD">
                <wp:simplePos x="0" y="0"/>
                <wp:positionH relativeFrom="page">
                  <wp:posOffset>876300</wp:posOffset>
                </wp:positionH>
                <wp:positionV relativeFrom="paragraph">
                  <wp:posOffset>69850</wp:posOffset>
                </wp:positionV>
                <wp:extent cx="1371600" cy="0"/>
                <wp:effectExtent l="0" t="6985" r="0" b="2540"/>
                <wp:wrapNone/>
                <wp:docPr id="2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B812F" id="Straight Connector 2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17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5CCEBC00" wp14:editId="055F44CA">
                <wp:simplePos x="0" y="0"/>
                <wp:positionH relativeFrom="page">
                  <wp:posOffset>2324100</wp:posOffset>
                </wp:positionH>
                <wp:positionV relativeFrom="paragraph">
                  <wp:posOffset>69850</wp:posOffset>
                </wp:positionV>
                <wp:extent cx="1371600" cy="0"/>
                <wp:effectExtent l="0" t="6985" r="0" b="2540"/>
                <wp:wrapNone/>
                <wp:docPr id="25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CEEB4" id="Straight Connector 22"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pt,5.5pt" to="2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83840" behindDoc="1" locked="0" layoutInCell="1" allowOverlap="1" wp14:anchorId="020F37C0" wp14:editId="6E15F07B">
                <wp:simplePos x="0" y="0"/>
                <wp:positionH relativeFrom="page">
                  <wp:posOffset>3772535</wp:posOffset>
                </wp:positionH>
                <wp:positionV relativeFrom="paragraph">
                  <wp:posOffset>69850</wp:posOffset>
                </wp:positionV>
                <wp:extent cx="1371600" cy="0"/>
                <wp:effectExtent l="635" t="6985" r="8890" b="2540"/>
                <wp:wrapNone/>
                <wp:docPr id="260"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9C5E1" id="Straight Connector 21"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05pt,5.5pt" to="40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1CDA7BDF" wp14:editId="2DF4E6B7">
                <wp:simplePos x="0" y="0"/>
                <wp:positionH relativeFrom="page">
                  <wp:posOffset>5220335</wp:posOffset>
                </wp:positionH>
                <wp:positionV relativeFrom="paragraph">
                  <wp:posOffset>69850</wp:posOffset>
                </wp:positionV>
                <wp:extent cx="1371600" cy="0"/>
                <wp:effectExtent l="635" t="6985" r="8890" b="2540"/>
                <wp:wrapNone/>
                <wp:docPr id="26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2D617" id="Straight Connector 20"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1.05pt,5.5pt" to="51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3360" behindDoc="0" locked="0" layoutInCell="1" allowOverlap="1" wp14:anchorId="04CED98F" wp14:editId="0C9CF6A4">
                <wp:simplePos x="0" y="0"/>
                <wp:positionH relativeFrom="page">
                  <wp:posOffset>6668770</wp:posOffset>
                </wp:positionH>
                <wp:positionV relativeFrom="paragraph">
                  <wp:posOffset>69850</wp:posOffset>
                </wp:positionV>
                <wp:extent cx="304800" cy="0"/>
                <wp:effectExtent l="1270" t="6985" r="8255" b="2540"/>
                <wp:wrapNone/>
                <wp:docPr id="26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BA415"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5.1pt,5.5pt" to="54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OnugEAAF8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p w14:paraId="5FB63CD5" w14:textId="411B098A" w:rsidR="00030657" w:rsidRDefault="00030657" w:rsidP="00030657">
      <w:pPr>
        <w:tabs>
          <w:tab w:val="left" w:pos="4020"/>
        </w:tabs>
        <w:spacing w:line="226" w:lineRule="exact"/>
        <w:ind w:left="2940"/>
        <w:rPr>
          <w:sz w:val="20"/>
        </w:rPr>
      </w:pPr>
      <w:r>
        <w:rPr>
          <w:noProof/>
        </w:rPr>
        <mc:AlternateContent>
          <mc:Choice Requires="wps">
            <w:drawing>
              <wp:anchor distT="0" distB="0" distL="114300" distR="114300" simplePos="0" relativeHeight="251664384" behindDoc="0" locked="0" layoutInCell="1" allowOverlap="1" wp14:anchorId="0E7CE844" wp14:editId="0DE91017">
                <wp:simplePos x="0" y="0"/>
                <wp:positionH relativeFrom="page">
                  <wp:posOffset>800100</wp:posOffset>
                </wp:positionH>
                <wp:positionV relativeFrom="paragraph">
                  <wp:posOffset>69850</wp:posOffset>
                </wp:positionV>
                <wp:extent cx="1066800" cy="0"/>
                <wp:effectExtent l="0" t="7620" r="0" b="1905"/>
                <wp:wrapNone/>
                <wp:docPr id="2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E0E00"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5.5pt" to="1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68E73DB6" wp14:editId="2B04BB1F">
                <wp:simplePos x="0" y="0"/>
                <wp:positionH relativeFrom="page">
                  <wp:posOffset>1943100</wp:posOffset>
                </wp:positionH>
                <wp:positionV relativeFrom="paragraph">
                  <wp:posOffset>69850</wp:posOffset>
                </wp:positionV>
                <wp:extent cx="609600" cy="0"/>
                <wp:effectExtent l="0" t="7620" r="0" b="1905"/>
                <wp:wrapNone/>
                <wp:docPr id="26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464D" id="Straight Connector 17"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5.5pt" to="20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" strokeweight=".20731mm">
                <v:stroke dashstyle="dash"/>
                <w10:wrap anchorx="page"/>
              </v:line>
            </w:pict>
          </mc:Fallback>
        </mc:AlternateContent>
      </w:r>
      <w:r>
        <w:rPr>
          <w:spacing w:val="-10"/>
          <w:sz w:val="20"/>
        </w:rPr>
        <w:t>+</w:t>
      </w:r>
      <w:r>
        <w:rPr>
          <w:sz w:val="20"/>
        </w:rPr>
        <w:tab/>
      </w:r>
      <w:r>
        <w:rPr>
          <w:spacing w:val="-10"/>
          <w:sz w:val="20"/>
        </w:rPr>
        <w:t>+</w:t>
      </w:r>
    </w:p>
    <w:p w14:paraId="6D4899D5" w14:textId="77777777" w:rsidR="00030657" w:rsidRDefault="00030657" w:rsidP="00030657">
      <w:pPr>
        <w:rPr>
          <w:sz w:val="20"/>
        </w:rPr>
      </w:pPr>
    </w:p>
    <w:p w14:paraId="15427425" w14:textId="77777777" w:rsidR="00030657" w:rsidRDefault="00030657" w:rsidP="00030657">
      <w:pPr>
        <w:spacing w:before="3"/>
        <w:rPr>
          <w:sz w:val="27"/>
        </w:rPr>
      </w:pPr>
    </w:p>
    <w:p w14:paraId="316E7B58" w14:textId="77777777" w:rsidR="00030657" w:rsidRDefault="00030657" w:rsidP="00030657">
      <w:pPr>
        <w:spacing w:before="52"/>
        <w:ind w:left="1260"/>
        <w:rPr>
          <w:rFonts w:ascii="Calibri"/>
          <w:b/>
          <w:i/>
          <w:sz w:val="24"/>
        </w:rPr>
      </w:pPr>
      <w:r>
        <w:rPr>
          <w:rFonts w:ascii="Calibri"/>
          <w:b/>
          <w:i/>
          <w:sz w:val="24"/>
        </w:rPr>
        <w:t>Date</w:t>
      </w:r>
      <w:r>
        <w:rPr>
          <w:rFonts w:ascii="Calibri"/>
          <w:b/>
          <w:i/>
          <w:spacing w:val="-2"/>
          <w:sz w:val="24"/>
        </w:rPr>
        <w:t xml:space="preserve"> </w:t>
      </w:r>
      <w:r>
        <w:rPr>
          <w:rFonts w:ascii="Calibri"/>
          <w:b/>
          <w:i/>
          <w:sz w:val="24"/>
        </w:rPr>
        <w:t>&amp;</w:t>
      </w:r>
      <w:r>
        <w:rPr>
          <w:rFonts w:ascii="Calibri"/>
          <w:b/>
          <w:i/>
          <w:spacing w:val="-1"/>
          <w:sz w:val="24"/>
        </w:rPr>
        <w:t xml:space="preserve"> </w:t>
      </w:r>
      <w:r>
        <w:rPr>
          <w:rFonts w:ascii="Calibri"/>
          <w:b/>
          <w:i/>
          <w:sz w:val="24"/>
        </w:rPr>
        <w:t>Time</w:t>
      </w:r>
      <w:r>
        <w:rPr>
          <w:rFonts w:ascii="Calibri"/>
          <w:b/>
          <w:i/>
          <w:spacing w:val="-2"/>
          <w:sz w:val="24"/>
        </w:rPr>
        <w:t xml:space="preserve"> </w:t>
      </w:r>
      <w:r>
        <w:rPr>
          <w:rFonts w:ascii="Calibri"/>
          <w:b/>
          <w:i/>
          <w:sz w:val="24"/>
        </w:rPr>
        <w:t>Set</w:t>
      </w:r>
      <w:r>
        <w:rPr>
          <w:rFonts w:ascii="Calibri"/>
          <w:b/>
          <w:i/>
          <w:spacing w:val="-1"/>
          <w:sz w:val="24"/>
        </w:rPr>
        <w:t xml:space="preserve"> </w:t>
      </w:r>
      <w:r>
        <w:rPr>
          <w:rFonts w:ascii="Calibri"/>
          <w:b/>
          <w:i/>
          <w:spacing w:val="-2"/>
          <w:sz w:val="24"/>
        </w:rPr>
        <w:t>Procedure:</w:t>
      </w:r>
    </w:p>
    <w:p w14:paraId="767EB8E1" w14:textId="77777777" w:rsidR="00030657" w:rsidRDefault="00030657" w:rsidP="00030657">
      <w:pPr>
        <w:pStyle w:val="ListParagraph"/>
        <w:numPr>
          <w:ilvl w:val="0"/>
          <w:numId w:val="34"/>
        </w:numPr>
        <w:tabs>
          <w:tab w:val="left" w:pos="2341"/>
        </w:tabs>
        <w:spacing w:line="293" w:lineRule="exact"/>
        <w:ind w:hanging="361"/>
        <w:rPr>
          <w:sz w:val="24"/>
        </w:rPr>
      </w:pPr>
      <w:r>
        <w:rPr>
          <w:sz w:val="24"/>
        </w:rPr>
        <w:t>Login</w:t>
      </w:r>
      <w:r>
        <w:rPr>
          <w:spacing w:val="-6"/>
          <w:sz w:val="24"/>
        </w:rPr>
        <w:t xml:space="preserve"> </w:t>
      </w:r>
      <w:r>
        <w:rPr>
          <w:sz w:val="24"/>
        </w:rPr>
        <w:t>to UI</w:t>
      </w:r>
      <w:r>
        <w:rPr>
          <w:spacing w:val="-4"/>
          <w:sz w:val="24"/>
        </w:rPr>
        <w:t xml:space="preserve"> </w:t>
      </w:r>
      <w:r>
        <w:rPr>
          <w:sz w:val="24"/>
        </w:rPr>
        <w:t>using</w:t>
      </w:r>
      <w:r>
        <w:rPr>
          <w:spacing w:val="-4"/>
          <w:sz w:val="24"/>
        </w:rPr>
        <w:t xml:space="preserve"> </w:t>
      </w:r>
      <w:r>
        <w:rPr>
          <w:sz w:val="24"/>
        </w:rPr>
        <w:t>the</w:t>
      </w:r>
      <w:r>
        <w:rPr>
          <w:spacing w:val="-1"/>
          <w:sz w:val="24"/>
        </w:rPr>
        <w:t xml:space="preserve"> </w:t>
      </w:r>
      <w:r>
        <w:rPr>
          <w:sz w:val="24"/>
        </w:rPr>
        <w:t>management</w:t>
      </w:r>
      <w:r>
        <w:rPr>
          <w:spacing w:val="-1"/>
          <w:sz w:val="24"/>
        </w:rPr>
        <w:t xml:space="preserve"> </w:t>
      </w:r>
      <w:r>
        <w:rPr>
          <w:sz w:val="24"/>
        </w:rPr>
        <w:t>IP</w:t>
      </w:r>
      <w:r>
        <w:rPr>
          <w:spacing w:val="-2"/>
          <w:sz w:val="24"/>
        </w:rPr>
        <w:t xml:space="preserve"> </w:t>
      </w:r>
      <w:r>
        <w:rPr>
          <w:sz w:val="24"/>
        </w:rPr>
        <w:t>you</w:t>
      </w:r>
      <w:r>
        <w:rPr>
          <w:spacing w:val="-3"/>
          <w:sz w:val="24"/>
        </w:rPr>
        <w:t xml:space="preserve"> </w:t>
      </w:r>
      <w:r>
        <w:rPr>
          <w:sz w:val="24"/>
        </w:rPr>
        <w:t>checked</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previous</w:t>
      </w:r>
      <w:r>
        <w:rPr>
          <w:spacing w:val="-2"/>
          <w:sz w:val="24"/>
        </w:rPr>
        <w:t xml:space="preserve"> step:</w:t>
      </w:r>
    </w:p>
    <w:p w14:paraId="76878EBD" w14:textId="77777777" w:rsidR="00030657" w:rsidRDefault="00030657" w:rsidP="00030657">
      <w:pPr>
        <w:pStyle w:val="BodyText"/>
        <w:ind w:left="2340"/>
        <w:rPr>
          <w:rFonts w:ascii="Courier New"/>
        </w:rPr>
      </w:pPr>
      <w:proofErr w:type="spellStart"/>
      <w:r>
        <w:rPr>
          <w:rFonts w:ascii="Courier New"/>
        </w:rPr>
        <w:t>ssh</w:t>
      </w:r>
      <w:proofErr w:type="spellEnd"/>
      <w:r>
        <w:rPr>
          <w:rFonts w:ascii="Courier New"/>
          <w:spacing w:val="-3"/>
        </w:rPr>
        <w:t xml:space="preserve"> </w:t>
      </w:r>
      <w:hyperlink r:id="rId9">
        <w:r>
          <w:rPr>
            <w:rFonts w:ascii="Courier New"/>
            <w:spacing w:val="-2"/>
          </w:rPr>
          <w:t>diag@x.x.x.x</w:t>
        </w:r>
      </w:hyperlink>
    </w:p>
    <w:p w14:paraId="497BE45E" w14:textId="77777777" w:rsidR="00030657" w:rsidRDefault="00030657" w:rsidP="00030657">
      <w:pPr>
        <w:pStyle w:val="BodyText"/>
        <w:ind w:left="2340"/>
        <w:rPr>
          <w:rFonts w:ascii="Courier New"/>
        </w:rPr>
      </w:pPr>
      <w:r>
        <w:t>username:</w:t>
      </w:r>
      <w:r>
        <w:rPr>
          <w:spacing w:val="59"/>
          <w:w w:val="150"/>
        </w:rPr>
        <w:t xml:space="preserve"> </w:t>
      </w:r>
      <w:proofErr w:type="spellStart"/>
      <w:r>
        <w:rPr>
          <w:rFonts w:ascii="Courier New"/>
        </w:rPr>
        <w:t>diag</w:t>
      </w:r>
      <w:proofErr w:type="spellEnd"/>
      <w:r>
        <w:rPr>
          <w:rFonts w:ascii="Courier New"/>
          <w:spacing w:val="-4"/>
        </w:rPr>
        <w:t xml:space="preserve"> </w:t>
      </w:r>
      <w:r>
        <w:t>password:</w:t>
      </w:r>
      <w:r>
        <w:rPr>
          <w:spacing w:val="59"/>
          <w:w w:val="150"/>
        </w:rPr>
        <w:t xml:space="preserve"> </w:t>
      </w:r>
      <w:r>
        <w:rPr>
          <w:rFonts w:ascii="Courier New"/>
          <w:spacing w:val="-2"/>
        </w:rPr>
        <w:t>ciena123</w:t>
      </w:r>
    </w:p>
    <w:p w14:paraId="30F4BFCB" w14:textId="77777777" w:rsidR="00030657" w:rsidRDefault="00030657" w:rsidP="00030657">
      <w:pPr>
        <w:spacing w:before="1"/>
        <w:rPr>
          <w:sz w:val="24"/>
        </w:rPr>
      </w:pPr>
    </w:p>
    <w:p w14:paraId="386E99D3" w14:textId="77777777" w:rsidR="00030657" w:rsidRDefault="00030657" w:rsidP="00030657">
      <w:pPr>
        <w:pStyle w:val="ListParagraph"/>
        <w:numPr>
          <w:ilvl w:val="0"/>
          <w:numId w:val="34"/>
        </w:numPr>
        <w:tabs>
          <w:tab w:val="left" w:pos="2341"/>
        </w:tabs>
        <w:ind w:right="1170"/>
        <w:rPr>
          <w:sz w:val="24"/>
        </w:rPr>
      </w:pPr>
      <w:r>
        <w:rPr>
          <w:sz w:val="24"/>
        </w:rPr>
        <w:t>Enter the following command to change the date and time on the system.</w:t>
      </w:r>
      <w:r>
        <w:rPr>
          <w:spacing w:val="40"/>
          <w:sz w:val="24"/>
        </w:rPr>
        <w:t xml:space="preserve"> </w:t>
      </w:r>
      <w:r>
        <w:rPr>
          <w:sz w:val="24"/>
        </w:rPr>
        <w:t>This will only work if NTP is disabled:</w:t>
      </w:r>
    </w:p>
    <w:p w14:paraId="06100DA5" w14:textId="77777777" w:rsidR="00030657" w:rsidRDefault="00030657" w:rsidP="00030657">
      <w:pPr>
        <w:pStyle w:val="BodyText"/>
        <w:spacing w:before="11"/>
        <w:rPr>
          <w:sz w:val="23"/>
        </w:rPr>
      </w:pPr>
    </w:p>
    <w:p w14:paraId="30E82C30" w14:textId="77777777" w:rsidR="00030657" w:rsidRDefault="00030657" w:rsidP="00030657">
      <w:pPr>
        <w:pStyle w:val="BodyText"/>
        <w:spacing w:line="272" w:lineRule="exact"/>
        <w:ind w:left="2340"/>
        <w:rPr>
          <w:rFonts w:ascii="Courier New"/>
        </w:rPr>
      </w:pPr>
      <w:r>
        <w:rPr>
          <w:rFonts w:ascii="Courier New"/>
          <w:spacing w:val="-2"/>
        </w:rPr>
        <w:t>config</w:t>
      </w:r>
    </w:p>
    <w:p w14:paraId="55F3FE95" w14:textId="77777777" w:rsidR="00030657" w:rsidRDefault="00030657" w:rsidP="00030657">
      <w:pPr>
        <w:pStyle w:val="BodyText"/>
        <w:spacing w:line="272" w:lineRule="exact"/>
        <w:ind w:left="2340"/>
        <w:rPr>
          <w:rFonts w:ascii="Courier New"/>
        </w:rPr>
      </w:pPr>
      <w:r>
        <w:rPr>
          <w:rFonts w:ascii="Courier New"/>
        </w:rPr>
        <w:t>system</w:t>
      </w:r>
      <w:r>
        <w:rPr>
          <w:rFonts w:ascii="Courier New"/>
          <w:spacing w:val="-7"/>
        </w:rPr>
        <w:t xml:space="preserve"> </w:t>
      </w:r>
      <w:r>
        <w:rPr>
          <w:rFonts w:ascii="Courier New"/>
        </w:rPr>
        <w:t>set</w:t>
      </w:r>
      <w:r>
        <w:rPr>
          <w:rFonts w:ascii="Courier New"/>
          <w:spacing w:val="-7"/>
        </w:rPr>
        <w:t xml:space="preserve"> </w:t>
      </w:r>
      <w:r>
        <w:rPr>
          <w:rFonts w:ascii="Courier New"/>
        </w:rPr>
        <w:t>clock</w:t>
      </w:r>
      <w:r>
        <w:rPr>
          <w:rFonts w:ascii="Courier New"/>
          <w:spacing w:val="-7"/>
        </w:rPr>
        <w:t xml:space="preserve"> </w:t>
      </w:r>
      <w:r>
        <w:rPr>
          <w:rFonts w:ascii="Courier New"/>
        </w:rPr>
        <w:t>2018-11-</w:t>
      </w:r>
      <w:r>
        <w:rPr>
          <w:rFonts w:ascii="Courier New"/>
          <w:spacing w:val="-2"/>
        </w:rPr>
        <w:t>03T18:39:00Z</w:t>
      </w:r>
    </w:p>
    <w:p w14:paraId="0C7A8F78" w14:textId="77777777" w:rsidR="00030657" w:rsidRDefault="00030657" w:rsidP="00030657">
      <w:pPr>
        <w:pStyle w:val="ListParagraph"/>
        <w:numPr>
          <w:ilvl w:val="0"/>
          <w:numId w:val="34"/>
        </w:numPr>
        <w:tabs>
          <w:tab w:val="left" w:pos="2341"/>
        </w:tabs>
        <w:spacing w:before="228" w:line="293" w:lineRule="exact"/>
        <w:ind w:hanging="361"/>
        <w:rPr>
          <w:sz w:val="24"/>
        </w:rPr>
      </w:pPr>
      <w:r>
        <w:rPr>
          <w:sz w:val="24"/>
        </w:rPr>
        <w:t>Show</w:t>
      </w:r>
      <w:r>
        <w:rPr>
          <w:spacing w:val="-3"/>
          <w:sz w:val="24"/>
        </w:rPr>
        <w:t xml:space="preserve"> </w:t>
      </w:r>
      <w:r>
        <w:rPr>
          <w:sz w:val="24"/>
        </w:rPr>
        <w:t>the</w:t>
      </w:r>
      <w:r>
        <w:rPr>
          <w:spacing w:val="-2"/>
          <w:sz w:val="24"/>
        </w:rPr>
        <w:t xml:space="preserve"> </w:t>
      </w:r>
      <w:r>
        <w:rPr>
          <w:sz w:val="24"/>
        </w:rPr>
        <w:t>system</w:t>
      </w:r>
      <w:r>
        <w:rPr>
          <w:spacing w:val="-2"/>
          <w:sz w:val="24"/>
        </w:rPr>
        <w:t xml:space="preserve"> time:</w:t>
      </w:r>
    </w:p>
    <w:p w14:paraId="54DEB34D" w14:textId="77777777" w:rsidR="00030657" w:rsidRDefault="00030657" w:rsidP="00030657">
      <w:pPr>
        <w:pStyle w:val="BodyText"/>
        <w:spacing w:line="271" w:lineRule="exact"/>
        <w:ind w:left="2340"/>
        <w:rPr>
          <w:rFonts w:ascii="Courier New"/>
        </w:rPr>
      </w:pPr>
      <w:r>
        <w:rPr>
          <w:rFonts w:ascii="Courier New"/>
        </w:rPr>
        <w:t>5162-002&gt;</w:t>
      </w:r>
      <w:r>
        <w:rPr>
          <w:rFonts w:ascii="Courier New"/>
          <w:spacing w:val="-7"/>
        </w:rPr>
        <w:t xml:space="preserve"> </w:t>
      </w:r>
      <w:r>
        <w:rPr>
          <w:rFonts w:ascii="Courier New"/>
        </w:rPr>
        <w:t>show</w:t>
      </w:r>
      <w:r>
        <w:rPr>
          <w:rFonts w:ascii="Courier New"/>
          <w:spacing w:val="-6"/>
        </w:rPr>
        <w:t xml:space="preserve"> </w:t>
      </w:r>
      <w:r>
        <w:rPr>
          <w:rFonts w:ascii="Courier New"/>
          <w:spacing w:val="-2"/>
        </w:rPr>
        <w:t>clock</w:t>
      </w:r>
    </w:p>
    <w:p w14:paraId="7E918076" w14:textId="788395BA" w:rsidR="00030657" w:rsidRDefault="00030657" w:rsidP="00030657">
      <w:pPr>
        <w:pStyle w:val="BodyText"/>
        <w:tabs>
          <w:tab w:val="left" w:pos="4500"/>
          <w:tab w:val="left" w:pos="8245"/>
        </w:tabs>
        <w:ind w:left="2340"/>
        <w:rPr>
          <w:rFonts w:ascii="Courier New"/>
        </w:rPr>
      </w:pPr>
      <w:r>
        <w:rPr>
          <w:noProof/>
        </w:rPr>
        <mc:AlternateContent>
          <mc:Choice Requires="wps">
            <w:drawing>
              <wp:anchor distT="0" distB="0" distL="114300" distR="114300" simplePos="0" relativeHeight="251686912" behindDoc="1" locked="0" layoutInCell="1" allowOverlap="1" wp14:anchorId="0A375420" wp14:editId="64C1C3DB">
                <wp:simplePos x="0" y="0"/>
                <wp:positionH relativeFrom="page">
                  <wp:posOffset>1577340</wp:posOffset>
                </wp:positionH>
                <wp:positionV relativeFrom="paragraph">
                  <wp:posOffset>83820</wp:posOffset>
                </wp:positionV>
                <wp:extent cx="1188720" cy="0"/>
                <wp:effectExtent l="5715" t="5080" r="5715" b="4445"/>
                <wp:wrapNone/>
                <wp:docPr id="26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8EE35" id="Straight Connector 16"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1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87936" behindDoc="1" locked="0" layoutInCell="1" allowOverlap="1" wp14:anchorId="07A2FD69" wp14:editId="111B0187">
                <wp:simplePos x="0" y="0"/>
                <wp:positionH relativeFrom="page">
                  <wp:posOffset>4046855</wp:posOffset>
                </wp:positionH>
                <wp:positionV relativeFrom="paragraph">
                  <wp:posOffset>83820</wp:posOffset>
                </wp:positionV>
                <wp:extent cx="1188720" cy="0"/>
                <wp:effectExtent l="8255" t="5080" r="3175" b="4445"/>
                <wp:wrapNone/>
                <wp:docPr id="266"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F50DD" id="Straight Connector 15"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8.65pt,6.6pt" to="4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" strokeweight=".24978mm">
                <v:stroke dashstyle="dash"/>
                <w10:wrap anchorx="page"/>
              </v:line>
            </w:pict>
          </mc:Fallback>
        </mc:AlternateContent>
      </w:r>
      <w:r>
        <w:rPr>
          <w:rFonts w:ascii="Courier New"/>
          <w:spacing w:val="-10"/>
        </w:rPr>
        <w:t>+</w:t>
      </w:r>
      <w:r>
        <w:rPr>
          <w:rFonts w:ascii="Courier New"/>
        </w:rPr>
        <w:tab/>
        <w:t>System</w:t>
      </w:r>
      <w:r>
        <w:rPr>
          <w:rFonts w:ascii="Courier New"/>
          <w:spacing w:val="-8"/>
        </w:rPr>
        <w:t xml:space="preserve"> </w:t>
      </w:r>
      <w:r>
        <w:rPr>
          <w:rFonts w:ascii="Courier New"/>
          <w:spacing w:val="-2"/>
        </w:rPr>
        <w:t>Clock</w:t>
      </w:r>
      <w:r>
        <w:rPr>
          <w:rFonts w:ascii="Courier New"/>
        </w:rPr>
        <w:tab/>
      </w:r>
      <w:r>
        <w:rPr>
          <w:rFonts w:ascii="Courier New"/>
          <w:spacing w:val="-10"/>
        </w:rPr>
        <w:t>+</w:t>
      </w:r>
    </w:p>
    <w:p w14:paraId="2EFA39DC" w14:textId="77777777" w:rsidR="00030657" w:rsidRDefault="00030657" w:rsidP="00030657">
      <w:pPr>
        <w:pStyle w:val="BodyText"/>
        <w:tabs>
          <w:tab w:val="left" w:pos="4500"/>
          <w:tab w:val="left" w:pos="8244"/>
        </w:tabs>
        <w:spacing w:before="1" w:line="271" w:lineRule="exact"/>
        <w:ind w:left="2340"/>
        <w:rPr>
          <w:rFonts w:ascii="Courier New"/>
        </w:rPr>
      </w:pPr>
      <w:r>
        <w:rPr>
          <w:rFonts w:ascii="Courier New"/>
        </w:rPr>
        <w:t>|</w:t>
      </w:r>
      <w:r>
        <w:rPr>
          <w:rFonts w:ascii="Courier New"/>
          <w:spacing w:val="-3"/>
        </w:rPr>
        <w:t xml:space="preserve"> </w:t>
      </w:r>
      <w:r>
        <w:rPr>
          <w:rFonts w:ascii="Courier New"/>
          <w:spacing w:val="-4"/>
        </w:rPr>
        <w:t>Name</w:t>
      </w:r>
      <w:r>
        <w:rPr>
          <w:rFonts w:ascii="Courier New"/>
        </w:rPr>
        <w:tab/>
        <w:t>|</w:t>
      </w:r>
      <w:r>
        <w:rPr>
          <w:rFonts w:ascii="Courier New"/>
          <w:spacing w:val="-3"/>
        </w:rPr>
        <w:t xml:space="preserve"> </w:t>
      </w:r>
      <w:r>
        <w:rPr>
          <w:rFonts w:ascii="Courier New"/>
          <w:spacing w:val="-2"/>
        </w:rPr>
        <w:t>Value</w:t>
      </w:r>
      <w:r>
        <w:rPr>
          <w:rFonts w:ascii="Courier New"/>
        </w:rPr>
        <w:tab/>
      </w:r>
      <w:r>
        <w:rPr>
          <w:rFonts w:ascii="Courier New"/>
          <w:spacing w:val="-10"/>
        </w:rPr>
        <w:t>|</w:t>
      </w:r>
    </w:p>
    <w:p w14:paraId="508A84AA" w14:textId="1BCB4F29" w:rsidR="00030657" w:rsidRDefault="00030657" w:rsidP="00030657">
      <w:pPr>
        <w:tabs>
          <w:tab w:val="left" w:pos="4500"/>
          <w:tab w:val="left" w:pos="8245"/>
        </w:tabs>
        <w:spacing w:line="272" w:lineRule="exact"/>
        <w:ind w:left="2340"/>
        <w:rPr>
          <w:sz w:val="24"/>
        </w:rPr>
      </w:pPr>
      <w:r>
        <w:rPr>
          <w:noProof/>
        </w:rPr>
        <mc:AlternateContent>
          <mc:Choice Requires="wps">
            <w:drawing>
              <wp:anchor distT="0" distB="0" distL="114300" distR="114300" simplePos="0" relativeHeight="251688960" behindDoc="1" locked="0" layoutInCell="1" allowOverlap="1" wp14:anchorId="12E057F3" wp14:editId="68B2509C">
                <wp:simplePos x="0" y="0"/>
                <wp:positionH relativeFrom="page">
                  <wp:posOffset>1577340</wp:posOffset>
                </wp:positionH>
                <wp:positionV relativeFrom="paragraph">
                  <wp:posOffset>83820</wp:posOffset>
                </wp:positionV>
                <wp:extent cx="1280160" cy="0"/>
                <wp:effectExtent l="5715" t="6985" r="0" b="2540"/>
                <wp:wrapNone/>
                <wp:docPr id="26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A08C9" id="Straight Connector 14"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" strokeweight=".24978mm">
                <v:stroke dashstyle="dash"/>
                <w10:wrap anchorx="page"/>
              </v:line>
            </w:pict>
          </mc:Fallback>
        </mc:AlternateContent>
      </w:r>
      <w:r>
        <w:rPr>
          <w:noProof/>
        </w:rPr>
        <mc:AlternateContent>
          <mc:Choice Requires="wps">
            <w:drawing>
              <wp:anchor distT="0" distB="0" distL="114300" distR="114300" simplePos="0" relativeHeight="251689984" behindDoc="1" locked="0" layoutInCell="1" allowOverlap="1" wp14:anchorId="439ABE99" wp14:editId="1D955FD4">
                <wp:simplePos x="0" y="0"/>
                <wp:positionH relativeFrom="page">
                  <wp:posOffset>2949575</wp:posOffset>
                </wp:positionH>
                <wp:positionV relativeFrom="paragraph">
                  <wp:posOffset>83820</wp:posOffset>
                </wp:positionV>
                <wp:extent cx="2286000" cy="0"/>
                <wp:effectExtent l="6350" t="6985" r="3175" b="2540"/>
                <wp:wrapNone/>
                <wp:docPr id="26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121DC" id="Straight Connector 1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25pt,6.6pt" to="4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6D103C21" w14:textId="77777777" w:rsidR="00030657" w:rsidRDefault="00030657" w:rsidP="00030657">
      <w:pPr>
        <w:pStyle w:val="BodyText"/>
        <w:ind w:left="2340"/>
        <w:rPr>
          <w:rFonts w:ascii="Courier New"/>
        </w:rPr>
      </w:pPr>
      <w:r>
        <w:rPr>
          <w:rFonts w:ascii="Courier New"/>
        </w:rPr>
        <w:t>|</w:t>
      </w:r>
      <w:r>
        <w:rPr>
          <w:rFonts w:ascii="Courier New"/>
          <w:spacing w:val="-7"/>
        </w:rPr>
        <w:t xml:space="preserve"> </w:t>
      </w:r>
      <w:r>
        <w:rPr>
          <w:rFonts w:ascii="Courier New"/>
        </w:rPr>
        <w:t>Current</w:t>
      </w:r>
      <w:r>
        <w:rPr>
          <w:rFonts w:ascii="Courier New"/>
          <w:spacing w:val="-5"/>
        </w:rPr>
        <w:t xml:space="preserve"> </w:t>
      </w:r>
      <w:r>
        <w:rPr>
          <w:rFonts w:ascii="Courier New"/>
        </w:rPr>
        <w:t>Time</w:t>
      </w:r>
      <w:r>
        <w:rPr>
          <w:rFonts w:ascii="Courier New"/>
          <w:spacing w:val="-5"/>
        </w:rPr>
        <w:t xml:space="preserve"> </w:t>
      </w:r>
      <w:r>
        <w:rPr>
          <w:rFonts w:ascii="Courier New"/>
        </w:rPr>
        <w:t>|</w:t>
      </w:r>
      <w:r>
        <w:rPr>
          <w:rFonts w:ascii="Courier New"/>
          <w:spacing w:val="-4"/>
        </w:rPr>
        <w:t xml:space="preserve"> </w:t>
      </w:r>
      <w:r>
        <w:rPr>
          <w:rFonts w:ascii="Courier New"/>
        </w:rPr>
        <w:t>2018-11-03</w:t>
      </w:r>
      <w:r>
        <w:rPr>
          <w:rFonts w:ascii="Courier New"/>
          <w:spacing w:val="-5"/>
        </w:rPr>
        <w:t xml:space="preserve"> </w:t>
      </w:r>
      <w:r>
        <w:rPr>
          <w:rFonts w:ascii="Courier New"/>
        </w:rPr>
        <w:t>18:39:03</w:t>
      </w:r>
      <w:r>
        <w:rPr>
          <w:rFonts w:ascii="Courier New"/>
          <w:spacing w:val="-5"/>
        </w:rPr>
        <w:t xml:space="preserve"> </w:t>
      </w:r>
      <w:r>
        <w:rPr>
          <w:rFonts w:ascii="Courier New"/>
        </w:rPr>
        <w:t>UTC</w:t>
      </w:r>
      <w:r>
        <w:rPr>
          <w:rFonts w:ascii="Courier New"/>
          <w:spacing w:val="-4"/>
        </w:rPr>
        <w:t xml:space="preserve"> </w:t>
      </w:r>
      <w:r>
        <w:rPr>
          <w:rFonts w:ascii="Courier New"/>
          <w:spacing w:val="-10"/>
        </w:rPr>
        <w:t>|</w:t>
      </w:r>
    </w:p>
    <w:p w14:paraId="22DFBE0B" w14:textId="77777777" w:rsidR="00030657" w:rsidRDefault="00030657" w:rsidP="00030657">
      <w:pPr>
        <w:spacing w:before="1"/>
        <w:rPr>
          <w:sz w:val="24"/>
        </w:rPr>
      </w:pPr>
    </w:p>
    <w:p w14:paraId="7C8A6FCE" w14:textId="77777777" w:rsidR="00030657" w:rsidRDefault="00030657" w:rsidP="00030657">
      <w:pPr>
        <w:pStyle w:val="ListParagraph"/>
        <w:numPr>
          <w:ilvl w:val="0"/>
          <w:numId w:val="34"/>
        </w:numPr>
        <w:tabs>
          <w:tab w:val="left" w:pos="2341"/>
        </w:tabs>
        <w:spacing w:before="1" w:line="293" w:lineRule="exact"/>
        <w:ind w:hanging="361"/>
        <w:rPr>
          <w:sz w:val="24"/>
        </w:rPr>
      </w:pPr>
      <w:r>
        <w:rPr>
          <w:sz w:val="24"/>
        </w:rPr>
        <w:t>To</w:t>
      </w:r>
      <w:r>
        <w:rPr>
          <w:spacing w:val="-1"/>
          <w:sz w:val="24"/>
        </w:rPr>
        <w:t xml:space="preserve"> </w:t>
      </w:r>
      <w:r>
        <w:rPr>
          <w:sz w:val="24"/>
        </w:rPr>
        <w:t>enable</w:t>
      </w:r>
      <w:r>
        <w:rPr>
          <w:spacing w:val="-3"/>
          <w:sz w:val="24"/>
        </w:rPr>
        <w:t xml:space="preserve"> </w:t>
      </w:r>
      <w:r>
        <w:rPr>
          <w:sz w:val="24"/>
        </w:rPr>
        <w:t>NTP,</w:t>
      </w:r>
      <w:r>
        <w:rPr>
          <w:spacing w:val="-3"/>
          <w:sz w:val="24"/>
        </w:rPr>
        <w:t xml:space="preserve"> </w:t>
      </w:r>
      <w:r>
        <w:rPr>
          <w:sz w:val="24"/>
        </w:rPr>
        <w:t>the manually</w:t>
      </w:r>
      <w:r>
        <w:rPr>
          <w:spacing w:val="-3"/>
          <w:sz w:val="24"/>
        </w:rPr>
        <w:t xml:space="preserve"> </w:t>
      </w:r>
      <w:r>
        <w:rPr>
          <w:sz w:val="24"/>
        </w:rPr>
        <w:t>set</w:t>
      </w:r>
      <w:r>
        <w:rPr>
          <w:spacing w:val="-2"/>
          <w:sz w:val="24"/>
        </w:rPr>
        <w:t xml:space="preserve"> </w:t>
      </w:r>
      <w:r>
        <w:rPr>
          <w:sz w:val="24"/>
        </w:rPr>
        <w:t>clock</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pacing w:val="-2"/>
          <w:sz w:val="24"/>
        </w:rPr>
        <w:t>overwritten.</w:t>
      </w:r>
    </w:p>
    <w:p w14:paraId="65F01A6F" w14:textId="77777777" w:rsidR="00030657" w:rsidRDefault="00030657" w:rsidP="00030657">
      <w:pPr>
        <w:pStyle w:val="BodyText"/>
        <w:spacing w:line="271" w:lineRule="exact"/>
        <w:ind w:left="2340"/>
        <w:rPr>
          <w:rFonts w:ascii="Courier New"/>
        </w:rPr>
      </w:pPr>
      <w:r>
        <w:rPr>
          <w:rFonts w:ascii="Courier New"/>
          <w:spacing w:val="-2"/>
        </w:rPr>
        <w:t>config</w:t>
      </w:r>
    </w:p>
    <w:p w14:paraId="4733040B" w14:textId="77777777" w:rsidR="00030657" w:rsidRDefault="00030657" w:rsidP="00030657">
      <w:pPr>
        <w:pStyle w:val="BodyText"/>
        <w:spacing w:line="272" w:lineRule="exact"/>
        <w:ind w:left="2340"/>
        <w:rPr>
          <w:rFonts w:ascii="Courier New"/>
        </w:rPr>
      </w:pPr>
      <w:r>
        <w:rPr>
          <w:rFonts w:ascii="Courier New"/>
        </w:rPr>
        <w:t>system</w:t>
      </w:r>
      <w:r>
        <w:rPr>
          <w:rFonts w:ascii="Courier New"/>
          <w:spacing w:val="-7"/>
        </w:rPr>
        <w:t xml:space="preserve"> </w:t>
      </w:r>
      <w:proofErr w:type="spellStart"/>
      <w:r>
        <w:rPr>
          <w:rFonts w:ascii="Courier New"/>
        </w:rPr>
        <w:t>ntp</w:t>
      </w:r>
      <w:proofErr w:type="spellEnd"/>
      <w:r>
        <w:rPr>
          <w:rFonts w:ascii="Courier New"/>
          <w:spacing w:val="-6"/>
        </w:rPr>
        <w:t xml:space="preserve"> </w:t>
      </w:r>
      <w:r>
        <w:rPr>
          <w:rFonts w:ascii="Courier New"/>
        </w:rPr>
        <w:t>admin-state</w:t>
      </w:r>
      <w:r>
        <w:rPr>
          <w:rFonts w:ascii="Courier New"/>
          <w:spacing w:val="-6"/>
        </w:rPr>
        <w:t xml:space="preserve"> </w:t>
      </w:r>
      <w:r>
        <w:rPr>
          <w:rFonts w:ascii="Courier New"/>
          <w:spacing w:val="-2"/>
        </w:rPr>
        <w:t>enabled</w:t>
      </w:r>
    </w:p>
    <w:p w14:paraId="0B2EED2C" w14:textId="77777777" w:rsidR="00030657" w:rsidRDefault="00030657" w:rsidP="00030657">
      <w:pPr>
        <w:spacing w:before="2"/>
        <w:rPr>
          <w:sz w:val="15"/>
        </w:rPr>
      </w:pPr>
    </w:p>
    <w:p w14:paraId="224D55ED" w14:textId="77777777" w:rsidR="00030657" w:rsidRDefault="00030657" w:rsidP="00030657">
      <w:pPr>
        <w:pStyle w:val="BodyText"/>
        <w:spacing w:before="101" w:line="272" w:lineRule="exact"/>
        <w:ind w:left="2340"/>
        <w:rPr>
          <w:rFonts w:ascii="Courier New"/>
        </w:rPr>
      </w:pPr>
      <w:r>
        <w:rPr>
          <w:rFonts w:ascii="Courier New"/>
        </w:rPr>
        <w:t>5162-002&gt;</w:t>
      </w:r>
      <w:r>
        <w:rPr>
          <w:rFonts w:ascii="Courier New"/>
          <w:spacing w:val="-7"/>
        </w:rPr>
        <w:t xml:space="preserve"> </w:t>
      </w:r>
      <w:r>
        <w:rPr>
          <w:rFonts w:ascii="Courier New"/>
        </w:rPr>
        <w:t>show</w:t>
      </w:r>
      <w:r>
        <w:rPr>
          <w:rFonts w:ascii="Courier New"/>
          <w:spacing w:val="-6"/>
        </w:rPr>
        <w:t xml:space="preserve"> </w:t>
      </w:r>
      <w:r>
        <w:rPr>
          <w:rFonts w:ascii="Courier New"/>
          <w:spacing w:val="-2"/>
        </w:rPr>
        <w:t>clock</w:t>
      </w:r>
    </w:p>
    <w:p w14:paraId="0BE62DA2" w14:textId="054BD62D" w:rsidR="00030657" w:rsidRDefault="00030657" w:rsidP="00030657">
      <w:pPr>
        <w:pStyle w:val="BodyText"/>
        <w:tabs>
          <w:tab w:val="left" w:pos="4272"/>
          <w:tab w:val="left" w:pos="8017"/>
        </w:tabs>
        <w:spacing w:line="271" w:lineRule="exact"/>
        <w:ind w:left="2112"/>
        <w:rPr>
          <w:rFonts w:ascii="Courier New"/>
        </w:rPr>
      </w:pPr>
      <w:r>
        <w:rPr>
          <w:noProof/>
        </w:rPr>
        <mc:AlternateContent>
          <mc:Choice Requires="wps">
            <w:drawing>
              <wp:anchor distT="0" distB="0" distL="114300" distR="114300" simplePos="0" relativeHeight="251691008" behindDoc="1" locked="0" layoutInCell="1" allowOverlap="1" wp14:anchorId="228ECBB3" wp14:editId="628E39CA">
                <wp:simplePos x="0" y="0"/>
                <wp:positionH relativeFrom="page">
                  <wp:posOffset>1432560</wp:posOffset>
                </wp:positionH>
                <wp:positionV relativeFrom="paragraph">
                  <wp:posOffset>83820</wp:posOffset>
                </wp:positionV>
                <wp:extent cx="1188720" cy="0"/>
                <wp:effectExtent l="3810" t="3175" r="7620" b="6350"/>
                <wp:wrapNone/>
                <wp:docPr id="26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7538" id="Straight Connector 12"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8pt,6.6pt" to="206.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92032" behindDoc="1" locked="0" layoutInCell="1" allowOverlap="1" wp14:anchorId="5B295CE1" wp14:editId="2C013DAF">
                <wp:simplePos x="0" y="0"/>
                <wp:positionH relativeFrom="page">
                  <wp:posOffset>3902075</wp:posOffset>
                </wp:positionH>
                <wp:positionV relativeFrom="paragraph">
                  <wp:posOffset>83820</wp:posOffset>
                </wp:positionV>
                <wp:extent cx="1188720" cy="0"/>
                <wp:effectExtent l="6350" t="3175" r="5080" b="6350"/>
                <wp:wrapNone/>
                <wp:docPr id="27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E6DD8" id="Straight Connector 11"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25pt,6.6pt" to="400.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" strokeweight=".24978mm">
                <v:stroke dashstyle="dash"/>
                <w10:wrap anchorx="page"/>
              </v:line>
            </w:pict>
          </mc:Fallback>
        </mc:AlternateContent>
      </w:r>
      <w:r>
        <w:rPr>
          <w:rFonts w:ascii="Courier New"/>
          <w:spacing w:val="-10"/>
        </w:rPr>
        <w:t>+</w:t>
      </w:r>
      <w:r>
        <w:rPr>
          <w:rFonts w:ascii="Courier New"/>
        </w:rPr>
        <w:tab/>
        <w:t>System</w:t>
      </w:r>
      <w:r>
        <w:rPr>
          <w:rFonts w:ascii="Courier New"/>
          <w:spacing w:val="-8"/>
        </w:rPr>
        <w:t xml:space="preserve"> </w:t>
      </w:r>
      <w:r>
        <w:rPr>
          <w:rFonts w:ascii="Courier New"/>
          <w:spacing w:val="-2"/>
        </w:rPr>
        <w:t>Clock</w:t>
      </w:r>
      <w:r>
        <w:rPr>
          <w:rFonts w:ascii="Courier New"/>
        </w:rPr>
        <w:tab/>
      </w:r>
      <w:r>
        <w:rPr>
          <w:rFonts w:ascii="Courier New"/>
          <w:spacing w:val="-10"/>
        </w:rPr>
        <w:t>+</w:t>
      </w:r>
    </w:p>
    <w:p w14:paraId="18714CBD" w14:textId="77777777" w:rsidR="00030657" w:rsidRDefault="00030657" w:rsidP="00030657">
      <w:pPr>
        <w:pStyle w:val="BodyText"/>
        <w:tabs>
          <w:tab w:val="left" w:pos="4272"/>
          <w:tab w:val="left" w:pos="8016"/>
        </w:tabs>
        <w:ind w:left="2112"/>
        <w:rPr>
          <w:rFonts w:ascii="Courier New"/>
        </w:rPr>
      </w:pPr>
      <w:r>
        <w:rPr>
          <w:rFonts w:ascii="Courier New"/>
        </w:rPr>
        <w:t>|</w:t>
      </w:r>
      <w:r>
        <w:rPr>
          <w:rFonts w:ascii="Courier New"/>
          <w:spacing w:val="-3"/>
        </w:rPr>
        <w:t xml:space="preserve"> </w:t>
      </w:r>
      <w:r>
        <w:rPr>
          <w:rFonts w:ascii="Courier New"/>
          <w:spacing w:val="-4"/>
        </w:rPr>
        <w:t>Name</w:t>
      </w:r>
      <w:r>
        <w:rPr>
          <w:rFonts w:ascii="Courier New"/>
        </w:rPr>
        <w:tab/>
        <w:t>|</w:t>
      </w:r>
      <w:r>
        <w:rPr>
          <w:rFonts w:ascii="Courier New"/>
          <w:spacing w:val="-3"/>
        </w:rPr>
        <w:t xml:space="preserve"> </w:t>
      </w:r>
      <w:r>
        <w:rPr>
          <w:rFonts w:ascii="Courier New"/>
          <w:spacing w:val="-2"/>
        </w:rPr>
        <w:t>Value</w:t>
      </w:r>
      <w:r>
        <w:rPr>
          <w:rFonts w:ascii="Courier New"/>
        </w:rPr>
        <w:tab/>
      </w:r>
      <w:r>
        <w:rPr>
          <w:rFonts w:ascii="Courier New"/>
          <w:spacing w:val="-10"/>
        </w:rPr>
        <w:t>|</w:t>
      </w:r>
    </w:p>
    <w:p w14:paraId="4D999A91" w14:textId="753CA7BB" w:rsidR="00030657" w:rsidRDefault="00030657" w:rsidP="00030657">
      <w:pPr>
        <w:tabs>
          <w:tab w:val="left" w:pos="4272"/>
          <w:tab w:val="left" w:pos="8017"/>
        </w:tabs>
        <w:spacing w:before="1" w:line="271" w:lineRule="exact"/>
        <w:ind w:left="2112"/>
        <w:rPr>
          <w:sz w:val="24"/>
        </w:rPr>
      </w:pPr>
      <w:r>
        <w:rPr>
          <w:noProof/>
        </w:rPr>
        <mc:AlternateContent>
          <mc:Choice Requires="wps">
            <w:drawing>
              <wp:anchor distT="0" distB="0" distL="114300" distR="114300" simplePos="0" relativeHeight="251693056" behindDoc="1" locked="0" layoutInCell="1" allowOverlap="1" wp14:anchorId="5CDD0F2F" wp14:editId="33418FF6">
                <wp:simplePos x="0" y="0"/>
                <wp:positionH relativeFrom="page">
                  <wp:posOffset>1432560</wp:posOffset>
                </wp:positionH>
                <wp:positionV relativeFrom="paragraph">
                  <wp:posOffset>84455</wp:posOffset>
                </wp:positionV>
                <wp:extent cx="1280160" cy="0"/>
                <wp:effectExtent l="3810" t="5715" r="1905" b="3810"/>
                <wp:wrapNone/>
                <wp:docPr id="27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70A0D" id="Straight Connector 10"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8pt,6.65pt" to="213.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94080" behindDoc="1" locked="0" layoutInCell="1" allowOverlap="1" wp14:anchorId="279C6A0C" wp14:editId="41318770">
                <wp:simplePos x="0" y="0"/>
                <wp:positionH relativeFrom="page">
                  <wp:posOffset>2804795</wp:posOffset>
                </wp:positionH>
                <wp:positionV relativeFrom="paragraph">
                  <wp:posOffset>84455</wp:posOffset>
                </wp:positionV>
                <wp:extent cx="2286000" cy="0"/>
                <wp:effectExtent l="4445" t="5715" r="5080" b="3810"/>
                <wp:wrapNone/>
                <wp:docPr id="27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CF644" id="Straight Connector 9"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85pt,6.65pt" to="400.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18CB9774" w14:textId="77777777" w:rsidR="00030657" w:rsidRDefault="00030657" w:rsidP="00030657">
      <w:pPr>
        <w:pStyle w:val="BodyText"/>
        <w:spacing w:line="271" w:lineRule="exact"/>
        <w:ind w:left="2112"/>
        <w:rPr>
          <w:rFonts w:ascii="Courier New"/>
        </w:rPr>
      </w:pPr>
      <w:r>
        <w:rPr>
          <w:rFonts w:ascii="Courier New"/>
        </w:rPr>
        <w:t>|</w:t>
      </w:r>
      <w:r>
        <w:rPr>
          <w:rFonts w:ascii="Courier New"/>
          <w:spacing w:val="-7"/>
        </w:rPr>
        <w:t xml:space="preserve"> </w:t>
      </w:r>
      <w:r>
        <w:rPr>
          <w:rFonts w:ascii="Courier New"/>
        </w:rPr>
        <w:t>Current</w:t>
      </w:r>
      <w:r>
        <w:rPr>
          <w:rFonts w:ascii="Courier New"/>
          <w:spacing w:val="-5"/>
        </w:rPr>
        <w:t xml:space="preserve"> </w:t>
      </w:r>
      <w:r>
        <w:rPr>
          <w:rFonts w:ascii="Courier New"/>
        </w:rPr>
        <w:t>Time</w:t>
      </w:r>
      <w:r>
        <w:rPr>
          <w:rFonts w:ascii="Courier New"/>
          <w:spacing w:val="-5"/>
        </w:rPr>
        <w:t xml:space="preserve"> </w:t>
      </w:r>
      <w:r>
        <w:rPr>
          <w:rFonts w:ascii="Courier New"/>
        </w:rPr>
        <w:t>|</w:t>
      </w:r>
      <w:r>
        <w:rPr>
          <w:rFonts w:ascii="Courier New"/>
          <w:spacing w:val="-4"/>
        </w:rPr>
        <w:t xml:space="preserve"> </w:t>
      </w:r>
      <w:r>
        <w:rPr>
          <w:rFonts w:ascii="Courier New"/>
        </w:rPr>
        <w:t>2018-11-08</w:t>
      </w:r>
      <w:r>
        <w:rPr>
          <w:rFonts w:ascii="Courier New"/>
          <w:spacing w:val="-5"/>
        </w:rPr>
        <w:t xml:space="preserve"> </w:t>
      </w:r>
      <w:r>
        <w:rPr>
          <w:rFonts w:ascii="Courier New"/>
        </w:rPr>
        <w:t>13:22:28</w:t>
      </w:r>
      <w:r>
        <w:rPr>
          <w:rFonts w:ascii="Courier New"/>
          <w:spacing w:val="-5"/>
        </w:rPr>
        <w:t xml:space="preserve"> </w:t>
      </w:r>
      <w:r>
        <w:rPr>
          <w:rFonts w:ascii="Courier New"/>
        </w:rPr>
        <w:t>UTC</w:t>
      </w:r>
      <w:r>
        <w:rPr>
          <w:rFonts w:ascii="Courier New"/>
          <w:spacing w:val="-4"/>
        </w:rPr>
        <w:t xml:space="preserve"> </w:t>
      </w:r>
      <w:r>
        <w:rPr>
          <w:rFonts w:ascii="Courier New"/>
          <w:spacing w:val="-10"/>
        </w:rPr>
        <w:t>|</w:t>
      </w:r>
    </w:p>
    <w:p w14:paraId="557DEA65" w14:textId="355C4EBE" w:rsidR="00030657" w:rsidRDefault="00030657" w:rsidP="00030657">
      <w:pPr>
        <w:tabs>
          <w:tab w:val="left" w:pos="4272"/>
          <w:tab w:val="left" w:pos="8017"/>
        </w:tabs>
        <w:ind w:left="2112"/>
        <w:rPr>
          <w:sz w:val="24"/>
        </w:rPr>
      </w:pPr>
      <w:r>
        <w:rPr>
          <w:noProof/>
        </w:rPr>
        <mc:AlternateContent>
          <mc:Choice Requires="wps">
            <w:drawing>
              <wp:anchor distT="0" distB="0" distL="114300" distR="114300" simplePos="0" relativeHeight="251695104" behindDoc="1" locked="0" layoutInCell="1" allowOverlap="1" wp14:anchorId="369D1E62" wp14:editId="51DA0E1D">
                <wp:simplePos x="0" y="0"/>
                <wp:positionH relativeFrom="page">
                  <wp:posOffset>1432560</wp:posOffset>
                </wp:positionH>
                <wp:positionV relativeFrom="paragraph">
                  <wp:posOffset>83820</wp:posOffset>
                </wp:positionV>
                <wp:extent cx="1280160" cy="0"/>
                <wp:effectExtent l="3810" t="6985" r="1905" b="2540"/>
                <wp:wrapNone/>
                <wp:docPr id="27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92EF7" id="Straight Connector 8"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8pt,6.6pt" to="213.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96128" behindDoc="1" locked="0" layoutInCell="1" allowOverlap="1" wp14:anchorId="44A36F24" wp14:editId="18EEF81D">
                <wp:simplePos x="0" y="0"/>
                <wp:positionH relativeFrom="page">
                  <wp:posOffset>2804795</wp:posOffset>
                </wp:positionH>
                <wp:positionV relativeFrom="paragraph">
                  <wp:posOffset>83820</wp:posOffset>
                </wp:positionV>
                <wp:extent cx="2286000" cy="0"/>
                <wp:effectExtent l="4445" t="6985" r="5080" b="2540"/>
                <wp:wrapNone/>
                <wp:docPr id="27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9D2F4" id="Straight Connector 7"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85pt,6.6pt" to="400.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5A9619CE" w14:textId="77777777" w:rsidR="00030657" w:rsidRDefault="00030657" w:rsidP="00030657">
      <w:pPr>
        <w:rPr>
          <w:sz w:val="20"/>
        </w:rPr>
      </w:pPr>
    </w:p>
    <w:p w14:paraId="4B68CA01" w14:textId="77777777" w:rsidR="00030657" w:rsidRDefault="00030657" w:rsidP="00030657">
      <w:pPr>
        <w:spacing w:before="4"/>
        <w:rPr>
          <w:sz w:val="27"/>
        </w:rPr>
      </w:pPr>
    </w:p>
    <w:p w14:paraId="0E1A5DDC" w14:textId="77777777" w:rsidR="00030657" w:rsidRDefault="00030657" w:rsidP="00030657">
      <w:pPr>
        <w:pStyle w:val="Heading9"/>
        <w:spacing w:before="52"/>
      </w:pPr>
      <w:r>
        <w:t>Test</w:t>
      </w:r>
      <w:r>
        <w:rPr>
          <w:spacing w:val="-1"/>
        </w:rPr>
        <w:t xml:space="preserve"> </w:t>
      </w:r>
      <w:r>
        <w:t>Case</w:t>
      </w:r>
      <w:r>
        <w:rPr>
          <w:spacing w:val="-1"/>
        </w:rPr>
        <w:t xml:space="preserve"> </w:t>
      </w:r>
      <w:r>
        <w:rPr>
          <w:spacing w:val="-2"/>
        </w:rPr>
        <w:t>Results:</w:t>
      </w:r>
    </w:p>
    <w:p w14:paraId="248F7E11" w14:textId="77777777" w:rsidR="00030657" w:rsidRDefault="00030657" w:rsidP="00030657">
      <w:pPr>
        <w:pStyle w:val="BodyText"/>
        <w:tabs>
          <w:tab w:val="left" w:pos="3431"/>
          <w:tab w:val="left" w:pos="4534"/>
          <w:tab w:val="left" w:pos="6773"/>
          <w:tab w:val="left" w:pos="8939"/>
          <w:tab w:val="left" w:pos="8991"/>
        </w:tabs>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2FE40E0B" w14:textId="10526986" w:rsidR="00030657" w:rsidRDefault="00030657" w:rsidP="00030657">
      <w:pPr>
        <w:pStyle w:val="BodyText"/>
        <w:spacing w:before="7"/>
        <w:rPr>
          <w:sz w:val="19"/>
        </w:rPr>
      </w:pPr>
      <w:r>
        <w:rPr>
          <w:noProof/>
        </w:rPr>
        <mc:AlternateContent>
          <mc:Choice Requires="wps">
            <w:drawing>
              <wp:anchor distT="0" distB="0" distL="0" distR="0" simplePos="0" relativeHeight="251697152" behindDoc="1" locked="0" layoutInCell="1" allowOverlap="1" wp14:anchorId="4CEB943D" wp14:editId="6122D501">
                <wp:simplePos x="0" y="0"/>
                <wp:positionH relativeFrom="page">
                  <wp:posOffset>800100</wp:posOffset>
                </wp:positionH>
                <wp:positionV relativeFrom="paragraph">
                  <wp:posOffset>167005</wp:posOffset>
                </wp:positionV>
                <wp:extent cx="4854575" cy="1270"/>
                <wp:effectExtent l="9525" t="3810" r="3175" b="4445"/>
                <wp:wrapTopAndBottom/>
                <wp:docPr id="275"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B31D6" id="Freeform: Shape 6" o:spid="_x0000_s1026" style="position:absolute;margin-left:63pt;margin-top:13.15pt;width:382.25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98176" behindDoc="1" locked="0" layoutInCell="1" allowOverlap="1" wp14:anchorId="04A2D20A" wp14:editId="49AFA511">
                <wp:simplePos x="0" y="0"/>
                <wp:positionH relativeFrom="page">
                  <wp:posOffset>800100</wp:posOffset>
                </wp:positionH>
                <wp:positionV relativeFrom="paragraph">
                  <wp:posOffset>353060</wp:posOffset>
                </wp:positionV>
                <wp:extent cx="4854575" cy="1270"/>
                <wp:effectExtent l="9525" t="8890" r="3175" b="0"/>
                <wp:wrapTopAndBottom/>
                <wp:docPr id="27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669C2" id="Freeform: Shape 5" o:spid="_x0000_s1026" style="position:absolute;margin-left:63pt;margin-top:27.8pt;width:382.25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99200" behindDoc="1" locked="0" layoutInCell="1" allowOverlap="1" wp14:anchorId="75606FFE" wp14:editId="70868263">
                <wp:simplePos x="0" y="0"/>
                <wp:positionH relativeFrom="page">
                  <wp:posOffset>800100</wp:posOffset>
                </wp:positionH>
                <wp:positionV relativeFrom="paragraph">
                  <wp:posOffset>538480</wp:posOffset>
                </wp:positionV>
                <wp:extent cx="4854575" cy="1270"/>
                <wp:effectExtent l="9525" t="3810" r="3175" b="4445"/>
                <wp:wrapTopAndBottom/>
                <wp:docPr id="277"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2F6E6" id="Freeform: Shape 4" o:spid="_x0000_s1026" style="position:absolute;margin-left:63pt;margin-top:42.4pt;width:382.25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5AFB9ADB" w14:textId="77777777" w:rsidR="00030657" w:rsidRDefault="00030657" w:rsidP="00030657">
      <w:pPr>
        <w:pStyle w:val="BodyText"/>
        <w:spacing w:before="4"/>
        <w:rPr>
          <w:sz w:val="21"/>
        </w:rPr>
      </w:pPr>
    </w:p>
    <w:p w14:paraId="01709BC1" w14:textId="77777777" w:rsidR="00030657" w:rsidRDefault="00030657" w:rsidP="00030657">
      <w:pPr>
        <w:pStyle w:val="BodyText"/>
        <w:spacing w:before="4"/>
        <w:rPr>
          <w:sz w:val="21"/>
        </w:rPr>
      </w:pPr>
    </w:p>
    <w:p w14:paraId="5813E692" w14:textId="77777777" w:rsidR="00030657" w:rsidRDefault="00030657" w:rsidP="00030657">
      <w:pPr>
        <w:rPr>
          <w:sz w:val="21"/>
        </w:rPr>
        <w:sectPr w:rsidR="00030657">
          <w:pgSz w:w="12240" w:h="15840"/>
          <w:pgMar w:top="1500" w:right="0" w:bottom="280" w:left="0" w:header="720" w:footer="720" w:gutter="0"/>
          <w:cols w:space="720"/>
        </w:sectPr>
      </w:pPr>
    </w:p>
    <w:p w14:paraId="0E81565F" w14:textId="77777777" w:rsidR="00030657" w:rsidRDefault="00030657" w:rsidP="00030657">
      <w:pPr>
        <w:pStyle w:val="BodyText"/>
        <w:spacing w:before="7"/>
        <w:rPr>
          <w:sz w:val="2"/>
        </w:rPr>
      </w:pPr>
    </w:p>
    <w:p w14:paraId="12DB2599" w14:textId="45C4249D" w:rsidR="00030657" w:rsidRDefault="00030657" w:rsidP="00030657">
      <w:pPr>
        <w:pStyle w:val="BodyText"/>
        <w:spacing w:line="20" w:lineRule="exact"/>
        <w:ind w:left="1260"/>
        <w:rPr>
          <w:sz w:val="2"/>
        </w:rPr>
      </w:pPr>
      <w:r>
        <w:rPr>
          <w:noProof/>
          <w:sz w:val="2"/>
        </w:rPr>
        <mc:AlternateContent>
          <mc:Choice Requires="wpg">
            <w:drawing>
              <wp:inline distT="0" distB="0" distL="0" distR="0" wp14:anchorId="0FB5637B" wp14:editId="77424E56">
                <wp:extent cx="4855845" cy="10160"/>
                <wp:effectExtent l="9525" t="3810" r="1905" b="0"/>
                <wp:docPr id="27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5845" cy="10160"/>
                          <a:chOff x="0" y="0"/>
                          <a:chExt cx="7647" cy="16"/>
                        </a:xfrm>
                      </wpg:grpSpPr>
                      <wps:wsp>
                        <wps:cNvPr id="3" name="Line 3"/>
                        <wps:cNvCnPr>
                          <a:cxnSpLocks noChangeShapeType="1"/>
                        </wps:cNvCnPr>
                        <wps:spPr bwMode="auto">
                          <a:xfrm>
                            <a:off x="0" y="8"/>
                            <a:ext cx="7646"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D20B3F" id="Group 2" o:spid="_x0000_s1026" style="width:382.35pt;height:.8pt;mso-position-horizontal-relative:char;mso-position-vertical-relative:line" coordsize="764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">
                <v:line id="Line 3" o:spid="_x0000_s1027" style="position:absolute;visibility:visible;mso-wrap-style:square" from="0,8" to="7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" strokeweight=".27489mm"/>
                <w10:anchorlock/>
              </v:group>
            </w:pict>
          </mc:Fallback>
        </mc:AlternateContent>
      </w:r>
    </w:p>
    <w:p w14:paraId="7C3E2310" w14:textId="3D2D367C" w:rsidR="00030657" w:rsidRDefault="00030657" w:rsidP="00030657">
      <w:pPr>
        <w:pStyle w:val="BodyText"/>
        <w:spacing w:before="5"/>
        <w:rPr>
          <w:sz w:val="20"/>
        </w:rPr>
      </w:pPr>
      <w:r>
        <w:rPr>
          <w:noProof/>
        </w:rPr>
        <mc:AlternateContent>
          <mc:Choice Requires="wps">
            <w:drawing>
              <wp:anchor distT="0" distB="0" distL="0" distR="0" simplePos="0" relativeHeight="251700224" behindDoc="1" locked="0" layoutInCell="1" allowOverlap="1" wp14:anchorId="3CB61111" wp14:editId="4B4BFCC7">
                <wp:simplePos x="0" y="0"/>
                <wp:positionH relativeFrom="page">
                  <wp:posOffset>800100</wp:posOffset>
                </wp:positionH>
                <wp:positionV relativeFrom="paragraph">
                  <wp:posOffset>173355</wp:posOffset>
                </wp:positionV>
                <wp:extent cx="4854575" cy="1270"/>
                <wp:effectExtent l="9525" t="8890" r="3175" b="0"/>
                <wp:wrapTopAndBottom/>
                <wp:docPr id="27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4CFD" id="Freeform: Shape 1" o:spid="_x0000_s1026" style="position:absolute;margin-left:63pt;margin-top:13.65pt;width:382.25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76D41DC3" w14:textId="77777777" w:rsidR="00030657" w:rsidRDefault="00030657" w:rsidP="00030657">
      <w:pPr>
        <w:rPr>
          <w:sz w:val="20"/>
        </w:rPr>
        <w:sectPr w:rsidR="00030657">
          <w:pgSz w:w="12240" w:h="15840"/>
          <w:pgMar w:top="1820" w:right="0" w:bottom="280" w:left="0" w:header="720" w:footer="720" w:gutter="0"/>
          <w:cols w:space="720"/>
        </w:sectPr>
      </w:pPr>
    </w:p>
    <w:p w14:paraId="03F6B9EE" w14:textId="77777777" w:rsidR="009E64AA" w:rsidRDefault="009E64AA"/>
    <w:p w14:paraId="15087DE3" w14:textId="7B69E282" w:rsidR="008B39A2" w:rsidRPr="00A60897" w:rsidRDefault="008B39A2" w:rsidP="00A60897">
      <w:pPr>
        <w:tabs>
          <w:tab w:val="left" w:pos="1885"/>
        </w:tabs>
        <w:spacing w:before="47"/>
        <w:rPr>
          <w:b/>
          <w:sz w:val="26"/>
        </w:rPr>
      </w:pPr>
    </w:p>
    <w:p w14:paraId="6B43B55C" w14:textId="0BFF0A80" w:rsidR="00A60897" w:rsidRPr="00A60897" w:rsidRDefault="00A60897" w:rsidP="00A60897">
      <w:pPr>
        <w:pStyle w:val="Heading6"/>
        <w:numPr>
          <w:ilvl w:val="2"/>
          <w:numId w:val="35"/>
        </w:numPr>
        <w:tabs>
          <w:tab w:val="left" w:pos="1885"/>
        </w:tabs>
        <w:rPr>
          <w:rFonts w:asciiTheme="minorHAnsi" w:hAnsiTheme="minorHAnsi" w:cstheme="minorHAnsi"/>
          <w:b/>
          <w:bCs/>
          <w:sz w:val="28"/>
          <w:szCs w:val="28"/>
        </w:rPr>
      </w:pPr>
      <w:r w:rsidRPr="00A60897">
        <w:rPr>
          <w:rFonts w:asciiTheme="minorHAnsi" w:hAnsiTheme="minorHAnsi" w:cstheme="minorHAnsi"/>
          <w:b/>
          <w:bCs/>
          <w:sz w:val="28"/>
          <w:szCs w:val="28"/>
        </w:rPr>
        <w:t>SNMP</w:t>
      </w:r>
      <w:r w:rsidRPr="00A60897">
        <w:rPr>
          <w:rFonts w:asciiTheme="minorHAnsi" w:hAnsiTheme="minorHAnsi" w:cstheme="minorHAnsi"/>
          <w:b/>
          <w:bCs/>
          <w:spacing w:val="-9"/>
          <w:sz w:val="28"/>
          <w:szCs w:val="28"/>
        </w:rPr>
        <w:t xml:space="preserve"> </w:t>
      </w:r>
      <w:r w:rsidRPr="00A60897">
        <w:rPr>
          <w:rFonts w:asciiTheme="minorHAnsi" w:hAnsiTheme="minorHAnsi" w:cstheme="minorHAnsi"/>
          <w:b/>
          <w:bCs/>
          <w:sz w:val="28"/>
          <w:szCs w:val="28"/>
        </w:rPr>
        <w:t>Configuration</w:t>
      </w:r>
      <w:r w:rsidRPr="00A60897">
        <w:rPr>
          <w:rFonts w:asciiTheme="minorHAnsi" w:hAnsiTheme="minorHAnsi" w:cstheme="minorHAnsi"/>
          <w:b/>
          <w:bCs/>
          <w:spacing w:val="-6"/>
          <w:sz w:val="28"/>
          <w:szCs w:val="28"/>
        </w:rPr>
        <w:t xml:space="preserve"> </w:t>
      </w:r>
      <w:r w:rsidRPr="00A60897">
        <w:rPr>
          <w:rFonts w:asciiTheme="minorHAnsi" w:hAnsiTheme="minorHAnsi" w:cstheme="minorHAnsi"/>
          <w:b/>
          <w:bCs/>
          <w:sz w:val="28"/>
          <w:szCs w:val="28"/>
        </w:rPr>
        <w:t>-</w:t>
      </w:r>
      <w:r w:rsidRPr="00A60897">
        <w:rPr>
          <w:rFonts w:asciiTheme="minorHAnsi" w:hAnsiTheme="minorHAnsi" w:cstheme="minorHAnsi"/>
          <w:b/>
          <w:bCs/>
          <w:spacing w:val="-9"/>
          <w:sz w:val="28"/>
          <w:szCs w:val="28"/>
        </w:rPr>
        <w:t xml:space="preserve"> </w:t>
      </w:r>
      <w:r w:rsidRPr="00A60897">
        <w:rPr>
          <w:rFonts w:asciiTheme="minorHAnsi" w:hAnsiTheme="minorHAnsi" w:cstheme="minorHAnsi"/>
          <w:b/>
          <w:bCs/>
          <w:spacing w:val="-5"/>
          <w:sz w:val="28"/>
          <w:szCs w:val="28"/>
        </w:rPr>
        <w:t>CLI</w:t>
      </w:r>
    </w:p>
    <w:p w14:paraId="01D22F7B" w14:textId="77777777" w:rsidR="008B39A2" w:rsidRDefault="008B39A2" w:rsidP="008B39A2">
      <w:pPr>
        <w:pStyle w:val="BodyText"/>
        <w:spacing w:before="7"/>
        <w:rPr>
          <w:b/>
          <w:i/>
          <w:sz w:val="19"/>
        </w:rPr>
      </w:pPr>
    </w:p>
    <w:p w14:paraId="77743621" w14:textId="77777777" w:rsidR="008B39A2" w:rsidRDefault="008B39A2" w:rsidP="008B39A2">
      <w:pPr>
        <w:ind w:left="1260"/>
        <w:rPr>
          <w:rFonts w:ascii="Calibri"/>
          <w:b/>
          <w:i/>
          <w:sz w:val="24"/>
        </w:rPr>
      </w:pPr>
      <w:r>
        <w:rPr>
          <w:rFonts w:ascii="Calibri"/>
          <w:b/>
          <w:i/>
          <w:spacing w:val="-2"/>
          <w:sz w:val="24"/>
        </w:rPr>
        <w:t>Objective:</w:t>
      </w:r>
    </w:p>
    <w:p w14:paraId="404D95E3" w14:textId="77777777" w:rsidR="008B39A2" w:rsidRDefault="008B39A2" w:rsidP="008B39A2">
      <w:pPr>
        <w:pStyle w:val="BodyText"/>
        <w:spacing w:line="242" w:lineRule="auto"/>
        <w:ind w:left="1260" w:right="1165"/>
      </w:pPr>
      <w:r>
        <w:t>Objective</w:t>
      </w:r>
      <w:r>
        <w:rPr>
          <w:spacing w:val="-4"/>
        </w:rPr>
        <w:t xml:space="preserve"> </w:t>
      </w:r>
      <w:r>
        <w:t>is</w:t>
      </w:r>
      <w:r>
        <w:rPr>
          <w:spacing w:val="-4"/>
        </w:rPr>
        <w:t xml:space="preserve"> </w:t>
      </w:r>
      <w:r>
        <w:t>to</w:t>
      </w:r>
      <w:r>
        <w:rPr>
          <w:spacing w:val="-6"/>
        </w:rPr>
        <w:t xml:space="preserve"> </w:t>
      </w:r>
      <w:r>
        <w:t>enable</w:t>
      </w:r>
      <w:r>
        <w:rPr>
          <w:spacing w:val="-3"/>
        </w:rPr>
        <w:t xml:space="preserve"> </w:t>
      </w:r>
      <w:r>
        <w:t>SNMP</w:t>
      </w:r>
      <w:r>
        <w:rPr>
          <w:spacing w:val="-3"/>
        </w:rPr>
        <w:t xml:space="preserve"> </w:t>
      </w:r>
      <w:r>
        <w:t>through</w:t>
      </w:r>
      <w:r>
        <w:rPr>
          <w:spacing w:val="-3"/>
        </w:rPr>
        <w:t xml:space="preserve"> </w:t>
      </w:r>
      <w:r>
        <w:t>Netconf/Yang.</w:t>
      </w:r>
      <w:r>
        <w:rPr>
          <w:spacing w:val="40"/>
        </w:rPr>
        <w:t xml:space="preserve"> </w:t>
      </w:r>
      <w:r>
        <w:t>It</w:t>
      </w:r>
      <w:r>
        <w:rPr>
          <w:spacing w:val="-3"/>
        </w:rPr>
        <w:t xml:space="preserve"> </w:t>
      </w:r>
      <w:r>
        <w:t>is</w:t>
      </w:r>
      <w:r>
        <w:rPr>
          <w:spacing w:val="-4"/>
        </w:rPr>
        <w:t xml:space="preserve"> </w:t>
      </w:r>
      <w:r>
        <w:t>much</w:t>
      </w:r>
      <w:r>
        <w:rPr>
          <w:spacing w:val="-3"/>
        </w:rPr>
        <w:t xml:space="preserve"> </w:t>
      </w:r>
      <w:r>
        <w:t>easier</w:t>
      </w:r>
      <w:r>
        <w:rPr>
          <w:spacing w:val="-4"/>
        </w:rPr>
        <w:t xml:space="preserve"> </w:t>
      </w:r>
      <w:r>
        <w:t>to</w:t>
      </w:r>
      <w:r>
        <w:rPr>
          <w:spacing w:val="-3"/>
        </w:rPr>
        <w:t xml:space="preserve"> </w:t>
      </w:r>
      <w:r>
        <w:t>go</w:t>
      </w:r>
      <w:r>
        <w:rPr>
          <w:spacing w:val="-6"/>
        </w:rPr>
        <w:t xml:space="preserve"> </w:t>
      </w:r>
      <w:r>
        <w:t>through</w:t>
      </w:r>
      <w:r>
        <w:rPr>
          <w:spacing w:val="-6"/>
        </w:rPr>
        <w:t xml:space="preserve"> </w:t>
      </w:r>
      <w:r>
        <w:t>Netconf</w:t>
      </w:r>
      <w:r>
        <w:rPr>
          <w:spacing w:val="-5"/>
        </w:rPr>
        <w:t xml:space="preserve"> </w:t>
      </w:r>
      <w:r>
        <w:t>browser to setup SNMP trap notifications/informs than going through the CLI.</w:t>
      </w:r>
    </w:p>
    <w:p w14:paraId="7B7C06A5" w14:textId="77777777" w:rsidR="008B39A2" w:rsidRDefault="008B39A2" w:rsidP="008B39A2">
      <w:pPr>
        <w:pStyle w:val="BodyText"/>
        <w:spacing w:before="9"/>
        <w:rPr>
          <w:sz w:val="23"/>
        </w:rPr>
      </w:pPr>
    </w:p>
    <w:p w14:paraId="6017D855" w14:textId="77777777" w:rsidR="008B39A2" w:rsidRDefault="008B39A2" w:rsidP="008B39A2">
      <w:pPr>
        <w:ind w:left="1260"/>
        <w:rPr>
          <w:rFonts w:ascii="Calibri"/>
          <w:b/>
          <w:i/>
          <w:sz w:val="24"/>
        </w:rPr>
      </w:pPr>
      <w:r>
        <w:rPr>
          <w:rFonts w:ascii="Calibri"/>
          <w:b/>
          <w:i/>
          <w:spacing w:val="-2"/>
          <w:sz w:val="24"/>
        </w:rPr>
        <w:t>Procedure:</w:t>
      </w:r>
    </w:p>
    <w:p w14:paraId="0DD32068" w14:textId="77777777" w:rsidR="008B39A2" w:rsidRDefault="008B39A2" w:rsidP="008B39A2">
      <w:pPr>
        <w:pStyle w:val="ListParagraph"/>
        <w:numPr>
          <w:ilvl w:val="0"/>
          <w:numId w:val="36"/>
        </w:numPr>
        <w:tabs>
          <w:tab w:val="left" w:pos="2341"/>
        </w:tabs>
        <w:ind w:right="1167"/>
        <w:jc w:val="both"/>
        <w:rPr>
          <w:sz w:val="24"/>
        </w:rPr>
      </w:pPr>
      <w:r>
        <w:rPr>
          <w:sz w:val="24"/>
        </w:rPr>
        <w:t xml:space="preserve">Enter the following RPC call to enable SNMP trap notifications from SAOS 10.x nodes. Please ensure that your Netconf browser has the latest SAOS 10.x Yang modules loaded. Replace the highlighted portion with the appropriate SNMP trap collector server’s IP </w:t>
      </w:r>
      <w:r>
        <w:rPr>
          <w:spacing w:val="-2"/>
          <w:sz w:val="24"/>
        </w:rPr>
        <w:t>address.</w:t>
      </w:r>
    </w:p>
    <w:p w14:paraId="778EDBFE" w14:textId="77777777" w:rsidR="008B39A2" w:rsidRDefault="008B39A2" w:rsidP="008B39A2">
      <w:pPr>
        <w:pStyle w:val="BodyText"/>
      </w:pPr>
    </w:p>
    <w:p w14:paraId="3E9A918A" w14:textId="77777777" w:rsidR="008B39A2" w:rsidRDefault="008B39A2" w:rsidP="008B39A2">
      <w:pPr>
        <w:spacing w:before="159" w:line="226" w:lineRule="exact"/>
        <w:ind w:left="1260"/>
        <w:rPr>
          <w:sz w:val="20"/>
        </w:rPr>
      </w:pPr>
      <w:r>
        <w:rPr>
          <w:color w:val="474644"/>
          <w:sz w:val="20"/>
        </w:rPr>
        <w:t>&lt;?xml</w:t>
      </w:r>
      <w:r>
        <w:rPr>
          <w:color w:val="474644"/>
          <w:spacing w:val="-19"/>
          <w:sz w:val="20"/>
        </w:rPr>
        <w:t xml:space="preserve"> </w:t>
      </w:r>
      <w:r>
        <w:rPr>
          <w:color w:val="474644"/>
          <w:sz w:val="20"/>
        </w:rPr>
        <w:t>version="1.0"</w:t>
      </w:r>
      <w:r>
        <w:rPr>
          <w:color w:val="474644"/>
          <w:spacing w:val="-19"/>
          <w:sz w:val="20"/>
        </w:rPr>
        <w:t xml:space="preserve"> </w:t>
      </w:r>
      <w:r>
        <w:rPr>
          <w:color w:val="474644"/>
          <w:sz w:val="20"/>
        </w:rPr>
        <w:t>encoding="utf-</w:t>
      </w:r>
      <w:r>
        <w:rPr>
          <w:color w:val="474644"/>
          <w:spacing w:val="-4"/>
          <w:sz w:val="20"/>
        </w:rPr>
        <w:t>8"?&gt;</w:t>
      </w:r>
    </w:p>
    <w:p w14:paraId="4ACE351F" w14:textId="77777777" w:rsidR="008B39A2" w:rsidRDefault="008B39A2" w:rsidP="008B39A2">
      <w:pPr>
        <w:spacing w:line="226" w:lineRule="exact"/>
        <w:ind w:left="1260"/>
        <w:rPr>
          <w:sz w:val="20"/>
        </w:rPr>
      </w:pPr>
      <w:r>
        <w:rPr>
          <w:color w:val="474644"/>
          <w:spacing w:val="-2"/>
          <w:sz w:val="20"/>
        </w:rPr>
        <w:t>&lt;rpc</w:t>
      </w:r>
      <w:r>
        <w:rPr>
          <w:color w:val="474644"/>
          <w:spacing w:val="24"/>
          <w:sz w:val="20"/>
        </w:rPr>
        <w:t xml:space="preserve"> </w:t>
      </w:r>
      <w:r>
        <w:rPr>
          <w:color w:val="474644"/>
          <w:spacing w:val="-2"/>
          <w:sz w:val="20"/>
        </w:rPr>
        <w:t>xmlns="urn:ietf:params:xml:ns:netconf:base:1.0"</w:t>
      </w:r>
      <w:r>
        <w:rPr>
          <w:color w:val="474644"/>
          <w:spacing w:val="25"/>
          <w:sz w:val="20"/>
        </w:rPr>
        <w:t xml:space="preserve"> </w:t>
      </w:r>
      <w:r>
        <w:rPr>
          <w:color w:val="474644"/>
          <w:spacing w:val="-2"/>
          <w:sz w:val="20"/>
        </w:rPr>
        <w:t>message-id=""&gt;</w:t>
      </w:r>
    </w:p>
    <w:p w14:paraId="63D8C5DE" w14:textId="77777777" w:rsidR="008B39A2" w:rsidRDefault="008B39A2" w:rsidP="008B39A2">
      <w:pPr>
        <w:spacing w:before="2" w:line="226" w:lineRule="exact"/>
        <w:ind w:left="1500"/>
        <w:rPr>
          <w:sz w:val="20"/>
        </w:rPr>
      </w:pPr>
      <w:r>
        <w:rPr>
          <w:color w:val="474644"/>
          <w:spacing w:val="-2"/>
          <w:sz w:val="20"/>
        </w:rPr>
        <w:t>&lt;edit-config&gt;</w:t>
      </w:r>
    </w:p>
    <w:p w14:paraId="0E2BCD2A" w14:textId="77777777" w:rsidR="008B39A2" w:rsidRDefault="008B39A2" w:rsidP="008B39A2">
      <w:pPr>
        <w:spacing w:line="226" w:lineRule="exact"/>
        <w:ind w:left="1740"/>
        <w:rPr>
          <w:sz w:val="20"/>
        </w:rPr>
      </w:pPr>
      <w:r>
        <w:rPr>
          <w:color w:val="474644"/>
          <w:spacing w:val="-2"/>
          <w:sz w:val="20"/>
        </w:rPr>
        <w:t>&lt;target&gt;</w:t>
      </w:r>
    </w:p>
    <w:p w14:paraId="416A6CDF" w14:textId="77777777" w:rsidR="008B39A2" w:rsidRDefault="008B39A2" w:rsidP="008B39A2">
      <w:pPr>
        <w:spacing w:line="226" w:lineRule="exact"/>
        <w:ind w:left="1980"/>
        <w:rPr>
          <w:sz w:val="20"/>
        </w:rPr>
      </w:pPr>
      <w:r>
        <w:rPr>
          <w:color w:val="474644"/>
          <w:spacing w:val="-2"/>
          <w:sz w:val="20"/>
        </w:rPr>
        <w:t>&lt;running/&gt;</w:t>
      </w:r>
    </w:p>
    <w:p w14:paraId="2ADF6BB9" w14:textId="77777777" w:rsidR="008B39A2" w:rsidRDefault="008B39A2" w:rsidP="008B39A2">
      <w:pPr>
        <w:spacing w:before="1" w:line="226" w:lineRule="exact"/>
        <w:ind w:left="1740"/>
        <w:rPr>
          <w:sz w:val="20"/>
        </w:rPr>
      </w:pPr>
      <w:r>
        <w:rPr>
          <w:color w:val="474644"/>
          <w:spacing w:val="-2"/>
          <w:sz w:val="20"/>
        </w:rPr>
        <w:t>&lt;/target&gt;</w:t>
      </w:r>
    </w:p>
    <w:p w14:paraId="58346156" w14:textId="77777777" w:rsidR="008B39A2" w:rsidRDefault="008B39A2" w:rsidP="008B39A2">
      <w:pPr>
        <w:spacing w:line="226" w:lineRule="exact"/>
        <w:ind w:left="1620"/>
        <w:rPr>
          <w:sz w:val="20"/>
        </w:rPr>
      </w:pPr>
      <w:r>
        <w:rPr>
          <w:color w:val="474644"/>
          <w:spacing w:val="-2"/>
          <w:sz w:val="20"/>
        </w:rPr>
        <w:t>&lt;config&gt;</w:t>
      </w:r>
    </w:p>
    <w:p w14:paraId="6C8704DE" w14:textId="77777777" w:rsidR="008B39A2" w:rsidRDefault="008B39A2" w:rsidP="008B39A2">
      <w:pPr>
        <w:spacing w:before="2" w:line="226" w:lineRule="exact"/>
        <w:ind w:left="1980"/>
        <w:rPr>
          <w:sz w:val="20"/>
        </w:rPr>
      </w:pPr>
      <w:r>
        <w:rPr>
          <w:color w:val="474644"/>
          <w:spacing w:val="-2"/>
          <w:sz w:val="20"/>
        </w:rPr>
        <w:t>&lt;snmp:snmp</w:t>
      </w:r>
      <w:r>
        <w:rPr>
          <w:color w:val="474644"/>
          <w:spacing w:val="44"/>
          <w:sz w:val="20"/>
        </w:rPr>
        <w:t xml:space="preserve"> </w:t>
      </w:r>
      <w:r>
        <w:rPr>
          <w:color w:val="474644"/>
          <w:spacing w:val="-2"/>
          <w:sz w:val="20"/>
        </w:rPr>
        <w:t>xmlns:snmp="urn:ietf:params:xml:ns:yang:ietf-snmp"&gt;</w:t>
      </w:r>
    </w:p>
    <w:p w14:paraId="12D2B6AE" w14:textId="77777777" w:rsidR="008B39A2" w:rsidRDefault="008B39A2" w:rsidP="008B39A2">
      <w:pPr>
        <w:spacing w:line="226" w:lineRule="exact"/>
        <w:ind w:left="2220"/>
        <w:rPr>
          <w:sz w:val="20"/>
        </w:rPr>
      </w:pPr>
      <w:r>
        <w:rPr>
          <w:color w:val="474644"/>
          <w:spacing w:val="-2"/>
          <w:sz w:val="20"/>
        </w:rPr>
        <w:t>&lt;snmp:target&gt;</w:t>
      </w:r>
    </w:p>
    <w:p w14:paraId="38B6F8C5" w14:textId="77777777" w:rsidR="008B39A2" w:rsidRDefault="008B39A2" w:rsidP="008B39A2">
      <w:pPr>
        <w:spacing w:line="226" w:lineRule="exact"/>
        <w:ind w:left="2460"/>
        <w:rPr>
          <w:sz w:val="20"/>
        </w:rPr>
      </w:pPr>
      <w:r>
        <w:rPr>
          <w:color w:val="474644"/>
          <w:spacing w:val="-2"/>
          <w:sz w:val="20"/>
        </w:rPr>
        <w:t>&lt;snmp:name&gt;TARG&lt;/snmp:name&gt;</w:t>
      </w:r>
    </w:p>
    <w:p w14:paraId="5E7262F3" w14:textId="77777777" w:rsidR="008B39A2" w:rsidRDefault="008B39A2" w:rsidP="008B39A2">
      <w:pPr>
        <w:spacing w:before="1" w:line="226" w:lineRule="exact"/>
        <w:ind w:left="2460"/>
        <w:rPr>
          <w:sz w:val="20"/>
        </w:rPr>
      </w:pPr>
      <w:r>
        <w:rPr>
          <w:color w:val="474644"/>
          <w:spacing w:val="-2"/>
          <w:sz w:val="20"/>
        </w:rPr>
        <w:t>&lt;snmp:udp&gt;</w:t>
      </w:r>
    </w:p>
    <w:p w14:paraId="654AE5C2" w14:textId="77777777" w:rsidR="008B39A2" w:rsidRDefault="008B39A2" w:rsidP="008B39A2">
      <w:pPr>
        <w:spacing w:line="226" w:lineRule="exact"/>
        <w:ind w:left="2700"/>
        <w:rPr>
          <w:sz w:val="20"/>
        </w:rPr>
      </w:pPr>
      <w:r>
        <w:rPr>
          <w:color w:val="474644"/>
          <w:spacing w:val="-2"/>
          <w:sz w:val="20"/>
        </w:rPr>
        <w:t>&lt;snmp:ip&gt;</w:t>
      </w:r>
      <w:r>
        <w:rPr>
          <w:color w:val="474644"/>
          <w:spacing w:val="-2"/>
          <w:sz w:val="20"/>
          <w:shd w:val="clear" w:color="auto" w:fill="EB8F45"/>
        </w:rPr>
        <w:t>x.x.x.x</w:t>
      </w:r>
      <w:r>
        <w:rPr>
          <w:color w:val="474644"/>
          <w:spacing w:val="-2"/>
          <w:sz w:val="20"/>
        </w:rPr>
        <w:t>&lt;/snmp:ip&gt;</w:t>
      </w:r>
    </w:p>
    <w:p w14:paraId="055D2962" w14:textId="77777777" w:rsidR="008B39A2" w:rsidRDefault="008B39A2" w:rsidP="008B39A2">
      <w:pPr>
        <w:spacing w:before="1" w:line="226" w:lineRule="exact"/>
        <w:ind w:left="2460"/>
        <w:rPr>
          <w:sz w:val="20"/>
        </w:rPr>
      </w:pPr>
      <w:r>
        <w:rPr>
          <w:color w:val="474644"/>
          <w:spacing w:val="-2"/>
          <w:sz w:val="20"/>
        </w:rPr>
        <w:t>&lt;/snmp:udp&gt;</w:t>
      </w:r>
    </w:p>
    <w:p w14:paraId="62094946" w14:textId="77777777" w:rsidR="008B39A2" w:rsidRDefault="008B39A2" w:rsidP="008B39A2">
      <w:pPr>
        <w:spacing w:line="226" w:lineRule="exact"/>
        <w:ind w:left="2460"/>
        <w:rPr>
          <w:sz w:val="20"/>
        </w:rPr>
      </w:pPr>
      <w:r>
        <w:rPr>
          <w:color w:val="474644"/>
          <w:spacing w:val="-2"/>
          <w:sz w:val="20"/>
        </w:rPr>
        <w:t>&lt;snmp:target-params&gt;PARAMS&lt;/snmp:target-params&gt;</w:t>
      </w:r>
    </w:p>
    <w:p w14:paraId="194CF6DF" w14:textId="77777777" w:rsidR="008B39A2" w:rsidRDefault="008B39A2" w:rsidP="008B39A2">
      <w:pPr>
        <w:spacing w:line="226" w:lineRule="exact"/>
        <w:ind w:left="2460"/>
        <w:rPr>
          <w:sz w:val="20"/>
        </w:rPr>
      </w:pPr>
      <w:r>
        <w:rPr>
          <w:color w:val="474644"/>
          <w:spacing w:val="-2"/>
          <w:sz w:val="20"/>
        </w:rPr>
        <w:t>&lt;snmp:tag&gt;MY_TAG&lt;/snmp:tag&gt;</w:t>
      </w:r>
    </w:p>
    <w:p w14:paraId="38A786D4" w14:textId="77777777" w:rsidR="008B39A2" w:rsidRDefault="008B39A2" w:rsidP="008B39A2">
      <w:pPr>
        <w:spacing w:before="2" w:line="226" w:lineRule="exact"/>
        <w:ind w:left="2460"/>
        <w:rPr>
          <w:sz w:val="20"/>
        </w:rPr>
      </w:pPr>
      <w:r>
        <w:rPr>
          <w:color w:val="474644"/>
          <w:spacing w:val="-2"/>
          <w:sz w:val="20"/>
        </w:rPr>
        <w:t>&lt;snmp:timeout&gt;1000&lt;/snmp:timeout&gt;</w:t>
      </w:r>
    </w:p>
    <w:p w14:paraId="0DEC473D" w14:textId="77777777" w:rsidR="008B39A2" w:rsidRDefault="008B39A2" w:rsidP="008B39A2">
      <w:pPr>
        <w:spacing w:line="226" w:lineRule="exact"/>
        <w:ind w:left="2460"/>
        <w:rPr>
          <w:sz w:val="20"/>
        </w:rPr>
      </w:pPr>
      <w:r>
        <w:rPr>
          <w:color w:val="474644"/>
          <w:spacing w:val="-2"/>
          <w:sz w:val="20"/>
        </w:rPr>
        <w:t>&lt;snmp:retries&gt;4&lt;/snmp:retries&gt;</w:t>
      </w:r>
    </w:p>
    <w:p w14:paraId="3C75A8EE" w14:textId="77777777" w:rsidR="008B39A2" w:rsidRDefault="008B39A2" w:rsidP="008B39A2">
      <w:pPr>
        <w:spacing w:before="1" w:line="226" w:lineRule="exact"/>
        <w:ind w:left="2220"/>
        <w:rPr>
          <w:sz w:val="20"/>
        </w:rPr>
      </w:pPr>
      <w:r>
        <w:rPr>
          <w:color w:val="474644"/>
          <w:spacing w:val="-2"/>
          <w:sz w:val="20"/>
        </w:rPr>
        <w:t>&lt;/snmp:target&gt;</w:t>
      </w:r>
    </w:p>
    <w:p w14:paraId="08DE8E07" w14:textId="77777777" w:rsidR="008B39A2" w:rsidRDefault="008B39A2" w:rsidP="008B39A2">
      <w:pPr>
        <w:spacing w:line="226" w:lineRule="exact"/>
        <w:ind w:left="2220"/>
        <w:rPr>
          <w:sz w:val="20"/>
        </w:rPr>
      </w:pPr>
      <w:r>
        <w:rPr>
          <w:color w:val="474644"/>
          <w:spacing w:val="-2"/>
          <w:sz w:val="20"/>
        </w:rPr>
        <w:t>&lt;snmp:target-params&gt;</w:t>
      </w:r>
    </w:p>
    <w:p w14:paraId="5CFB54AB" w14:textId="77777777" w:rsidR="008B39A2" w:rsidRDefault="008B39A2" w:rsidP="008B39A2">
      <w:pPr>
        <w:ind w:left="2460"/>
        <w:rPr>
          <w:sz w:val="20"/>
        </w:rPr>
      </w:pPr>
      <w:r>
        <w:rPr>
          <w:color w:val="474644"/>
          <w:spacing w:val="-2"/>
          <w:sz w:val="20"/>
        </w:rPr>
        <w:t>&lt;snmp:name&gt;PARAMS&lt;/snmp:name&gt;</w:t>
      </w:r>
    </w:p>
    <w:p w14:paraId="30EC11D1" w14:textId="77777777" w:rsidR="008B39A2" w:rsidRDefault="008B39A2" w:rsidP="008B39A2">
      <w:pPr>
        <w:spacing w:before="2" w:line="226" w:lineRule="exact"/>
        <w:ind w:left="2460"/>
        <w:rPr>
          <w:sz w:val="20"/>
        </w:rPr>
      </w:pPr>
      <w:r>
        <w:rPr>
          <w:color w:val="474644"/>
          <w:spacing w:val="-2"/>
          <w:sz w:val="20"/>
        </w:rPr>
        <w:t>&lt;snmp:v2c&gt;</w:t>
      </w:r>
    </w:p>
    <w:p w14:paraId="6B7455C4" w14:textId="77777777" w:rsidR="008B39A2" w:rsidRDefault="008B39A2" w:rsidP="008B39A2">
      <w:pPr>
        <w:spacing w:line="226" w:lineRule="exact"/>
        <w:ind w:left="2700"/>
        <w:rPr>
          <w:sz w:val="20"/>
        </w:rPr>
      </w:pPr>
      <w:r>
        <w:rPr>
          <w:color w:val="474644"/>
          <w:spacing w:val="-2"/>
          <w:sz w:val="20"/>
        </w:rPr>
        <w:t>&lt;snmp:security-name&gt;SEC-NAME&lt;/snmp:security-name&gt;</w:t>
      </w:r>
    </w:p>
    <w:p w14:paraId="690B2E0C" w14:textId="77777777" w:rsidR="008B39A2" w:rsidRDefault="008B39A2" w:rsidP="008B39A2">
      <w:pPr>
        <w:spacing w:before="1" w:line="226" w:lineRule="exact"/>
        <w:ind w:left="2460"/>
        <w:rPr>
          <w:sz w:val="20"/>
        </w:rPr>
      </w:pPr>
      <w:r>
        <w:rPr>
          <w:color w:val="474644"/>
          <w:spacing w:val="-2"/>
          <w:sz w:val="20"/>
        </w:rPr>
        <w:t>&lt;/snmp:v2c&gt;</w:t>
      </w:r>
    </w:p>
    <w:p w14:paraId="6CF26749" w14:textId="77777777" w:rsidR="008B39A2" w:rsidRDefault="008B39A2" w:rsidP="008B39A2">
      <w:pPr>
        <w:spacing w:line="226" w:lineRule="exact"/>
        <w:ind w:left="2220"/>
        <w:rPr>
          <w:sz w:val="20"/>
        </w:rPr>
      </w:pPr>
      <w:r>
        <w:rPr>
          <w:color w:val="474644"/>
          <w:spacing w:val="-2"/>
          <w:sz w:val="20"/>
        </w:rPr>
        <w:t>&lt;/snmp:target-params&gt;</w:t>
      </w:r>
    </w:p>
    <w:p w14:paraId="2A714F10" w14:textId="77777777" w:rsidR="008B39A2" w:rsidRDefault="008B39A2" w:rsidP="008B39A2">
      <w:pPr>
        <w:spacing w:line="226" w:lineRule="exact"/>
        <w:ind w:left="2220"/>
        <w:rPr>
          <w:sz w:val="20"/>
        </w:rPr>
      </w:pPr>
      <w:r>
        <w:rPr>
          <w:color w:val="474644"/>
          <w:spacing w:val="-2"/>
          <w:sz w:val="20"/>
        </w:rPr>
        <w:t>&lt;snmp:community&gt;</w:t>
      </w:r>
    </w:p>
    <w:p w14:paraId="57F2CFE2" w14:textId="77777777" w:rsidR="008B39A2" w:rsidRDefault="008B39A2" w:rsidP="008B39A2">
      <w:pPr>
        <w:spacing w:before="1" w:line="226" w:lineRule="exact"/>
        <w:ind w:left="2460"/>
        <w:rPr>
          <w:sz w:val="20"/>
        </w:rPr>
      </w:pPr>
      <w:r>
        <w:rPr>
          <w:color w:val="474644"/>
          <w:spacing w:val="-2"/>
          <w:sz w:val="20"/>
        </w:rPr>
        <w:t>&lt;snmp:index&gt;t000001&lt;/snmp:index&gt;</w:t>
      </w:r>
    </w:p>
    <w:p w14:paraId="191DFE5A" w14:textId="77777777" w:rsidR="008B39A2" w:rsidRDefault="008B39A2" w:rsidP="008B39A2">
      <w:pPr>
        <w:spacing w:line="226" w:lineRule="exact"/>
        <w:ind w:left="2460"/>
        <w:rPr>
          <w:sz w:val="20"/>
        </w:rPr>
      </w:pPr>
      <w:r>
        <w:rPr>
          <w:color w:val="474644"/>
          <w:spacing w:val="-2"/>
          <w:sz w:val="20"/>
        </w:rPr>
        <w:t>&lt;snmp:text-name&gt;public&lt;/snmp:text-name&gt;</w:t>
      </w:r>
    </w:p>
    <w:p w14:paraId="2EB36FBB" w14:textId="77777777" w:rsidR="008B39A2" w:rsidRDefault="008B39A2" w:rsidP="008B39A2">
      <w:pPr>
        <w:spacing w:before="2" w:line="226" w:lineRule="exact"/>
        <w:ind w:left="2460"/>
        <w:rPr>
          <w:sz w:val="20"/>
        </w:rPr>
      </w:pPr>
      <w:r>
        <w:rPr>
          <w:color w:val="474644"/>
          <w:spacing w:val="-2"/>
          <w:sz w:val="20"/>
        </w:rPr>
        <w:t>&lt;snmp:security-name&gt;SEC-NAME&lt;/snmp:security-name&gt;</w:t>
      </w:r>
    </w:p>
    <w:p w14:paraId="34D212C7" w14:textId="77777777" w:rsidR="008B39A2" w:rsidRDefault="008B39A2" w:rsidP="008B39A2">
      <w:pPr>
        <w:spacing w:line="226" w:lineRule="exact"/>
        <w:ind w:left="2220"/>
        <w:rPr>
          <w:sz w:val="20"/>
        </w:rPr>
      </w:pPr>
      <w:r>
        <w:rPr>
          <w:color w:val="474644"/>
          <w:spacing w:val="-2"/>
          <w:sz w:val="20"/>
        </w:rPr>
        <w:t>&lt;/snmp:community&gt;</w:t>
      </w:r>
    </w:p>
    <w:p w14:paraId="7A273ED2" w14:textId="77777777" w:rsidR="008B39A2" w:rsidRDefault="008B39A2" w:rsidP="008B39A2">
      <w:pPr>
        <w:spacing w:line="226" w:lineRule="exact"/>
        <w:rPr>
          <w:sz w:val="20"/>
        </w:rPr>
        <w:sectPr w:rsidR="008B39A2">
          <w:pgSz w:w="12240" w:h="15840"/>
          <w:pgMar w:top="1560" w:right="0" w:bottom="280" w:left="0" w:header="720" w:footer="720" w:gutter="0"/>
          <w:cols w:space="720"/>
        </w:sectPr>
      </w:pPr>
    </w:p>
    <w:p w14:paraId="4EA1F905" w14:textId="77777777" w:rsidR="008B39A2" w:rsidRDefault="008B39A2" w:rsidP="008B39A2">
      <w:pPr>
        <w:spacing w:before="88" w:line="226" w:lineRule="exact"/>
        <w:ind w:left="2220"/>
        <w:rPr>
          <w:sz w:val="20"/>
        </w:rPr>
      </w:pPr>
      <w:r>
        <w:rPr>
          <w:color w:val="474644"/>
          <w:spacing w:val="-2"/>
          <w:sz w:val="20"/>
        </w:rPr>
        <w:lastRenderedPageBreak/>
        <w:t>&lt;snmp:notify&gt;</w:t>
      </w:r>
    </w:p>
    <w:p w14:paraId="36DB2309" w14:textId="77777777" w:rsidR="008B39A2" w:rsidRDefault="008B39A2" w:rsidP="008B39A2">
      <w:pPr>
        <w:spacing w:line="226" w:lineRule="exact"/>
        <w:ind w:left="2460"/>
        <w:rPr>
          <w:sz w:val="20"/>
        </w:rPr>
      </w:pPr>
      <w:r>
        <w:rPr>
          <w:color w:val="474644"/>
          <w:spacing w:val="-2"/>
          <w:sz w:val="20"/>
        </w:rPr>
        <w:t>&lt;snmp:name&gt;TEST_NOTIFY&lt;/snmp:name&gt;</w:t>
      </w:r>
    </w:p>
    <w:p w14:paraId="0FDBF188" w14:textId="77777777" w:rsidR="008B39A2" w:rsidRDefault="008B39A2" w:rsidP="008B39A2">
      <w:pPr>
        <w:spacing w:line="226" w:lineRule="exact"/>
        <w:ind w:left="2460"/>
        <w:rPr>
          <w:sz w:val="20"/>
        </w:rPr>
      </w:pPr>
      <w:r>
        <w:rPr>
          <w:color w:val="474644"/>
          <w:spacing w:val="-2"/>
          <w:sz w:val="20"/>
        </w:rPr>
        <w:t>&lt;snmp:tag&gt;MY_TAG&lt;/snmp:tag&gt;</w:t>
      </w:r>
    </w:p>
    <w:p w14:paraId="03CD990B" w14:textId="77777777" w:rsidR="008B39A2" w:rsidRDefault="008B39A2" w:rsidP="008B39A2">
      <w:pPr>
        <w:spacing w:before="1" w:line="226" w:lineRule="exact"/>
        <w:ind w:left="2460"/>
        <w:rPr>
          <w:sz w:val="20"/>
        </w:rPr>
      </w:pPr>
      <w:r>
        <w:rPr>
          <w:color w:val="474644"/>
          <w:spacing w:val="-2"/>
          <w:sz w:val="20"/>
        </w:rPr>
        <w:t>&lt;snmp:type&gt;trap&lt;/snmp:type&gt;</w:t>
      </w:r>
    </w:p>
    <w:p w14:paraId="0174FC0A" w14:textId="77777777" w:rsidR="008B39A2" w:rsidRDefault="008B39A2" w:rsidP="008B39A2">
      <w:pPr>
        <w:spacing w:line="226" w:lineRule="exact"/>
        <w:ind w:left="2220"/>
        <w:rPr>
          <w:sz w:val="20"/>
        </w:rPr>
      </w:pPr>
      <w:r>
        <w:rPr>
          <w:color w:val="474644"/>
          <w:spacing w:val="-2"/>
          <w:sz w:val="20"/>
        </w:rPr>
        <w:t>&lt;/snmp:notify&gt;</w:t>
      </w:r>
    </w:p>
    <w:p w14:paraId="7FF5B238" w14:textId="77777777" w:rsidR="008B39A2" w:rsidRDefault="008B39A2" w:rsidP="008B39A2">
      <w:pPr>
        <w:spacing w:before="2" w:line="226" w:lineRule="exact"/>
        <w:ind w:left="2220"/>
        <w:rPr>
          <w:sz w:val="20"/>
        </w:rPr>
      </w:pPr>
      <w:r>
        <w:rPr>
          <w:color w:val="474644"/>
          <w:spacing w:val="-2"/>
          <w:sz w:val="20"/>
        </w:rPr>
        <w:t>&lt;snmp:vacm&gt;</w:t>
      </w:r>
    </w:p>
    <w:p w14:paraId="0FC2FD18" w14:textId="77777777" w:rsidR="008B39A2" w:rsidRDefault="008B39A2" w:rsidP="008B39A2">
      <w:pPr>
        <w:spacing w:line="226" w:lineRule="exact"/>
        <w:ind w:left="2460"/>
        <w:rPr>
          <w:sz w:val="20"/>
        </w:rPr>
      </w:pPr>
      <w:r>
        <w:rPr>
          <w:color w:val="474644"/>
          <w:spacing w:val="-2"/>
          <w:sz w:val="20"/>
        </w:rPr>
        <w:t>&lt;snmp:group&gt;</w:t>
      </w:r>
    </w:p>
    <w:p w14:paraId="46742C34" w14:textId="77777777" w:rsidR="008B39A2" w:rsidRDefault="008B39A2" w:rsidP="008B39A2">
      <w:pPr>
        <w:spacing w:line="226" w:lineRule="exact"/>
        <w:ind w:left="2700"/>
        <w:rPr>
          <w:sz w:val="20"/>
        </w:rPr>
      </w:pPr>
      <w:r>
        <w:rPr>
          <w:color w:val="474644"/>
          <w:spacing w:val="-2"/>
          <w:sz w:val="20"/>
        </w:rPr>
        <w:t>&lt;snmp:name&gt;DefaultVacmGroupV2C&lt;/snmp:name&gt;</w:t>
      </w:r>
    </w:p>
    <w:p w14:paraId="71D0A05A" w14:textId="77777777" w:rsidR="008B39A2" w:rsidRDefault="008B39A2" w:rsidP="008B39A2">
      <w:pPr>
        <w:spacing w:before="1" w:line="226" w:lineRule="exact"/>
        <w:ind w:left="2700"/>
        <w:rPr>
          <w:sz w:val="20"/>
        </w:rPr>
      </w:pPr>
      <w:r>
        <w:rPr>
          <w:color w:val="474644"/>
          <w:spacing w:val="-2"/>
          <w:sz w:val="20"/>
        </w:rPr>
        <w:t>&lt;snmp:member&gt;</w:t>
      </w:r>
    </w:p>
    <w:p w14:paraId="6BA49840" w14:textId="77777777" w:rsidR="008B39A2" w:rsidRDefault="008B39A2" w:rsidP="008B39A2">
      <w:pPr>
        <w:spacing w:line="226" w:lineRule="exact"/>
        <w:ind w:left="2940"/>
        <w:rPr>
          <w:sz w:val="20"/>
        </w:rPr>
      </w:pPr>
      <w:r>
        <w:rPr>
          <w:color w:val="474644"/>
          <w:spacing w:val="-2"/>
          <w:sz w:val="20"/>
        </w:rPr>
        <w:t>&lt;snmp:security-name&gt;SEC-NAME&lt;/snmp:security-name&gt;</w:t>
      </w:r>
    </w:p>
    <w:p w14:paraId="2471BD52" w14:textId="77777777" w:rsidR="008B39A2" w:rsidRDefault="008B39A2" w:rsidP="008B39A2">
      <w:pPr>
        <w:spacing w:before="2" w:line="226" w:lineRule="exact"/>
        <w:ind w:left="2940"/>
        <w:rPr>
          <w:sz w:val="20"/>
        </w:rPr>
      </w:pPr>
      <w:r>
        <w:rPr>
          <w:color w:val="474644"/>
          <w:spacing w:val="-2"/>
          <w:sz w:val="20"/>
        </w:rPr>
        <w:t>&lt;snmp:security-model&gt;v2c&lt;/snmp:security-model&gt;</w:t>
      </w:r>
    </w:p>
    <w:p w14:paraId="3A78C62F" w14:textId="77777777" w:rsidR="008B39A2" w:rsidRDefault="008B39A2" w:rsidP="008B39A2">
      <w:pPr>
        <w:spacing w:line="226" w:lineRule="exact"/>
        <w:ind w:left="2700"/>
        <w:rPr>
          <w:sz w:val="20"/>
        </w:rPr>
      </w:pPr>
      <w:r>
        <w:rPr>
          <w:color w:val="474644"/>
          <w:spacing w:val="-2"/>
          <w:sz w:val="20"/>
        </w:rPr>
        <w:t>&lt;/snmp:member&gt;</w:t>
      </w:r>
    </w:p>
    <w:p w14:paraId="4657D948" w14:textId="77777777" w:rsidR="008B39A2" w:rsidRDefault="008B39A2" w:rsidP="008B39A2">
      <w:pPr>
        <w:spacing w:line="226" w:lineRule="exact"/>
        <w:ind w:left="2700"/>
        <w:rPr>
          <w:sz w:val="20"/>
        </w:rPr>
      </w:pPr>
      <w:r>
        <w:rPr>
          <w:color w:val="474644"/>
          <w:spacing w:val="-2"/>
          <w:sz w:val="20"/>
        </w:rPr>
        <w:t>&lt;snmp:access&gt;</w:t>
      </w:r>
    </w:p>
    <w:p w14:paraId="333781B0" w14:textId="77777777" w:rsidR="008B39A2" w:rsidRDefault="008B39A2" w:rsidP="008B39A2">
      <w:pPr>
        <w:spacing w:before="1" w:line="226" w:lineRule="exact"/>
        <w:ind w:left="2940"/>
        <w:rPr>
          <w:sz w:val="20"/>
        </w:rPr>
      </w:pPr>
      <w:r>
        <w:rPr>
          <w:color w:val="474644"/>
          <w:spacing w:val="-2"/>
          <w:sz w:val="20"/>
        </w:rPr>
        <w:t>&lt;snmp:context&gt;&lt;/snmp:context&gt;</w:t>
      </w:r>
    </w:p>
    <w:p w14:paraId="7377114E" w14:textId="77777777" w:rsidR="008B39A2" w:rsidRDefault="008B39A2" w:rsidP="008B39A2">
      <w:pPr>
        <w:spacing w:line="226" w:lineRule="exact"/>
        <w:ind w:left="2940"/>
        <w:rPr>
          <w:sz w:val="20"/>
        </w:rPr>
      </w:pPr>
      <w:r>
        <w:rPr>
          <w:color w:val="474644"/>
          <w:spacing w:val="-2"/>
          <w:sz w:val="20"/>
        </w:rPr>
        <w:t>&lt;snmp:security-model&gt;v2c&lt;/snmp:security-model&gt;</w:t>
      </w:r>
    </w:p>
    <w:p w14:paraId="39DFCB68" w14:textId="77777777" w:rsidR="008B39A2" w:rsidRDefault="008B39A2" w:rsidP="008B39A2">
      <w:pPr>
        <w:spacing w:before="2" w:line="226" w:lineRule="exact"/>
        <w:ind w:left="2940"/>
        <w:rPr>
          <w:sz w:val="20"/>
        </w:rPr>
      </w:pPr>
      <w:r>
        <w:rPr>
          <w:color w:val="474644"/>
          <w:spacing w:val="-2"/>
          <w:sz w:val="20"/>
        </w:rPr>
        <w:t>&lt;snmp:security-level&gt;no-auth-no-priv&lt;/snmp:security-level&gt;</w:t>
      </w:r>
    </w:p>
    <w:p w14:paraId="598B282D" w14:textId="77777777" w:rsidR="008B39A2" w:rsidRDefault="008B39A2" w:rsidP="008B39A2">
      <w:pPr>
        <w:spacing w:line="226" w:lineRule="exact"/>
        <w:ind w:left="2940"/>
        <w:rPr>
          <w:sz w:val="20"/>
        </w:rPr>
      </w:pPr>
      <w:r>
        <w:rPr>
          <w:color w:val="474644"/>
          <w:spacing w:val="-2"/>
          <w:sz w:val="20"/>
        </w:rPr>
        <w:t>&lt;snmp:context-match&gt;exact&lt;/snmp:context-match&gt;</w:t>
      </w:r>
    </w:p>
    <w:p w14:paraId="4A91268E" w14:textId="77777777" w:rsidR="008B39A2" w:rsidRDefault="008B39A2" w:rsidP="008B39A2">
      <w:pPr>
        <w:spacing w:line="226" w:lineRule="exact"/>
        <w:ind w:left="2940"/>
        <w:rPr>
          <w:sz w:val="20"/>
        </w:rPr>
      </w:pPr>
      <w:r>
        <w:rPr>
          <w:color w:val="474644"/>
          <w:spacing w:val="-2"/>
          <w:sz w:val="20"/>
        </w:rPr>
        <w:t>&lt;snmp:notify-view&gt;NotifyView&lt;/snmp:notify-view&gt;</w:t>
      </w:r>
    </w:p>
    <w:p w14:paraId="3D80F81E" w14:textId="77777777" w:rsidR="008B39A2" w:rsidRDefault="008B39A2" w:rsidP="008B39A2">
      <w:pPr>
        <w:spacing w:before="2" w:line="226" w:lineRule="exact"/>
        <w:ind w:left="2700"/>
        <w:rPr>
          <w:sz w:val="20"/>
        </w:rPr>
      </w:pPr>
      <w:r>
        <w:rPr>
          <w:color w:val="474644"/>
          <w:spacing w:val="-2"/>
          <w:sz w:val="20"/>
        </w:rPr>
        <w:t>&lt;/snmp:access&gt;</w:t>
      </w:r>
    </w:p>
    <w:p w14:paraId="17BB6B45" w14:textId="77777777" w:rsidR="008B39A2" w:rsidRDefault="008B39A2" w:rsidP="008B39A2">
      <w:pPr>
        <w:spacing w:line="226" w:lineRule="exact"/>
        <w:ind w:left="2460"/>
        <w:rPr>
          <w:sz w:val="20"/>
        </w:rPr>
      </w:pPr>
      <w:r>
        <w:rPr>
          <w:color w:val="474644"/>
          <w:spacing w:val="-2"/>
          <w:sz w:val="20"/>
        </w:rPr>
        <w:t>&lt;/snmp:group&gt;</w:t>
      </w:r>
    </w:p>
    <w:p w14:paraId="0C0EFDC7" w14:textId="77777777" w:rsidR="008B39A2" w:rsidRDefault="008B39A2" w:rsidP="008B39A2">
      <w:pPr>
        <w:spacing w:before="1" w:line="226" w:lineRule="exact"/>
        <w:ind w:left="2460"/>
        <w:rPr>
          <w:sz w:val="20"/>
        </w:rPr>
      </w:pPr>
      <w:r>
        <w:rPr>
          <w:color w:val="474644"/>
          <w:spacing w:val="-2"/>
          <w:sz w:val="20"/>
        </w:rPr>
        <w:t>&lt;snmp:view&gt;</w:t>
      </w:r>
    </w:p>
    <w:p w14:paraId="362A6840" w14:textId="77777777" w:rsidR="008B39A2" w:rsidRDefault="008B39A2" w:rsidP="008B39A2">
      <w:pPr>
        <w:spacing w:line="226" w:lineRule="exact"/>
        <w:ind w:left="2700"/>
        <w:rPr>
          <w:sz w:val="20"/>
        </w:rPr>
      </w:pPr>
      <w:r>
        <w:rPr>
          <w:color w:val="474644"/>
          <w:spacing w:val="-2"/>
          <w:sz w:val="20"/>
        </w:rPr>
        <w:t>&lt;snmp:name&gt;NotifyView&lt;/snmp:name&gt;</w:t>
      </w:r>
    </w:p>
    <w:p w14:paraId="13EE387E" w14:textId="77777777" w:rsidR="008B39A2" w:rsidRDefault="008B39A2" w:rsidP="008B39A2">
      <w:pPr>
        <w:spacing w:line="226" w:lineRule="exact"/>
        <w:ind w:left="2700"/>
        <w:rPr>
          <w:sz w:val="20"/>
        </w:rPr>
      </w:pPr>
      <w:r>
        <w:rPr>
          <w:color w:val="474644"/>
          <w:spacing w:val="-2"/>
          <w:sz w:val="20"/>
        </w:rPr>
        <w:t>&lt;snmp:include&gt;*&lt;/snmp:include&gt;</w:t>
      </w:r>
    </w:p>
    <w:p w14:paraId="34F9FA10" w14:textId="77777777" w:rsidR="008B39A2" w:rsidRDefault="008B39A2" w:rsidP="008B39A2">
      <w:pPr>
        <w:spacing w:before="2" w:line="226" w:lineRule="exact"/>
        <w:ind w:left="2460"/>
        <w:rPr>
          <w:sz w:val="20"/>
        </w:rPr>
      </w:pPr>
      <w:r>
        <w:rPr>
          <w:color w:val="474644"/>
          <w:spacing w:val="-2"/>
          <w:sz w:val="20"/>
        </w:rPr>
        <w:t>&lt;/snmp:view&gt;</w:t>
      </w:r>
    </w:p>
    <w:p w14:paraId="74FB0BCE" w14:textId="77777777" w:rsidR="008B39A2" w:rsidRDefault="008B39A2" w:rsidP="008B39A2">
      <w:pPr>
        <w:spacing w:line="226" w:lineRule="exact"/>
        <w:ind w:left="2220"/>
        <w:rPr>
          <w:sz w:val="20"/>
        </w:rPr>
      </w:pPr>
      <w:r>
        <w:rPr>
          <w:color w:val="474644"/>
          <w:spacing w:val="-2"/>
          <w:sz w:val="20"/>
        </w:rPr>
        <w:t>&lt;/snmp:vacm&gt;</w:t>
      </w:r>
    </w:p>
    <w:p w14:paraId="5E00CF6D" w14:textId="77777777" w:rsidR="008B39A2" w:rsidRDefault="008B39A2" w:rsidP="008B39A2">
      <w:pPr>
        <w:spacing w:before="1" w:line="226" w:lineRule="exact"/>
        <w:ind w:left="1980"/>
        <w:rPr>
          <w:sz w:val="20"/>
        </w:rPr>
      </w:pPr>
      <w:r>
        <w:rPr>
          <w:color w:val="474644"/>
          <w:spacing w:val="-2"/>
          <w:sz w:val="20"/>
        </w:rPr>
        <w:t>&lt;/snmp:snmp&gt;</w:t>
      </w:r>
    </w:p>
    <w:p w14:paraId="60227086" w14:textId="77777777" w:rsidR="008B39A2" w:rsidRDefault="008B39A2" w:rsidP="008B39A2">
      <w:pPr>
        <w:spacing w:line="226" w:lineRule="exact"/>
        <w:ind w:left="1740"/>
        <w:rPr>
          <w:sz w:val="20"/>
        </w:rPr>
      </w:pPr>
      <w:r>
        <w:rPr>
          <w:color w:val="474644"/>
          <w:spacing w:val="-2"/>
          <w:sz w:val="20"/>
        </w:rPr>
        <w:t>&lt;/config&gt;</w:t>
      </w:r>
    </w:p>
    <w:p w14:paraId="24439C0C" w14:textId="77777777" w:rsidR="008B39A2" w:rsidRDefault="008B39A2" w:rsidP="008B39A2">
      <w:pPr>
        <w:spacing w:line="226" w:lineRule="exact"/>
        <w:ind w:left="1500"/>
        <w:rPr>
          <w:sz w:val="20"/>
        </w:rPr>
      </w:pPr>
      <w:r>
        <w:rPr>
          <w:color w:val="474644"/>
          <w:spacing w:val="-2"/>
          <w:sz w:val="20"/>
        </w:rPr>
        <w:t>&lt;/edit-config&gt;</w:t>
      </w:r>
    </w:p>
    <w:p w14:paraId="50C64A41" w14:textId="77777777" w:rsidR="008B39A2" w:rsidRDefault="008B39A2" w:rsidP="008B39A2">
      <w:pPr>
        <w:spacing w:before="1"/>
        <w:ind w:left="1260"/>
        <w:rPr>
          <w:sz w:val="20"/>
        </w:rPr>
      </w:pPr>
      <w:r>
        <w:rPr>
          <w:color w:val="474644"/>
          <w:spacing w:val="-2"/>
          <w:sz w:val="20"/>
        </w:rPr>
        <w:t>&lt;/rpc&gt;</w:t>
      </w:r>
    </w:p>
    <w:p w14:paraId="621B8DE8" w14:textId="77777777" w:rsidR="008B39A2" w:rsidRDefault="008B39A2" w:rsidP="008B39A2"/>
    <w:p w14:paraId="561FE581" w14:textId="77777777" w:rsidR="008B39A2" w:rsidRDefault="008B39A2" w:rsidP="008B39A2"/>
    <w:p w14:paraId="20B4791B" w14:textId="77777777" w:rsidR="008B39A2" w:rsidRDefault="008B39A2" w:rsidP="008B39A2">
      <w:pPr>
        <w:spacing w:before="10"/>
        <w:rPr>
          <w:sz w:val="21"/>
        </w:rPr>
      </w:pPr>
    </w:p>
    <w:p w14:paraId="4696C239" w14:textId="77777777" w:rsidR="008B39A2" w:rsidRDefault="008B39A2" w:rsidP="008B39A2">
      <w:pPr>
        <w:pStyle w:val="Heading9"/>
      </w:pPr>
      <w:r>
        <w:t>Test</w:t>
      </w:r>
      <w:r>
        <w:rPr>
          <w:spacing w:val="-1"/>
        </w:rPr>
        <w:t xml:space="preserve"> </w:t>
      </w:r>
      <w:r>
        <w:t>Case</w:t>
      </w:r>
      <w:r>
        <w:rPr>
          <w:spacing w:val="-1"/>
        </w:rPr>
        <w:t xml:space="preserve"> </w:t>
      </w:r>
      <w:r>
        <w:rPr>
          <w:spacing w:val="-2"/>
        </w:rPr>
        <w:t>Results:</w:t>
      </w:r>
    </w:p>
    <w:p w14:paraId="20A5CE24" w14:textId="77777777" w:rsidR="008B39A2" w:rsidRDefault="008B39A2" w:rsidP="008B39A2">
      <w:pPr>
        <w:pStyle w:val="BodyText"/>
        <w:tabs>
          <w:tab w:val="left" w:pos="3431"/>
          <w:tab w:val="left" w:pos="4534"/>
          <w:tab w:val="left" w:pos="6773"/>
          <w:tab w:val="left" w:pos="8945"/>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13E1EEDB" w14:textId="77777777" w:rsidR="008B39A2" w:rsidRDefault="008B39A2" w:rsidP="008B39A2">
      <w:pPr>
        <w:pStyle w:val="BodyText"/>
        <w:spacing w:before="7"/>
        <w:rPr>
          <w:sz w:val="19"/>
        </w:rPr>
      </w:pPr>
      <w:r>
        <w:rPr>
          <w:noProof/>
        </w:rPr>
        <mc:AlternateContent>
          <mc:Choice Requires="wps">
            <w:drawing>
              <wp:anchor distT="0" distB="0" distL="0" distR="0" simplePos="0" relativeHeight="251659264" behindDoc="1" locked="0" layoutInCell="1" allowOverlap="1" wp14:anchorId="133B32EC" wp14:editId="611D51E9">
                <wp:simplePos x="0" y="0"/>
                <wp:positionH relativeFrom="page">
                  <wp:posOffset>800100</wp:posOffset>
                </wp:positionH>
                <wp:positionV relativeFrom="paragraph">
                  <wp:posOffset>167640</wp:posOffset>
                </wp:positionV>
                <wp:extent cx="4854575" cy="1270"/>
                <wp:effectExtent l="9525" t="8255" r="3175" b="0"/>
                <wp:wrapTopAndBottom/>
                <wp:docPr id="28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7F383" id="Freeform: Shape 5" o:spid="_x0000_s1026" style="position:absolute;margin-left:63pt;margin-top:13.2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3CDC511B" wp14:editId="6B203D24">
                <wp:simplePos x="0" y="0"/>
                <wp:positionH relativeFrom="page">
                  <wp:posOffset>800100</wp:posOffset>
                </wp:positionH>
                <wp:positionV relativeFrom="paragraph">
                  <wp:posOffset>353060</wp:posOffset>
                </wp:positionV>
                <wp:extent cx="4854575" cy="1270"/>
                <wp:effectExtent l="9525" t="3175" r="3175" b="5080"/>
                <wp:wrapTopAndBottom/>
                <wp:docPr id="281"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C2D6"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4ED68118" wp14:editId="162348AB">
                <wp:simplePos x="0" y="0"/>
                <wp:positionH relativeFrom="page">
                  <wp:posOffset>800100</wp:posOffset>
                </wp:positionH>
                <wp:positionV relativeFrom="paragraph">
                  <wp:posOffset>539115</wp:posOffset>
                </wp:positionV>
                <wp:extent cx="4857750" cy="1270"/>
                <wp:effectExtent l="9525" t="8255" r="9525" b="0"/>
                <wp:wrapTopAndBottom/>
                <wp:docPr id="28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0" cy="1270"/>
                        </a:xfrm>
                        <a:custGeom>
                          <a:avLst/>
                          <a:gdLst>
                            <a:gd name="T0" fmla="+- 0 1260 1260"/>
                            <a:gd name="T1" fmla="*/ T0 w 7650"/>
                            <a:gd name="T2" fmla="+- 0 8910 1260"/>
                            <a:gd name="T3" fmla="*/ T2 w 7650"/>
                          </a:gdLst>
                          <a:ahLst/>
                          <a:cxnLst>
                            <a:cxn ang="0">
                              <a:pos x="T1" y="0"/>
                            </a:cxn>
                            <a:cxn ang="0">
                              <a:pos x="T3" y="0"/>
                            </a:cxn>
                          </a:cxnLst>
                          <a:rect l="0" t="0" r="r" b="b"/>
                          <a:pathLst>
                            <a:path w="7650">
                              <a:moveTo>
                                <a:pt x="0" y="0"/>
                              </a:moveTo>
                              <a:lnTo>
                                <a:pt x="7650"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34F66" id="Freeform: Shape 3" o:spid="_x0000_s1026" style="position:absolute;margin-left:63pt;margin-top:42.45pt;width:38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" path="m,l7650,e" filled="f" strokeweight=".27489mm">
                <v:path arrowok="t" o:connecttype="custom" o:connectlocs="0,0;485775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62A77E84" wp14:editId="4EAD8936">
                <wp:simplePos x="0" y="0"/>
                <wp:positionH relativeFrom="page">
                  <wp:posOffset>800100</wp:posOffset>
                </wp:positionH>
                <wp:positionV relativeFrom="paragraph">
                  <wp:posOffset>726440</wp:posOffset>
                </wp:positionV>
                <wp:extent cx="4854575" cy="1270"/>
                <wp:effectExtent l="9525" t="5080" r="3175" b="3175"/>
                <wp:wrapTopAndBottom/>
                <wp:docPr id="2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32505" id="Freeform: Shape 2" o:spid="_x0000_s1026" style="position:absolute;margin-left:63pt;margin-top:57.2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275AEBC" wp14:editId="27BD6580">
                <wp:simplePos x="0" y="0"/>
                <wp:positionH relativeFrom="page">
                  <wp:posOffset>800100</wp:posOffset>
                </wp:positionH>
                <wp:positionV relativeFrom="paragraph">
                  <wp:posOffset>912495</wp:posOffset>
                </wp:positionV>
                <wp:extent cx="4854575" cy="1270"/>
                <wp:effectExtent l="9525" t="635" r="3175" b="7620"/>
                <wp:wrapTopAndBottom/>
                <wp:docPr id="2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1EDA2" id="Freeform: Shape 1" o:spid="_x0000_s1026" style="position:absolute;margin-left:63pt;margin-top:71.8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5D950EBD" w14:textId="77777777" w:rsidR="008B39A2" w:rsidRDefault="008B39A2" w:rsidP="008B39A2">
      <w:pPr>
        <w:pStyle w:val="BodyText"/>
        <w:spacing w:before="4"/>
        <w:rPr>
          <w:sz w:val="21"/>
        </w:rPr>
      </w:pPr>
    </w:p>
    <w:p w14:paraId="3A6357EE" w14:textId="77777777" w:rsidR="008B39A2" w:rsidRDefault="008B39A2" w:rsidP="008B39A2">
      <w:pPr>
        <w:pStyle w:val="BodyText"/>
        <w:spacing w:before="4"/>
        <w:rPr>
          <w:sz w:val="21"/>
        </w:rPr>
      </w:pPr>
    </w:p>
    <w:p w14:paraId="10311530" w14:textId="77777777" w:rsidR="008B39A2" w:rsidRDefault="008B39A2" w:rsidP="008B39A2">
      <w:pPr>
        <w:pStyle w:val="BodyText"/>
        <w:spacing w:before="7"/>
        <w:rPr>
          <w:sz w:val="21"/>
        </w:rPr>
      </w:pPr>
    </w:p>
    <w:p w14:paraId="4606901A" w14:textId="77777777" w:rsidR="008B39A2" w:rsidRDefault="008B39A2" w:rsidP="008B39A2">
      <w:pPr>
        <w:pStyle w:val="BodyText"/>
        <w:spacing w:before="4"/>
        <w:rPr>
          <w:sz w:val="21"/>
        </w:rPr>
      </w:pPr>
    </w:p>
    <w:p w14:paraId="04D32218" w14:textId="77777777" w:rsidR="008B39A2" w:rsidRDefault="008B39A2" w:rsidP="008B39A2">
      <w:pPr>
        <w:pStyle w:val="BodyText"/>
        <w:rPr>
          <w:sz w:val="20"/>
        </w:rPr>
      </w:pPr>
    </w:p>
    <w:p w14:paraId="32CFB4BB" w14:textId="77777777" w:rsidR="008B39A2" w:rsidRDefault="008B39A2" w:rsidP="008B39A2">
      <w:pPr>
        <w:pStyle w:val="BodyText"/>
        <w:spacing w:before="7"/>
        <w:rPr>
          <w:sz w:val="21"/>
        </w:rPr>
      </w:pPr>
    </w:p>
    <w:p w14:paraId="655544BF" w14:textId="77777777" w:rsidR="008B39A2" w:rsidRDefault="008B39A2" w:rsidP="008B39A2"/>
    <w:p w14:paraId="6A040B71" w14:textId="77777777" w:rsidR="009E64AA" w:rsidRDefault="009E64AA"/>
    <w:p w14:paraId="5ADB02F1" w14:textId="77777777" w:rsidR="007A14CF" w:rsidRPr="007A14CF" w:rsidRDefault="007A14CF" w:rsidP="007A14CF">
      <w:pPr>
        <w:pStyle w:val="Heading6"/>
        <w:numPr>
          <w:ilvl w:val="2"/>
          <w:numId w:val="37"/>
        </w:numPr>
        <w:tabs>
          <w:tab w:val="left" w:pos="1885"/>
        </w:tabs>
        <w:rPr>
          <w:rFonts w:ascii="Calibri" w:eastAsia="Calibri" w:hAnsi="Calibri" w:cs="Calibri"/>
          <w:b/>
          <w:bCs/>
          <w:color w:val="auto"/>
          <w:sz w:val="26"/>
          <w:szCs w:val="26"/>
        </w:rPr>
      </w:pPr>
      <w:r>
        <w:t xml:space="preserve"> </w:t>
      </w:r>
      <w:r w:rsidRPr="007A14CF">
        <w:rPr>
          <w:rFonts w:ascii="Calibri" w:eastAsia="Calibri" w:hAnsi="Calibri" w:cs="Calibri"/>
          <w:b/>
          <w:bCs/>
          <w:color w:val="auto"/>
          <w:sz w:val="26"/>
          <w:szCs w:val="26"/>
        </w:rPr>
        <w:t>SNMP</w:t>
      </w:r>
      <w:r w:rsidRPr="007A14CF">
        <w:rPr>
          <w:rFonts w:ascii="Calibri" w:eastAsia="Calibri" w:hAnsi="Calibri" w:cs="Calibri"/>
          <w:b/>
          <w:bCs/>
          <w:color w:val="auto"/>
          <w:spacing w:val="-9"/>
          <w:sz w:val="26"/>
          <w:szCs w:val="26"/>
        </w:rPr>
        <w:t xml:space="preserve"> </w:t>
      </w:r>
      <w:r w:rsidRPr="007A14CF">
        <w:rPr>
          <w:rFonts w:ascii="Calibri" w:eastAsia="Calibri" w:hAnsi="Calibri" w:cs="Calibri"/>
          <w:b/>
          <w:bCs/>
          <w:color w:val="auto"/>
          <w:sz w:val="26"/>
          <w:szCs w:val="26"/>
        </w:rPr>
        <w:t>Configuration</w:t>
      </w:r>
      <w:r w:rsidRPr="007A14CF">
        <w:rPr>
          <w:rFonts w:ascii="Calibri" w:eastAsia="Calibri" w:hAnsi="Calibri" w:cs="Calibri"/>
          <w:b/>
          <w:bCs/>
          <w:color w:val="auto"/>
          <w:spacing w:val="-6"/>
          <w:sz w:val="26"/>
          <w:szCs w:val="26"/>
        </w:rPr>
        <w:t xml:space="preserve"> </w:t>
      </w:r>
      <w:r w:rsidRPr="007A14CF">
        <w:rPr>
          <w:rFonts w:ascii="Calibri" w:eastAsia="Calibri" w:hAnsi="Calibri" w:cs="Calibri"/>
          <w:b/>
          <w:bCs/>
          <w:color w:val="auto"/>
          <w:sz w:val="26"/>
          <w:szCs w:val="26"/>
        </w:rPr>
        <w:t>-</w:t>
      </w:r>
      <w:r w:rsidRPr="007A14CF">
        <w:rPr>
          <w:rFonts w:ascii="Calibri" w:eastAsia="Calibri" w:hAnsi="Calibri" w:cs="Calibri"/>
          <w:b/>
          <w:bCs/>
          <w:color w:val="auto"/>
          <w:spacing w:val="-9"/>
          <w:sz w:val="26"/>
          <w:szCs w:val="26"/>
        </w:rPr>
        <w:t xml:space="preserve"> </w:t>
      </w:r>
      <w:r w:rsidRPr="007A14CF">
        <w:rPr>
          <w:rFonts w:ascii="Calibri" w:eastAsia="Calibri" w:hAnsi="Calibri" w:cs="Calibri"/>
          <w:b/>
          <w:bCs/>
          <w:color w:val="auto"/>
          <w:spacing w:val="-5"/>
          <w:sz w:val="26"/>
          <w:szCs w:val="26"/>
        </w:rPr>
        <w:t>CLI</w:t>
      </w:r>
    </w:p>
    <w:p w14:paraId="1F0CB357" w14:textId="77777777" w:rsidR="007A14CF" w:rsidRPr="007A14CF" w:rsidRDefault="007A14CF" w:rsidP="007A14CF">
      <w:pPr>
        <w:spacing w:before="7"/>
        <w:rPr>
          <w:rFonts w:ascii="Calibri" w:eastAsia="Calibri" w:hAnsi="Calibri" w:cs="Calibri"/>
          <w:b/>
          <w:sz w:val="19"/>
          <w:szCs w:val="24"/>
        </w:rPr>
      </w:pPr>
    </w:p>
    <w:p w14:paraId="4548D7A3" w14:textId="77777777" w:rsidR="007A14CF" w:rsidRPr="007A14CF" w:rsidRDefault="007A14CF" w:rsidP="007A14CF">
      <w:pPr>
        <w:spacing w:before="1"/>
        <w:ind w:left="1260"/>
        <w:rPr>
          <w:rFonts w:ascii="Calibri"/>
          <w:b/>
          <w:i/>
          <w:sz w:val="24"/>
        </w:rPr>
      </w:pPr>
      <w:r w:rsidRPr="007A14CF">
        <w:rPr>
          <w:rFonts w:ascii="Calibri"/>
          <w:b/>
          <w:i/>
          <w:spacing w:val="-2"/>
          <w:sz w:val="24"/>
        </w:rPr>
        <w:t>Objective:</w:t>
      </w:r>
    </w:p>
    <w:p w14:paraId="1685698D" w14:textId="77777777" w:rsidR="007A14CF" w:rsidRPr="007A14CF" w:rsidRDefault="007A14CF" w:rsidP="007A14CF">
      <w:pPr>
        <w:ind w:left="1260"/>
        <w:rPr>
          <w:rFonts w:ascii="Calibri" w:eastAsia="Calibri" w:hAnsi="Calibri" w:cs="Calibri"/>
          <w:sz w:val="24"/>
          <w:szCs w:val="24"/>
        </w:rPr>
      </w:pPr>
      <w:r w:rsidRPr="007A14CF">
        <w:rPr>
          <w:rFonts w:ascii="Calibri" w:eastAsia="Calibri" w:hAnsi="Calibri" w:cs="Calibri"/>
          <w:sz w:val="24"/>
          <w:szCs w:val="24"/>
        </w:rPr>
        <w:t>The</w:t>
      </w:r>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objective</w:t>
      </w:r>
      <w:r w:rsidRPr="007A14CF">
        <w:rPr>
          <w:rFonts w:ascii="Calibri" w:eastAsia="Calibri" w:hAnsi="Calibri" w:cs="Calibri"/>
          <w:spacing w:val="-2"/>
          <w:sz w:val="24"/>
          <w:szCs w:val="24"/>
        </w:rPr>
        <w:t xml:space="preserve"> </w:t>
      </w:r>
      <w:r w:rsidRPr="007A14CF">
        <w:rPr>
          <w:rFonts w:ascii="Calibri" w:eastAsia="Calibri" w:hAnsi="Calibri" w:cs="Calibri"/>
          <w:sz w:val="24"/>
          <w:szCs w:val="24"/>
        </w:rPr>
        <w:t>of</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this</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section is</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to</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configure</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SNMP</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v1, v2c</w:t>
      </w:r>
      <w:r w:rsidRPr="007A14CF">
        <w:rPr>
          <w:rFonts w:ascii="Calibri" w:eastAsia="Calibri" w:hAnsi="Calibri" w:cs="Calibri"/>
          <w:spacing w:val="-2"/>
          <w:sz w:val="24"/>
          <w:szCs w:val="24"/>
        </w:rPr>
        <w:t xml:space="preserve"> </w:t>
      </w:r>
      <w:r w:rsidRPr="007A14CF">
        <w:rPr>
          <w:rFonts w:ascii="Calibri" w:eastAsia="Calibri" w:hAnsi="Calibri" w:cs="Calibri"/>
          <w:sz w:val="24"/>
          <w:szCs w:val="24"/>
        </w:rPr>
        <w:t>and</w:t>
      </w:r>
      <w:r w:rsidRPr="007A14CF">
        <w:rPr>
          <w:rFonts w:ascii="Calibri" w:eastAsia="Calibri" w:hAnsi="Calibri" w:cs="Calibri"/>
          <w:spacing w:val="-1"/>
          <w:sz w:val="24"/>
          <w:szCs w:val="24"/>
        </w:rPr>
        <w:t xml:space="preserve"> </w:t>
      </w:r>
      <w:r w:rsidRPr="007A14CF">
        <w:rPr>
          <w:rFonts w:ascii="Calibri" w:eastAsia="Calibri" w:hAnsi="Calibri" w:cs="Calibri"/>
          <w:sz w:val="24"/>
          <w:szCs w:val="24"/>
        </w:rPr>
        <w:t>v3</w:t>
      </w:r>
      <w:r w:rsidRPr="007A14CF">
        <w:rPr>
          <w:rFonts w:ascii="Calibri" w:eastAsia="Calibri" w:hAnsi="Calibri" w:cs="Calibri"/>
          <w:spacing w:val="1"/>
          <w:sz w:val="24"/>
          <w:szCs w:val="24"/>
        </w:rPr>
        <w:t xml:space="preserve"> </w:t>
      </w:r>
      <w:r w:rsidRPr="007A14CF">
        <w:rPr>
          <w:rFonts w:ascii="Calibri" w:eastAsia="Calibri" w:hAnsi="Calibri" w:cs="Calibri"/>
          <w:sz w:val="24"/>
          <w:szCs w:val="24"/>
        </w:rPr>
        <w:t>on</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the</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SAOS</w:t>
      </w:r>
      <w:r w:rsidRPr="007A14CF">
        <w:rPr>
          <w:rFonts w:ascii="Calibri" w:eastAsia="Calibri" w:hAnsi="Calibri" w:cs="Calibri"/>
          <w:spacing w:val="-1"/>
          <w:sz w:val="24"/>
          <w:szCs w:val="24"/>
        </w:rPr>
        <w:t xml:space="preserve"> </w:t>
      </w:r>
      <w:r w:rsidRPr="007A14CF">
        <w:rPr>
          <w:rFonts w:ascii="Calibri" w:eastAsia="Calibri" w:hAnsi="Calibri" w:cs="Calibri"/>
          <w:spacing w:val="-4"/>
          <w:sz w:val="24"/>
          <w:szCs w:val="24"/>
        </w:rPr>
        <w:t>cli.</w:t>
      </w:r>
    </w:p>
    <w:p w14:paraId="172EF7D4" w14:textId="77777777" w:rsidR="007A14CF" w:rsidRPr="007A14CF" w:rsidRDefault="007A14CF" w:rsidP="007A14CF">
      <w:pPr>
        <w:spacing w:before="11"/>
        <w:rPr>
          <w:rFonts w:ascii="Calibri" w:eastAsia="Calibri" w:hAnsi="Calibri" w:cs="Calibri"/>
          <w:sz w:val="23"/>
          <w:szCs w:val="24"/>
        </w:rPr>
      </w:pPr>
    </w:p>
    <w:p w14:paraId="7FE63CEE" w14:textId="77777777" w:rsidR="007A14CF" w:rsidRPr="007A14CF" w:rsidRDefault="007A14CF" w:rsidP="007A14CF">
      <w:pPr>
        <w:ind w:left="1260"/>
        <w:rPr>
          <w:rFonts w:ascii="Calibri"/>
          <w:b/>
          <w:i/>
          <w:sz w:val="24"/>
        </w:rPr>
      </w:pPr>
      <w:r w:rsidRPr="007A14CF">
        <w:rPr>
          <w:rFonts w:ascii="Calibri"/>
          <w:b/>
          <w:i/>
          <w:sz w:val="24"/>
        </w:rPr>
        <w:t>SNMP</w:t>
      </w:r>
      <w:r w:rsidRPr="007A14CF">
        <w:rPr>
          <w:rFonts w:ascii="Calibri"/>
          <w:b/>
          <w:i/>
          <w:spacing w:val="-4"/>
          <w:sz w:val="24"/>
        </w:rPr>
        <w:t xml:space="preserve"> </w:t>
      </w:r>
      <w:r w:rsidRPr="007A14CF">
        <w:rPr>
          <w:rFonts w:ascii="Calibri"/>
          <w:b/>
          <w:i/>
          <w:sz w:val="24"/>
        </w:rPr>
        <w:t>v1</w:t>
      </w:r>
      <w:r w:rsidRPr="007A14CF">
        <w:rPr>
          <w:rFonts w:ascii="Calibri"/>
          <w:b/>
          <w:i/>
          <w:spacing w:val="-1"/>
          <w:sz w:val="24"/>
        </w:rPr>
        <w:t xml:space="preserve"> </w:t>
      </w:r>
      <w:r w:rsidRPr="007A14CF">
        <w:rPr>
          <w:rFonts w:ascii="Calibri"/>
          <w:b/>
          <w:i/>
          <w:spacing w:val="-4"/>
          <w:sz w:val="24"/>
        </w:rPr>
        <w:t>Get:</w:t>
      </w:r>
    </w:p>
    <w:p w14:paraId="3EBC6A27" w14:textId="77777777" w:rsidR="007A14CF" w:rsidRPr="007A14CF" w:rsidRDefault="007A14CF" w:rsidP="007A14CF">
      <w:pPr>
        <w:numPr>
          <w:ilvl w:val="3"/>
          <w:numId w:val="37"/>
        </w:numPr>
        <w:tabs>
          <w:tab w:val="left" w:pos="1980"/>
          <w:tab w:val="left" w:pos="1981"/>
        </w:tabs>
        <w:spacing w:line="293" w:lineRule="exact"/>
        <w:ind w:hanging="361"/>
        <w:rPr>
          <w:rFonts w:ascii="Calibri" w:eastAsia="Calibri" w:hAnsi="Calibri" w:cs="Calibri"/>
          <w:sz w:val="24"/>
        </w:rPr>
      </w:pPr>
      <w:r w:rsidRPr="007A14CF">
        <w:rPr>
          <w:rFonts w:ascii="Calibri" w:eastAsia="Calibri" w:hAnsi="Calibri" w:cs="Calibri"/>
          <w:sz w:val="24"/>
        </w:rPr>
        <w:t>Configure</w:t>
      </w:r>
      <w:r w:rsidRPr="007A14CF">
        <w:rPr>
          <w:rFonts w:ascii="Calibri" w:eastAsia="Calibri" w:hAnsi="Calibri" w:cs="Calibri"/>
          <w:spacing w:val="-4"/>
          <w:sz w:val="24"/>
        </w:rPr>
        <w:t xml:space="preserve"> </w:t>
      </w:r>
      <w:r w:rsidRPr="007A14CF">
        <w:rPr>
          <w:rFonts w:ascii="Calibri" w:eastAsia="Calibri" w:hAnsi="Calibri" w:cs="Calibri"/>
          <w:sz w:val="24"/>
        </w:rPr>
        <w:t>a</w:t>
      </w:r>
      <w:r w:rsidRPr="007A14CF">
        <w:rPr>
          <w:rFonts w:ascii="Calibri" w:eastAsia="Calibri" w:hAnsi="Calibri" w:cs="Calibri"/>
          <w:spacing w:val="-5"/>
          <w:sz w:val="24"/>
        </w:rPr>
        <w:t xml:space="preserve"> </w:t>
      </w:r>
      <w:r w:rsidRPr="007A14CF">
        <w:rPr>
          <w:rFonts w:ascii="Calibri" w:eastAsia="Calibri" w:hAnsi="Calibri" w:cs="Calibri"/>
          <w:sz w:val="24"/>
        </w:rPr>
        <w:t>community</w:t>
      </w:r>
      <w:r w:rsidRPr="007A14CF">
        <w:rPr>
          <w:rFonts w:ascii="Calibri" w:eastAsia="Calibri" w:hAnsi="Calibri" w:cs="Calibri"/>
          <w:spacing w:val="-4"/>
          <w:sz w:val="24"/>
        </w:rPr>
        <w:t xml:space="preserve"> </w:t>
      </w:r>
      <w:r w:rsidRPr="007A14CF">
        <w:rPr>
          <w:rFonts w:ascii="Calibri" w:eastAsia="Calibri" w:hAnsi="Calibri" w:cs="Calibri"/>
          <w:sz w:val="24"/>
        </w:rPr>
        <w:t>of</w:t>
      </w:r>
      <w:r w:rsidRPr="007A14CF">
        <w:rPr>
          <w:rFonts w:ascii="Calibri" w:eastAsia="Calibri" w:hAnsi="Calibri" w:cs="Calibri"/>
          <w:spacing w:val="-1"/>
          <w:sz w:val="24"/>
        </w:rPr>
        <w:t xml:space="preserve"> </w:t>
      </w:r>
      <w:r w:rsidRPr="007A14CF">
        <w:rPr>
          <w:rFonts w:ascii="Calibri" w:eastAsia="Calibri" w:hAnsi="Calibri" w:cs="Calibri"/>
          <w:sz w:val="24"/>
        </w:rPr>
        <w:t>your</w:t>
      </w:r>
      <w:r w:rsidRPr="007A14CF">
        <w:rPr>
          <w:rFonts w:ascii="Calibri" w:eastAsia="Calibri" w:hAnsi="Calibri" w:cs="Calibri"/>
          <w:spacing w:val="-2"/>
          <w:sz w:val="24"/>
        </w:rPr>
        <w:t xml:space="preserve"> </w:t>
      </w:r>
      <w:r w:rsidRPr="007A14CF">
        <w:rPr>
          <w:rFonts w:ascii="Calibri" w:eastAsia="Calibri" w:hAnsi="Calibri" w:cs="Calibri"/>
          <w:sz w:val="24"/>
        </w:rPr>
        <w:t>choice</w:t>
      </w:r>
      <w:r w:rsidRPr="007A14CF">
        <w:rPr>
          <w:rFonts w:ascii="Calibri" w:eastAsia="Calibri" w:hAnsi="Calibri" w:cs="Calibri"/>
          <w:spacing w:val="-2"/>
          <w:sz w:val="24"/>
        </w:rPr>
        <w:t xml:space="preserve"> </w:t>
      </w:r>
      <w:r w:rsidRPr="007A14CF">
        <w:rPr>
          <w:rFonts w:ascii="Calibri" w:eastAsia="Calibri" w:hAnsi="Calibri" w:cs="Calibri"/>
          <w:sz w:val="24"/>
        </w:rPr>
        <w:t>for</w:t>
      </w:r>
      <w:r w:rsidRPr="007A14CF">
        <w:rPr>
          <w:rFonts w:ascii="Calibri" w:eastAsia="Calibri" w:hAnsi="Calibri" w:cs="Calibri"/>
          <w:spacing w:val="-1"/>
          <w:sz w:val="24"/>
        </w:rPr>
        <w:t xml:space="preserve"> </w:t>
      </w:r>
      <w:r w:rsidRPr="007A14CF">
        <w:rPr>
          <w:rFonts w:ascii="Calibri" w:eastAsia="Calibri" w:hAnsi="Calibri" w:cs="Calibri"/>
          <w:spacing w:val="-2"/>
          <w:sz w:val="24"/>
        </w:rPr>
        <w:t>authentication.</w:t>
      </w:r>
    </w:p>
    <w:p w14:paraId="5D411F07" w14:textId="77777777" w:rsidR="007A14CF" w:rsidRPr="007A14CF" w:rsidRDefault="007A14CF" w:rsidP="007A14CF">
      <w:pPr>
        <w:numPr>
          <w:ilvl w:val="3"/>
          <w:numId w:val="37"/>
        </w:numPr>
        <w:tabs>
          <w:tab w:val="left" w:pos="1980"/>
          <w:tab w:val="left" w:pos="1981"/>
        </w:tabs>
        <w:ind w:hanging="361"/>
        <w:rPr>
          <w:rFonts w:ascii="Calibri" w:eastAsia="Calibri" w:hAnsi="Calibri" w:cs="Calibri"/>
          <w:sz w:val="24"/>
        </w:rPr>
      </w:pPr>
      <w:r w:rsidRPr="007A14CF">
        <w:rPr>
          <w:rFonts w:ascii="Calibri" w:eastAsia="Calibri" w:hAnsi="Calibri" w:cs="Calibri"/>
          <w:sz w:val="24"/>
        </w:rPr>
        <w:t>Define</w:t>
      </w:r>
      <w:r w:rsidRPr="007A14CF">
        <w:rPr>
          <w:rFonts w:ascii="Calibri" w:eastAsia="Calibri" w:hAnsi="Calibri" w:cs="Calibri"/>
          <w:spacing w:val="-3"/>
          <w:sz w:val="24"/>
        </w:rPr>
        <w:t xml:space="preserve"> </w:t>
      </w:r>
      <w:r w:rsidRPr="007A14CF">
        <w:rPr>
          <w:rFonts w:ascii="Calibri" w:eastAsia="Calibri" w:hAnsi="Calibri" w:cs="Calibri"/>
          <w:sz w:val="24"/>
        </w:rPr>
        <w:t>the</w:t>
      </w:r>
      <w:r w:rsidRPr="007A14CF">
        <w:rPr>
          <w:rFonts w:ascii="Calibri" w:eastAsia="Calibri" w:hAnsi="Calibri" w:cs="Calibri"/>
          <w:spacing w:val="-1"/>
          <w:sz w:val="24"/>
        </w:rPr>
        <w:t xml:space="preserve"> </w:t>
      </w:r>
      <w:r w:rsidRPr="007A14CF">
        <w:rPr>
          <w:rFonts w:ascii="Calibri" w:eastAsia="Calibri" w:hAnsi="Calibri" w:cs="Calibri"/>
          <w:sz w:val="24"/>
        </w:rPr>
        <w:t>MIB</w:t>
      </w:r>
      <w:r w:rsidRPr="007A14CF">
        <w:rPr>
          <w:rFonts w:ascii="Calibri" w:eastAsia="Calibri" w:hAnsi="Calibri" w:cs="Calibri"/>
          <w:spacing w:val="-3"/>
          <w:sz w:val="24"/>
        </w:rPr>
        <w:t xml:space="preserve"> </w:t>
      </w:r>
      <w:r w:rsidRPr="007A14CF">
        <w:rPr>
          <w:rFonts w:ascii="Calibri" w:eastAsia="Calibri" w:hAnsi="Calibri" w:cs="Calibri"/>
          <w:sz w:val="24"/>
        </w:rPr>
        <w:t>views</w:t>
      </w:r>
      <w:r w:rsidRPr="007A14CF">
        <w:rPr>
          <w:rFonts w:ascii="Calibri" w:eastAsia="Calibri" w:hAnsi="Calibri" w:cs="Calibri"/>
          <w:spacing w:val="-2"/>
          <w:sz w:val="24"/>
        </w:rPr>
        <w:t xml:space="preserve"> </w:t>
      </w:r>
      <w:r w:rsidRPr="007A14CF">
        <w:rPr>
          <w:rFonts w:ascii="Calibri" w:eastAsia="Calibri" w:hAnsi="Calibri" w:cs="Calibri"/>
          <w:sz w:val="24"/>
        </w:rPr>
        <w:t>and</w:t>
      </w:r>
      <w:r w:rsidRPr="007A14CF">
        <w:rPr>
          <w:rFonts w:ascii="Calibri" w:eastAsia="Calibri" w:hAnsi="Calibri" w:cs="Calibri"/>
          <w:spacing w:val="-1"/>
          <w:sz w:val="24"/>
        </w:rPr>
        <w:t xml:space="preserve"> </w:t>
      </w:r>
      <w:r w:rsidRPr="007A14CF">
        <w:rPr>
          <w:rFonts w:ascii="Calibri" w:eastAsia="Calibri" w:hAnsi="Calibri" w:cs="Calibri"/>
          <w:sz w:val="24"/>
        </w:rPr>
        <w:t>set</w:t>
      </w:r>
      <w:r w:rsidRPr="007A14CF">
        <w:rPr>
          <w:rFonts w:ascii="Calibri" w:eastAsia="Calibri" w:hAnsi="Calibri" w:cs="Calibri"/>
          <w:spacing w:val="-3"/>
          <w:sz w:val="24"/>
        </w:rPr>
        <w:t xml:space="preserve"> </w:t>
      </w:r>
      <w:r w:rsidRPr="007A14CF">
        <w:rPr>
          <w:rFonts w:ascii="Calibri" w:eastAsia="Calibri" w:hAnsi="Calibri" w:cs="Calibri"/>
          <w:sz w:val="24"/>
        </w:rPr>
        <w:t>the</w:t>
      </w:r>
      <w:r w:rsidRPr="007A14CF">
        <w:rPr>
          <w:rFonts w:ascii="Calibri" w:eastAsia="Calibri" w:hAnsi="Calibri" w:cs="Calibri"/>
          <w:spacing w:val="-3"/>
          <w:sz w:val="24"/>
        </w:rPr>
        <w:t xml:space="preserve"> </w:t>
      </w:r>
      <w:r w:rsidRPr="007A14CF">
        <w:rPr>
          <w:rFonts w:ascii="Calibri" w:eastAsia="Calibri" w:hAnsi="Calibri" w:cs="Calibri"/>
          <w:sz w:val="24"/>
        </w:rPr>
        <w:t>read</w:t>
      </w:r>
      <w:r w:rsidRPr="007A14CF">
        <w:rPr>
          <w:rFonts w:ascii="Calibri" w:eastAsia="Calibri" w:hAnsi="Calibri" w:cs="Calibri"/>
          <w:spacing w:val="-3"/>
          <w:sz w:val="24"/>
        </w:rPr>
        <w:t xml:space="preserve"> </w:t>
      </w:r>
      <w:r w:rsidRPr="007A14CF">
        <w:rPr>
          <w:rFonts w:ascii="Calibri" w:eastAsia="Calibri" w:hAnsi="Calibri" w:cs="Calibri"/>
          <w:sz w:val="24"/>
        </w:rPr>
        <w:t>access</w:t>
      </w:r>
      <w:r w:rsidRPr="007A14CF">
        <w:rPr>
          <w:rFonts w:ascii="Calibri" w:eastAsia="Calibri" w:hAnsi="Calibri" w:cs="Calibri"/>
          <w:spacing w:val="-1"/>
          <w:sz w:val="24"/>
        </w:rPr>
        <w:t xml:space="preserve"> </w:t>
      </w:r>
      <w:r w:rsidRPr="007A14CF">
        <w:rPr>
          <w:rFonts w:ascii="Calibri" w:eastAsia="Calibri" w:hAnsi="Calibri" w:cs="Calibri"/>
          <w:spacing w:val="-2"/>
          <w:sz w:val="24"/>
        </w:rPr>
        <w:t>permissions.</w:t>
      </w:r>
    </w:p>
    <w:p w14:paraId="2650269D" w14:textId="77777777" w:rsidR="007A14CF" w:rsidRPr="007A14CF" w:rsidRDefault="007A14CF" w:rsidP="007A14CF">
      <w:pPr>
        <w:rPr>
          <w:sz w:val="24"/>
        </w:rPr>
        <w:sectPr w:rsidR="007A14CF" w:rsidRPr="007A14CF">
          <w:pgSz w:w="12240" w:h="15840"/>
          <w:pgMar w:top="1500" w:right="0" w:bottom="280" w:left="0" w:header="720" w:footer="720" w:gutter="0"/>
          <w:cols w:space="720"/>
        </w:sectPr>
      </w:pPr>
    </w:p>
    <w:p w14:paraId="6BE60B0E" w14:textId="77777777" w:rsidR="007A14CF" w:rsidRPr="007A14CF" w:rsidRDefault="007A14CF" w:rsidP="007A14CF">
      <w:pPr>
        <w:numPr>
          <w:ilvl w:val="3"/>
          <w:numId w:val="37"/>
        </w:numPr>
        <w:tabs>
          <w:tab w:val="left" w:pos="1980"/>
          <w:tab w:val="left" w:pos="1981"/>
        </w:tabs>
        <w:spacing w:before="68"/>
        <w:ind w:hanging="361"/>
        <w:rPr>
          <w:rFonts w:ascii="Calibri" w:eastAsia="Calibri" w:hAnsi="Calibri" w:cs="Calibri"/>
          <w:sz w:val="24"/>
        </w:rPr>
      </w:pPr>
      <w:r w:rsidRPr="007A14CF">
        <w:rPr>
          <w:rFonts w:ascii="Calibri" w:eastAsia="Calibri" w:hAnsi="Calibri" w:cs="Calibri"/>
          <w:sz w:val="24"/>
        </w:rPr>
        <w:lastRenderedPageBreak/>
        <w:t>Finally</w:t>
      </w:r>
      <w:r w:rsidRPr="007A14CF">
        <w:rPr>
          <w:rFonts w:ascii="Calibri" w:eastAsia="Calibri" w:hAnsi="Calibri" w:cs="Calibri"/>
          <w:spacing w:val="-3"/>
          <w:sz w:val="24"/>
        </w:rPr>
        <w:t xml:space="preserve"> </w:t>
      </w:r>
      <w:r w:rsidRPr="007A14CF">
        <w:rPr>
          <w:rFonts w:ascii="Calibri" w:eastAsia="Calibri" w:hAnsi="Calibri" w:cs="Calibri"/>
          <w:sz w:val="24"/>
        </w:rPr>
        <w:t>set</w:t>
      </w:r>
      <w:r w:rsidRPr="007A14CF">
        <w:rPr>
          <w:rFonts w:ascii="Calibri" w:eastAsia="Calibri" w:hAnsi="Calibri" w:cs="Calibri"/>
          <w:spacing w:val="-2"/>
          <w:sz w:val="24"/>
        </w:rPr>
        <w:t xml:space="preserve"> </w:t>
      </w:r>
      <w:r w:rsidRPr="007A14CF">
        <w:rPr>
          <w:rFonts w:ascii="Calibri" w:eastAsia="Calibri" w:hAnsi="Calibri" w:cs="Calibri"/>
          <w:sz w:val="24"/>
        </w:rPr>
        <w:t>the security</w:t>
      </w:r>
      <w:r w:rsidRPr="007A14CF">
        <w:rPr>
          <w:rFonts w:ascii="Calibri" w:eastAsia="Calibri" w:hAnsi="Calibri" w:cs="Calibri"/>
          <w:spacing w:val="-4"/>
          <w:sz w:val="24"/>
        </w:rPr>
        <w:t xml:space="preserve"> </w:t>
      </w:r>
      <w:r w:rsidRPr="007A14CF">
        <w:rPr>
          <w:rFonts w:ascii="Calibri" w:eastAsia="Calibri" w:hAnsi="Calibri" w:cs="Calibri"/>
          <w:sz w:val="24"/>
        </w:rPr>
        <w:t>model</w:t>
      </w:r>
      <w:r w:rsidRPr="007A14CF">
        <w:rPr>
          <w:rFonts w:ascii="Calibri" w:eastAsia="Calibri" w:hAnsi="Calibri" w:cs="Calibri"/>
          <w:spacing w:val="-1"/>
          <w:sz w:val="24"/>
        </w:rPr>
        <w:t xml:space="preserve"> </w:t>
      </w:r>
      <w:r w:rsidRPr="007A14CF">
        <w:rPr>
          <w:rFonts w:ascii="Calibri" w:eastAsia="Calibri" w:hAnsi="Calibri" w:cs="Calibri"/>
          <w:sz w:val="24"/>
        </w:rPr>
        <w:t>as</w:t>
      </w:r>
      <w:r w:rsidRPr="007A14CF">
        <w:rPr>
          <w:rFonts w:ascii="Calibri" w:eastAsia="Calibri" w:hAnsi="Calibri" w:cs="Calibri"/>
          <w:spacing w:val="-3"/>
          <w:sz w:val="24"/>
        </w:rPr>
        <w:t xml:space="preserve"> </w:t>
      </w:r>
      <w:r w:rsidRPr="007A14CF">
        <w:rPr>
          <w:rFonts w:ascii="Calibri" w:eastAsia="Calibri" w:hAnsi="Calibri" w:cs="Calibri"/>
          <w:sz w:val="24"/>
        </w:rPr>
        <w:t>v1</w:t>
      </w:r>
      <w:r w:rsidRPr="007A14CF">
        <w:rPr>
          <w:rFonts w:ascii="Calibri" w:eastAsia="Calibri" w:hAnsi="Calibri" w:cs="Calibri"/>
          <w:spacing w:val="-3"/>
          <w:sz w:val="24"/>
        </w:rPr>
        <w:t xml:space="preserve"> </w:t>
      </w:r>
      <w:r w:rsidRPr="007A14CF">
        <w:rPr>
          <w:rFonts w:ascii="Calibri" w:eastAsia="Calibri" w:hAnsi="Calibri" w:cs="Calibri"/>
          <w:sz w:val="24"/>
        </w:rPr>
        <w:t>for</w:t>
      </w:r>
      <w:r w:rsidRPr="007A14CF">
        <w:rPr>
          <w:rFonts w:ascii="Calibri" w:eastAsia="Calibri" w:hAnsi="Calibri" w:cs="Calibri"/>
          <w:spacing w:val="-2"/>
          <w:sz w:val="24"/>
        </w:rPr>
        <w:t xml:space="preserve"> </w:t>
      </w:r>
      <w:r w:rsidRPr="007A14CF">
        <w:rPr>
          <w:rFonts w:ascii="Calibri" w:eastAsia="Calibri" w:hAnsi="Calibri" w:cs="Calibri"/>
          <w:sz w:val="24"/>
        </w:rPr>
        <w:t>setting</w:t>
      </w:r>
      <w:r w:rsidRPr="007A14CF">
        <w:rPr>
          <w:rFonts w:ascii="Calibri" w:eastAsia="Calibri" w:hAnsi="Calibri" w:cs="Calibri"/>
          <w:spacing w:val="-3"/>
          <w:sz w:val="24"/>
        </w:rPr>
        <w:t xml:space="preserve"> </w:t>
      </w:r>
      <w:r w:rsidRPr="007A14CF">
        <w:rPr>
          <w:rFonts w:ascii="Calibri" w:eastAsia="Calibri" w:hAnsi="Calibri" w:cs="Calibri"/>
          <w:sz w:val="24"/>
        </w:rPr>
        <w:t>up</w:t>
      </w:r>
      <w:r w:rsidRPr="007A14CF">
        <w:rPr>
          <w:rFonts w:ascii="Calibri" w:eastAsia="Calibri" w:hAnsi="Calibri" w:cs="Calibri"/>
          <w:spacing w:val="-4"/>
          <w:sz w:val="24"/>
        </w:rPr>
        <w:t xml:space="preserve"> </w:t>
      </w:r>
      <w:r w:rsidRPr="007A14CF">
        <w:rPr>
          <w:rFonts w:ascii="Calibri" w:eastAsia="Calibri" w:hAnsi="Calibri" w:cs="Calibri"/>
          <w:spacing w:val="-2"/>
          <w:sz w:val="24"/>
        </w:rPr>
        <w:t>SNMPv1.</w:t>
      </w:r>
    </w:p>
    <w:p w14:paraId="734316DD" w14:textId="77777777" w:rsidR="007A14CF" w:rsidRPr="007A14CF" w:rsidRDefault="007A14CF" w:rsidP="007A14CF">
      <w:pPr>
        <w:rPr>
          <w:rFonts w:ascii="Calibri" w:eastAsia="Calibri" w:hAnsi="Calibri" w:cs="Calibri"/>
          <w:sz w:val="24"/>
          <w:szCs w:val="24"/>
        </w:rPr>
      </w:pPr>
    </w:p>
    <w:p w14:paraId="6FD10302" w14:textId="77777777" w:rsidR="007A14CF" w:rsidRPr="007A14CF" w:rsidRDefault="007A14CF" w:rsidP="007A14CF">
      <w:pPr>
        <w:ind w:left="1260"/>
        <w:rPr>
          <w:rFonts w:ascii="Calibri"/>
          <w:b/>
          <w:i/>
          <w:sz w:val="24"/>
        </w:rPr>
      </w:pPr>
      <w:r w:rsidRPr="007A14CF">
        <w:rPr>
          <w:rFonts w:ascii="Calibri"/>
          <w:b/>
          <w:i/>
          <w:spacing w:val="-2"/>
          <w:sz w:val="24"/>
        </w:rPr>
        <w:t>Procedure:</w:t>
      </w:r>
    </w:p>
    <w:p w14:paraId="406D6521" w14:textId="77777777" w:rsidR="007A14CF" w:rsidRPr="007A14CF" w:rsidRDefault="007A14CF" w:rsidP="007A14CF">
      <w:pPr>
        <w:ind w:left="1260" w:right="2618"/>
        <w:rPr>
          <w:rFonts w:ascii="Calibri" w:eastAsia="Calibri" w:hAnsi="Calibri" w:cs="Calibri"/>
          <w:sz w:val="24"/>
          <w:szCs w:val="24"/>
        </w:rPr>
      </w:pPr>
      <w:proofErr w:type="spellStart"/>
      <w:r w:rsidRPr="007A14CF">
        <w:rPr>
          <w:rFonts w:ascii="Calibri" w:eastAsia="Calibri" w:hAnsi="Calibri" w:cs="Calibri"/>
          <w:sz w:val="24"/>
          <w:szCs w:val="24"/>
        </w:rPr>
        <w:t>snmp</w:t>
      </w:r>
      <w:proofErr w:type="spellEnd"/>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community</w:t>
      </w:r>
      <w:r w:rsidRPr="007A14CF">
        <w:rPr>
          <w:rFonts w:ascii="Calibri" w:eastAsia="Calibri" w:hAnsi="Calibri" w:cs="Calibri"/>
          <w:spacing w:val="-9"/>
          <w:sz w:val="24"/>
          <w:szCs w:val="24"/>
        </w:rPr>
        <w:t xml:space="preserve"> </w:t>
      </w:r>
      <w:r w:rsidRPr="007A14CF">
        <w:rPr>
          <w:rFonts w:ascii="Calibri" w:eastAsia="Calibri" w:hAnsi="Calibri" w:cs="Calibri"/>
          <w:sz w:val="24"/>
          <w:szCs w:val="24"/>
        </w:rPr>
        <w:t>t0</w:t>
      </w:r>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security-name</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cienaSecurityV1</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text-name</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 xml:space="preserve">cienaV1Community </w:t>
      </w: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z w:val="24"/>
          <w:szCs w:val="24"/>
        </w:rPr>
        <w:t xml:space="preserve"> view </w:t>
      </w:r>
      <w:proofErr w:type="spellStart"/>
      <w:r w:rsidRPr="007A14CF">
        <w:rPr>
          <w:rFonts w:ascii="Calibri" w:eastAsia="Calibri" w:hAnsi="Calibri" w:cs="Calibri"/>
          <w:sz w:val="24"/>
          <w:szCs w:val="24"/>
        </w:rPr>
        <w:t>cienaAll</w:t>
      </w:r>
      <w:proofErr w:type="spellEnd"/>
      <w:r w:rsidRPr="007A14CF">
        <w:rPr>
          <w:rFonts w:ascii="Calibri" w:eastAsia="Calibri" w:hAnsi="Calibri" w:cs="Calibri"/>
          <w:sz w:val="24"/>
          <w:szCs w:val="24"/>
        </w:rPr>
        <w:t xml:space="preserve"> include internet</w:t>
      </w:r>
    </w:p>
    <w:p w14:paraId="3FCD7124" w14:textId="77777777" w:rsidR="007A14CF" w:rsidRPr="007A14CF" w:rsidRDefault="007A14CF" w:rsidP="007A14CF">
      <w:pPr>
        <w:ind w:left="1260" w:right="1165"/>
        <w:rPr>
          <w:rFonts w:ascii="Calibri" w:eastAsia="Calibri" w:hAnsi="Calibri" w:cs="Calibri"/>
          <w:sz w:val="24"/>
          <w:szCs w:val="24"/>
        </w:rPr>
      </w:pPr>
      <w:proofErr w:type="spellStart"/>
      <w:r w:rsidRPr="007A14CF">
        <w:rPr>
          <w:rFonts w:ascii="Calibri" w:eastAsia="Calibri" w:hAnsi="Calibri" w:cs="Calibri"/>
          <w:sz w:val="24"/>
          <w:szCs w:val="24"/>
        </w:rPr>
        <w:t>snmp</w:t>
      </w:r>
      <w:proofErr w:type="spellEnd"/>
      <w:r w:rsidRPr="007A14CF">
        <w:rPr>
          <w:rFonts w:ascii="Calibri" w:eastAsia="Calibri" w:hAnsi="Calibri" w:cs="Calibri"/>
          <w:spacing w:val="-3"/>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group</w:t>
      </w:r>
      <w:r w:rsidRPr="007A14CF">
        <w:rPr>
          <w:rFonts w:ascii="Calibri" w:eastAsia="Calibri" w:hAnsi="Calibri" w:cs="Calibri"/>
          <w:spacing w:val="-3"/>
          <w:sz w:val="24"/>
          <w:szCs w:val="24"/>
        </w:rPr>
        <w:t xml:space="preserve"> </w:t>
      </w:r>
      <w:proofErr w:type="spellStart"/>
      <w:r w:rsidRPr="007A14CF">
        <w:rPr>
          <w:rFonts w:ascii="Calibri" w:eastAsia="Calibri" w:hAnsi="Calibri" w:cs="Calibri"/>
          <w:sz w:val="24"/>
          <w:szCs w:val="24"/>
        </w:rPr>
        <w:t>cienaGroup</w:t>
      </w:r>
      <w:proofErr w:type="spellEnd"/>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access</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v1</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no-auth-no-</w:t>
      </w:r>
      <w:proofErr w:type="spellStart"/>
      <w:r w:rsidRPr="007A14CF">
        <w:rPr>
          <w:rFonts w:ascii="Calibri" w:eastAsia="Calibri" w:hAnsi="Calibri" w:cs="Calibri"/>
          <w:sz w:val="24"/>
          <w:szCs w:val="24"/>
        </w:rPr>
        <w:t>priv</w:t>
      </w:r>
      <w:proofErr w:type="spellEnd"/>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context-match</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exact</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read-view</w:t>
      </w:r>
      <w:r w:rsidRPr="007A14CF">
        <w:rPr>
          <w:rFonts w:ascii="Calibri" w:eastAsia="Calibri" w:hAnsi="Calibri" w:cs="Calibri"/>
          <w:spacing w:val="-4"/>
          <w:sz w:val="24"/>
          <w:szCs w:val="24"/>
        </w:rPr>
        <w:t xml:space="preserve"> </w:t>
      </w:r>
      <w:proofErr w:type="spellStart"/>
      <w:r w:rsidRPr="007A14CF">
        <w:rPr>
          <w:rFonts w:ascii="Calibri" w:eastAsia="Calibri" w:hAnsi="Calibri" w:cs="Calibri"/>
          <w:sz w:val="24"/>
          <w:szCs w:val="24"/>
        </w:rPr>
        <w:t>cienaAll</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z w:val="24"/>
          <w:szCs w:val="24"/>
        </w:rPr>
        <w:t xml:space="preserve"> group </w:t>
      </w:r>
      <w:proofErr w:type="spellStart"/>
      <w:r w:rsidRPr="007A14CF">
        <w:rPr>
          <w:rFonts w:ascii="Calibri" w:eastAsia="Calibri" w:hAnsi="Calibri" w:cs="Calibri"/>
          <w:sz w:val="24"/>
          <w:szCs w:val="24"/>
        </w:rPr>
        <w:t>cienaGroup</w:t>
      </w:r>
      <w:proofErr w:type="spellEnd"/>
      <w:r w:rsidRPr="007A14CF">
        <w:rPr>
          <w:rFonts w:ascii="Calibri" w:eastAsia="Calibri" w:hAnsi="Calibri" w:cs="Calibri"/>
          <w:sz w:val="24"/>
          <w:szCs w:val="24"/>
        </w:rPr>
        <w:t xml:space="preserve"> member cienaSecurityV1 security-model v1</w:t>
      </w:r>
    </w:p>
    <w:p w14:paraId="477A36DD" w14:textId="77777777" w:rsidR="007A14CF" w:rsidRPr="007A14CF" w:rsidRDefault="007A14CF" w:rsidP="007A14CF">
      <w:pPr>
        <w:spacing w:before="8"/>
        <w:rPr>
          <w:rFonts w:ascii="Calibri" w:eastAsia="Calibri" w:hAnsi="Calibri" w:cs="Calibri"/>
          <w:sz w:val="19"/>
          <w:szCs w:val="24"/>
        </w:rPr>
      </w:pPr>
    </w:p>
    <w:p w14:paraId="36978C62" w14:textId="77777777" w:rsidR="007A14CF" w:rsidRPr="007A14CF" w:rsidRDefault="007A14CF" w:rsidP="007A14CF">
      <w:pPr>
        <w:rPr>
          <w:sz w:val="19"/>
        </w:rPr>
        <w:sectPr w:rsidR="007A14CF" w:rsidRPr="007A14CF">
          <w:pgSz w:w="12240" w:h="15840"/>
          <w:pgMar w:top="1520" w:right="0" w:bottom="280" w:left="0" w:header="720" w:footer="720" w:gutter="0"/>
          <w:cols w:space="720"/>
        </w:sectPr>
      </w:pPr>
    </w:p>
    <w:p w14:paraId="6EF16C1B" w14:textId="77777777" w:rsidR="007A14CF" w:rsidRPr="007A14CF" w:rsidRDefault="007A14CF" w:rsidP="007A14CF">
      <w:pPr>
        <w:spacing w:before="52"/>
        <w:ind w:left="1260"/>
        <w:rPr>
          <w:rFonts w:ascii="Calibri"/>
          <w:b/>
          <w:i/>
          <w:sz w:val="24"/>
        </w:rPr>
      </w:pPr>
      <w:r w:rsidRPr="007A14CF">
        <w:rPr>
          <w:rFonts w:ascii="Calibri"/>
          <w:b/>
          <w:i/>
          <w:spacing w:val="-2"/>
          <w:sz w:val="24"/>
        </w:rPr>
        <w:t>Output:</w:t>
      </w:r>
    </w:p>
    <w:p w14:paraId="3ECD4637" w14:textId="77777777" w:rsidR="007A14CF" w:rsidRPr="007A14CF" w:rsidRDefault="007A14CF" w:rsidP="007A14CF">
      <w:pPr>
        <w:numPr>
          <w:ilvl w:val="0"/>
          <w:numId w:val="38"/>
        </w:numPr>
        <w:tabs>
          <w:tab w:val="left" w:pos="1428"/>
        </w:tabs>
        <w:spacing w:before="1"/>
        <w:rPr>
          <w:rFonts w:eastAsia="Calibri" w:cs="Calibri"/>
          <w:sz w:val="14"/>
        </w:rPr>
      </w:pPr>
      <w:r w:rsidRPr="007A14CF">
        <w:rPr>
          <w:rFonts w:eastAsia="Calibri" w:cs="Calibri"/>
          <w:sz w:val="14"/>
        </w:rPr>
        <w:t>show</w:t>
      </w:r>
      <w:r w:rsidRPr="007A14CF">
        <w:rPr>
          <w:rFonts w:eastAsia="Calibri" w:cs="Calibri"/>
          <w:spacing w:val="-4"/>
          <w:sz w:val="14"/>
        </w:rPr>
        <w:t xml:space="preserve"> </w:t>
      </w:r>
      <w:proofErr w:type="spellStart"/>
      <w:r w:rsidRPr="007A14CF">
        <w:rPr>
          <w:rFonts w:eastAsia="Calibri" w:cs="Calibri"/>
          <w:spacing w:val="-4"/>
          <w:sz w:val="14"/>
        </w:rPr>
        <w:t>snmp</w:t>
      </w:r>
      <w:proofErr w:type="spellEnd"/>
    </w:p>
    <w:p w14:paraId="640B6FF0" w14:textId="359EB819" w:rsidR="007A14CF" w:rsidRPr="007A14CF" w:rsidRDefault="007A14CF" w:rsidP="007A14CF">
      <w:pPr>
        <w:ind w:left="1260"/>
        <w:rPr>
          <w:sz w:val="14"/>
        </w:rPr>
      </w:pPr>
      <w:r w:rsidRPr="007A14CF">
        <w:rPr>
          <w:noProof/>
        </w:rPr>
        <mc:AlternateContent>
          <mc:Choice Requires="wps">
            <w:drawing>
              <wp:anchor distT="0" distB="0" distL="114300" distR="114300" simplePos="0" relativeHeight="251659264" behindDoc="0" locked="0" layoutInCell="1" allowOverlap="1" wp14:anchorId="4C3894EB" wp14:editId="3B75E9FF">
                <wp:simplePos x="0" y="0"/>
                <wp:positionH relativeFrom="page">
                  <wp:posOffset>853440</wp:posOffset>
                </wp:positionH>
                <wp:positionV relativeFrom="paragraph">
                  <wp:posOffset>48895</wp:posOffset>
                </wp:positionV>
                <wp:extent cx="1440180" cy="0"/>
                <wp:effectExtent l="5715" t="3175" r="1905" b="6350"/>
                <wp:wrapNone/>
                <wp:docPr id="285" name="Straight Connector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FDD23" id="Straight Connector 36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80.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" strokeweight=".14486mm">
                <v:stroke dashstyle="dash"/>
                <w10:wrap anchorx="page"/>
              </v:line>
            </w:pict>
          </mc:Fallback>
        </mc:AlternateContent>
      </w:r>
      <w:r w:rsidRPr="007A14CF">
        <w:rPr>
          <w:w w:val="99"/>
          <w:sz w:val="14"/>
        </w:rPr>
        <w:t>+</w:t>
      </w:r>
    </w:p>
    <w:p w14:paraId="25D240BA" w14:textId="77777777" w:rsidR="007A14CF" w:rsidRPr="007A14CF" w:rsidRDefault="007A14CF" w:rsidP="007A14CF">
      <w:pPr>
        <w:rPr>
          <w:sz w:val="16"/>
        </w:rPr>
      </w:pPr>
      <w:r w:rsidRPr="007A14CF">
        <w:br w:type="column"/>
      </w:r>
    </w:p>
    <w:p w14:paraId="0E09E0B0" w14:textId="77777777" w:rsidR="007A14CF" w:rsidRPr="007A14CF" w:rsidRDefault="007A14CF" w:rsidP="007A14CF">
      <w:pPr>
        <w:rPr>
          <w:sz w:val="16"/>
        </w:rPr>
      </w:pPr>
    </w:p>
    <w:p w14:paraId="2BFD6D7F" w14:textId="2FE5326F" w:rsidR="007A14CF" w:rsidRPr="007A14CF" w:rsidRDefault="007A14CF" w:rsidP="007A14CF">
      <w:pPr>
        <w:tabs>
          <w:tab w:val="left" w:pos="4788"/>
        </w:tabs>
        <w:spacing w:before="142"/>
        <w:ind w:left="1260"/>
        <w:rPr>
          <w:sz w:val="14"/>
        </w:rPr>
      </w:pPr>
      <w:r w:rsidRPr="007A14CF">
        <w:rPr>
          <w:noProof/>
        </w:rPr>
        <mc:AlternateContent>
          <mc:Choice Requires="wps">
            <w:drawing>
              <wp:anchor distT="0" distB="0" distL="114300" distR="114300" simplePos="0" relativeHeight="251667456" behindDoc="1" locked="0" layoutInCell="1" allowOverlap="1" wp14:anchorId="31B5E672" wp14:editId="35B65B9C">
                <wp:simplePos x="0" y="0"/>
                <wp:positionH relativeFrom="page">
                  <wp:posOffset>3147695</wp:posOffset>
                </wp:positionH>
                <wp:positionV relativeFrom="paragraph">
                  <wp:posOffset>139065</wp:posOffset>
                </wp:positionV>
                <wp:extent cx="1440180" cy="0"/>
                <wp:effectExtent l="4445" t="3175" r="3175" b="6350"/>
                <wp:wrapNone/>
                <wp:docPr id="286" name="Straight Connector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AECC7" id="Straight Connector 36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10.95pt" to="361.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" strokeweight=".14486mm">
                <v:stroke dashstyle="dash"/>
                <w10:wrap anchorx="page"/>
              </v:line>
            </w:pict>
          </mc:Fallback>
        </mc:AlternateContent>
      </w:r>
      <w:r w:rsidRPr="007A14CF">
        <w:rPr>
          <w:sz w:val="14"/>
        </w:rPr>
        <w:t>SNMP</w:t>
      </w:r>
      <w:r w:rsidRPr="007A14CF">
        <w:rPr>
          <w:spacing w:val="-4"/>
          <w:sz w:val="14"/>
        </w:rPr>
        <w:t xml:space="preserve"> </w:t>
      </w:r>
      <w:r w:rsidRPr="007A14CF">
        <w:rPr>
          <w:spacing w:val="-2"/>
          <w:sz w:val="14"/>
        </w:rPr>
        <w:t>COMMUNITY</w:t>
      </w:r>
      <w:r w:rsidRPr="007A14CF">
        <w:rPr>
          <w:sz w:val="14"/>
        </w:rPr>
        <w:tab/>
      </w:r>
      <w:r w:rsidRPr="007A14CF">
        <w:rPr>
          <w:spacing w:val="-10"/>
          <w:sz w:val="14"/>
        </w:rPr>
        <w:t>+</w:t>
      </w:r>
    </w:p>
    <w:p w14:paraId="345E6566" w14:textId="77777777" w:rsidR="007A14CF" w:rsidRPr="007A14CF" w:rsidRDefault="007A14CF" w:rsidP="007A14CF">
      <w:pPr>
        <w:rPr>
          <w:sz w:val="14"/>
        </w:rPr>
        <w:sectPr w:rsidR="007A14CF" w:rsidRPr="007A14CF">
          <w:type w:val="continuous"/>
          <w:pgSz w:w="12240" w:h="15840"/>
          <w:pgMar w:top="1820" w:right="0" w:bottom="280" w:left="0" w:header="720" w:footer="720" w:gutter="0"/>
          <w:cols w:num="2" w:space="720" w:equalWidth="0">
            <w:col w:w="2224" w:space="212"/>
            <w:col w:w="9804"/>
          </w:cols>
        </w:sectPr>
      </w:pPr>
    </w:p>
    <w:p w14:paraId="2464BFBD" w14:textId="77777777" w:rsidR="007A14CF" w:rsidRPr="007A14CF" w:rsidRDefault="007A14CF" w:rsidP="007A14CF">
      <w:pPr>
        <w:tabs>
          <w:tab w:val="left" w:pos="4367"/>
          <w:tab w:val="left" w:pos="5879"/>
        </w:tabs>
        <w:ind w:left="1260"/>
        <w:rPr>
          <w:sz w:val="14"/>
        </w:rPr>
      </w:pPr>
      <w:r w:rsidRPr="007A14CF">
        <w:rPr>
          <w:sz w:val="14"/>
        </w:rPr>
        <w:t>|</w:t>
      </w:r>
      <w:r w:rsidRPr="007A14CF">
        <w:rPr>
          <w:spacing w:val="-7"/>
          <w:sz w:val="14"/>
        </w:rPr>
        <w:t xml:space="preserve"> </w:t>
      </w:r>
      <w:r w:rsidRPr="007A14CF">
        <w:rPr>
          <w:sz w:val="14"/>
        </w:rPr>
        <w:t>Community</w:t>
      </w:r>
      <w:r w:rsidRPr="007A14CF">
        <w:rPr>
          <w:spacing w:val="-4"/>
          <w:sz w:val="14"/>
        </w:rPr>
        <w:t xml:space="preserve"> </w:t>
      </w:r>
      <w:r w:rsidRPr="007A14CF">
        <w:rPr>
          <w:sz w:val="14"/>
        </w:rPr>
        <w:t>Index</w:t>
      </w:r>
      <w:r w:rsidRPr="007A14CF">
        <w:rPr>
          <w:spacing w:val="-4"/>
          <w:sz w:val="14"/>
        </w:rPr>
        <w:t xml:space="preserve"> </w:t>
      </w:r>
      <w:r w:rsidRPr="007A14CF">
        <w:rPr>
          <w:sz w:val="14"/>
        </w:rPr>
        <w:t>|</w:t>
      </w:r>
      <w:r w:rsidRPr="007A14CF">
        <w:rPr>
          <w:spacing w:val="-4"/>
          <w:sz w:val="14"/>
        </w:rPr>
        <w:t xml:space="preserve"> </w:t>
      </w:r>
      <w:r w:rsidRPr="007A14CF">
        <w:rPr>
          <w:sz w:val="14"/>
        </w:rPr>
        <w:t>Community</w:t>
      </w:r>
      <w:r w:rsidRPr="007A14CF">
        <w:rPr>
          <w:spacing w:val="-4"/>
          <w:sz w:val="14"/>
        </w:rPr>
        <w:t xml:space="preserve"> Name</w:t>
      </w:r>
      <w:r w:rsidRPr="007A14CF">
        <w:rPr>
          <w:sz w:val="14"/>
        </w:rPr>
        <w:tab/>
        <w:t>|</w:t>
      </w:r>
      <w:r w:rsidRPr="007A14CF">
        <w:rPr>
          <w:spacing w:val="-4"/>
          <w:sz w:val="14"/>
        </w:rPr>
        <w:t xml:space="preserve"> </w:t>
      </w:r>
      <w:r w:rsidRPr="007A14CF">
        <w:rPr>
          <w:sz w:val="14"/>
        </w:rPr>
        <w:t>Security</w:t>
      </w:r>
      <w:r w:rsidRPr="007A14CF">
        <w:rPr>
          <w:spacing w:val="-4"/>
          <w:sz w:val="14"/>
        </w:rPr>
        <w:t xml:space="preserve"> Name</w:t>
      </w:r>
      <w:r w:rsidRPr="007A14CF">
        <w:rPr>
          <w:sz w:val="14"/>
        </w:rPr>
        <w:tab/>
        <w:t>|</w:t>
      </w:r>
      <w:r w:rsidRPr="007A14CF">
        <w:rPr>
          <w:spacing w:val="-4"/>
          <w:sz w:val="14"/>
        </w:rPr>
        <w:t xml:space="preserve"> </w:t>
      </w:r>
      <w:r w:rsidRPr="007A14CF">
        <w:rPr>
          <w:sz w:val="14"/>
        </w:rPr>
        <w:t>Transport</w:t>
      </w:r>
      <w:r w:rsidRPr="007A14CF">
        <w:rPr>
          <w:spacing w:val="-4"/>
          <w:sz w:val="14"/>
        </w:rPr>
        <w:t xml:space="preserve"> </w:t>
      </w:r>
      <w:r w:rsidRPr="007A14CF">
        <w:rPr>
          <w:sz w:val="14"/>
        </w:rPr>
        <w:t>Tag</w:t>
      </w:r>
      <w:r w:rsidRPr="007A14CF">
        <w:rPr>
          <w:spacing w:val="-3"/>
          <w:sz w:val="14"/>
        </w:rPr>
        <w:t xml:space="preserve"> </w:t>
      </w:r>
      <w:r w:rsidRPr="007A14CF">
        <w:rPr>
          <w:spacing w:val="-10"/>
          <w:sz w:val="14"/>
        </w:rPr>
        <w:t>|</w:t>
      </w:r>
    </w:p>
    <w:p w14:paraId="481C8CA7" w14:textId="0BD6E598" w:rsidR="007A14CF" w:rsidRPr="007A14CF" w:rsidRDefault="007A14CF" w:rsidP="007A14CF">
      <w:pPr>
        <w:tabs>
          <w:tab w:val="left" w:pos="2772"/>
          <w:tab w:val="left" w:pos="4368"/>
          <w:tab w:val="left" w:pos="5880"/>
          <w:tab w:val="left" w:pos="7225"/>
        </w:tabs>
        <w:spacing w:before="2"/>
        <w:ind w:left="1260"/>
        <w:rPr>
          <w:sz w:val="14"/>
        </w:rPr>
      </w:pPr>
      <w:r w:rsidRPr="007A14CF">
        <w:rPr>
          <w:noProof/>
        </w:rPr>
        <mc:AlternateContent>
          <mc:Choice Requires="wps">
            <w:drawing>
              <wp:anchor distT="0" distB="0" distL="114300" distR="114300" simplePos="0" relativeHeight="251668480" behindDoc="1" locked="0" layoutInCell="1" allowOverlap="1" wp14:anchorId="2A566C8C" wp14:editId="2D5E0AF3">
                <wp:simplePos x="0" y="0"/>
                <wp:positionH relativeFrom="page">
                  <wp:posOffset>853440</wp:posOffset>
                </wp:positionH>
                <wp:positionV relativeFrom="paragraph">
                  <wp:posOffset>50165</wp:posOffset>
                </wp:positionV>
                <wp:extent cx="906780" cy="0"/>
                <wp:effectExtent l="5715" t="5715" r="1905" b="3810"/>
                <wp:wrapNone/>
                <wp:docPr id="287" name="Straight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8BBC9" id="Straight Connector 365"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95pt" to="138.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69504" behindDoc="1" locked="0" layoutInCell="1" allowOverlap="1" wp14:anchorId="508EF520" wp14:editId="14B4DCCD">
                <wp:simplePos x="0" y="0"/>
                <wp:positionH relativeFrom="page">
                  <wp:posOffset>1813560</wp:posOffset>
                </wp:positionH>
                <wp:positionV relativeFrom="paragraph">
                  <wp:posOffset>50165</wp:posOffset>
                </wp:positionV>
                <wp:extent cx="960120" cy="0"/>
                <wp:effectExtent l="3810" t="5715" r="7620" b="3810"/>
                <wp:wrapNone/>
                <wp:docPr id="288" name="Straight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FDFC8" id="Straight Connector 36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95pt" to="218.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0528" behindDoc="1" locked="0" layoutInCell="1" allowOverlap="1" wp14:anchorId="175EA44B" wp14:editId="6FCE9D34">
                <wp:simplePos x="0" y="0"/>
                <wp:positionH relativeFrom="page">
                  <wp:posOffset>2827655</wp:posOffset>
                </wp:positionH>
                <wp:positionV relativeFrom="paragraph">
                  <wp:posOffset>50165</wp:posOffset>
                </wp:positionV>
                <wp:extent cx="906780" cy="0"/>
                <wp:effectExtent l="8255" t="5715" r="8890" b="3810"/>
                <wp:wrapNone/>
                <wp:docPr id="289" name="Straight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B49F8" id="Straight Connector 36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3.95pt" to="294.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1552" behindDoc="1" locked="0" layoutInCell="1" allowOverlap="1" wp14:anchorId="24D198A8" wp14:editId="044F7461">
                <wp:simplePos x="0" y="0"/>
                <wp:positionH relativeFrom="page">
                  <wp:posOffset>3787775</wp:posOffset>
                </wp:positionH>
                <wp:positionV relativeFrom="paragraph">
                  <wp:posOffset>50165</wp:posOffset>
                </wp:positionV>
                <wp:extent cx="800100" cy="0"/>
                <wp:effectExtent l="6350" t="5715" r="3175" b="3810"/>
                <wp:wrapNone/>
                <wp:docPr id="290" name="Straight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34FC" id="Straight Connector 36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25pt,3.95pt" to="361.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0A4CB817" w14:textId="77777777" w:rsidR="007A14CF" w:rsidRPr="007A14CF" w:rsidRDefault="007A14CF" w:rsidP="007A14CF">
      <w:pPr>
        <w:tabs>
          <w:tab w:val="left" w:pos="2772"/>
          <w:tab w:val="left" w:pos="7223"/>
        </w:tabs>
        <w:ind w:left="1260"/>
        <w:rPr>
          <w:sz w:val="14"/>
        </w:rPr>
      </w:pPr>
      <w:r w:rsidRPr="007A14CF">
        <w:rPr>
          <w:sz w:val="14"/>
        </w:rPr>
        <w:t>|</w:t>
      </w:r>
      <w:r w:rsidRPr="007A14CF">
        <w:rPr>
          <w:spacing w:val="-1"/>
          <w:sz w:val="14"/>
        </w:rPr>
        <w:t xml:space="preserve"> </w:t>
      </w:r>
      <w:r w:rsidRPr="007A14CF">
        <w:rPr>
          <w:spacing w:val="-5"/>
          <w:sz w:val="14"/>
        </w:rPr>
        <w:t>t0</w:t>
      </w:r>
      <w:r w:rsidRPr="007A14CF">
        <w:rPr>
          <w:sz w:val="14"/>
        </w:rPr>
        <w:tab/>
        <w:t>|</w:t>
      </w:r>
      <w:r w:rsidRPr="007A14CF">
        <w:rPr>
          <w:spacing w:val="-7"/>
          <w:sz w:val="14"/>
        </w:rPr>
        <w:t xml:space="preserve"> </w:t>
      </w:r>
      <w:r w:rsidRPr="007A14CF">
        <w:rPr>
          <w:sz w:val="14"/>
        </w:rPr>
        <w:t>cienaV1Community</w:t>
      </w:r>
      <w:r w:rsidRPr="007A14CF">
        <w:rPr>
          <w:spacing w:val="-7"/>
          <w:sz w:val="14"/>
        </w:rPr>
        <w:t xml:space="preserve"> </w:t>
      </w:r>
      <w:r w:rsidRPr="007A14CF">
        <w:rPr>
          <w:sz w:val="14"/>
        </w:rPr>
        <w:t>|</w:t>
      </w:r>
      <w:r w:rsidRPr="007A14CF">
        <w:rPr>
          <w:spacing w:val="-7"/>
          <w:sz w:val="14"/>
        </w:rPr>
        <w:t xml:space="preserve"> </w:t>
      </w:r>
      <w:r w:rsidRPr="007A14CF">
        <w:rPr>
          <w:sz w:val="14"/>
        </w:rPr>
        <w:t>cienaSecurityV1</w:t>
      </w:r>
      <w:r w:rsidRPr="007A14CF">
        <w:rPr>
          <w:spacing w:val="-7"/>
          <w:sz w:val="14"/>
        </w:rPr>
        <w:t xml:space="preserve"> </w:t>
      </w:r>
      <w:r w:rsidRPr="007A14CF">
        <w:rPr>
          <w:spacing w:val="-10"/>
          <w:sz w:val="14"/>
        </w:rPr>
        <w:t>|</w:t>
      </w:r>
      <w:r w:rsidRPr="007A14CF">
        <w:rPr>
          <w:sz w:val="14"/>
        </w:rPr>
        <w:tab/>
      </w:r>
      <w:r w:rsidRPr="007A14CF">
        <w:rPr>
          <w:spacing w:val="-10"/>
          <w:sz w:val="14"/>
        </w:rPr>
        <w:t>|</w:t>
      </w:r>
    </w:p>
    <w:p w14:paraId="3C3F0087" w14:textId="3345EB08" w:rsidR="007A14CF" w:rsidRPr="007A14CF" w:rsidRDefault="007A14CF" w:rsidP="007A14CF">
      <w:pPr>
        <w:tabs>
          <w:tab w:val="left" w:pos="2772"/>
          <w:tab w:val="left" w:pos="4368"/>
          <w:tab w:val="left" w:pos="5880"/>
          <w:tab w:val="left" w:pos="7225"/>
        </w:tabs>
        <w:ind w:left="1260"/>
        <w:rPr>
          <w:sz w:val="14"/>
        </w:rPr>
      </w:pPr>
      <w:r w:rsidRPr="007A14CF">
        <w:rPr>
          <w:noProof/>
        </w:rPr>
        <mc:AlternateContent>
          <mc:Choice Requires="wps">
            <w:drawing>
              <wp:anchor distT="0" distB="0" distL="114300" distR="114300" simplePos="0" relativeHeight="251672576" behindDoc="1" locked="0" layoutInCell="1" allowOverlap="1" wp14:anchorId="17DA1C7B" wp14:editId="5568DF28">
                <wp:simplePos x="0" y="0"/>
                <wp:positionH relativeFrom="page">
                  <wp:posOffset>853440</wp:posOffset>
                </wp:positionH>
                <wp:positionV relativeFrom="paragraph">
                  <wp:posOffset>48895</wp:posOffset>
                </wp:positionV>
                <wp:extent cx="906780" cy="0"/>
                <wp:effectExtent l="5715" t="7620" r="1905" b="1905"/>
                <wp:wrapNone/>
                <wp:docPr id="291" name="Straight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18970" id="Straight Connector 36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8.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3600" behindDoc="1" locked="0" layoutInCell="1" allowOverlap="1" wp14:anchorId="25835E0C" wp14:editId="34918C96">
                <wp:simplePos x="0" y="0"/>
                <wp:positionH relativeFrom="page">
                  <wp:posOffset>1813560</wp:posOffset>
                </wp:positionH>
                <wp:positionV relativeFrom="paragraph">
                  <wp:posOffset>48895</wp:posOffset>
                </wp:positionV>
                <wp:extent cx="960120" cy="0"/>
                <wp:effectExtent l="3810" t="7620" r="7620" b="1905"/>
                <wp:wrapNone/>
                <wp:docPr id="292"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691B0" id="Straight Connector 36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4624" behindDoc="1" locked="0" layoutInCell="1" allowOverlap="1" wp14:anchorId="3BBBB126" wp14:editId="6846C96F">
                <wp:simplePos x="0" y="0"/>
                <wp:positionH relativeFrom="page">
                  <wp:posOffset>2827655</wp:posOffset>
                </wp:positionH>
                <wp:positionV relativeFrom="paragraph">
                  <wp:posOffset>48895</wp:posOffset>
                </wp:positionV>
                <wp:extent cx="906780" cy="0"/>
                <wp:effectExtent l="8255" t="7620" r="8890" b="1905"/>
                <wp:wrapNone/>
                <wp:docPr id="293"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C87B3" id="Straight Connector 359"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3.85pt" to="294.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5648" behindDoc="1" locked="0" layoutInCell="1" allowOverlap="1" wp14:anchorId="2A87E0E3" wp14:editId="2D9AA488">
                <wp:simplePos x="0" y="0"/>
                <wp:positionH relativeFrom="page">
                  <wp:posOffset>3787775</wp:posOffset>
                </wp:positionH>
                <wp:positionV relativeFrom="paragraph">
                  <wp:posOffset>48895</wp:posOffset>
                </wp:positionV>
                <wp:extent cx="800100" cy="0"/>
                <wp:effectExtent l="6350" t="7620" r="3175" b="1905"/>
                <wp:wrapNone/>
                <wp:docPr id="294" name="Straight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0B436" id="Straight Connector 358"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25pt,3.85pt" to="36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58042165" w14:textId="26424A30" w:rsidR="007A14CF" w:rsidRPr="007A14CF" w:rsidRDefault="007A14CF" w:rsidP="007A14CF">
      <w:pPr>
        <w:tabs>
          <w:tab w:val="left" w:pos="2268"/>
          <w:tab w:val="left" w:pos="4368"/>
        </w:tabs>
        <w:ind w:left="1260"/>
        <w:rPr>
          <w:sz w:val="14"/>
        </w:rPr>
      </w:pPr>
      <w:r w:rsidRPr="007A14CF">
        <w:rPr>
          <w:noProof/>
        </w:rPr>
        <mc:AlternateContent>
          <mc:Choice Requires="wps">
            <w:drawing>
              <wp:anchor distT="0" distB="0" distL="114300" distR="114300" simplePos="0" relativeHeight="251676672" behindDoc="1" locked="0" layoutInCell="1" allowOverlap="1" wp14:anchorId="39CB3563" wp14:editId="442DA5E6">
                <wp:simplePos x="0" y="0"/>
                <wp:positionH relativeFrom="page">
                  <wp:posOffset>853440</wp:posOffset>
                </wp:positionH>
                <wp:positionV relativeFrom="paragraph">
                  <wp:posOffset>48895</wp:posOffset>
                </wp:positionV>
                <wp:extent cx="533400" cy="0"/>
                <wp:effectExtent l="5715" t="3175" r="3810" b="6350"/>
                <wp:wrapNone/>
                <wp:docPr id="295" name="Straight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E1893" id="Straight Connector 357"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09.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7696" behindDoc="1" locked="0" layoutInCell="1" allowOverlap="1" wp14:anchorId="43CBF766" wp14:editId="4DF633B6">
                <wp:simplePos x="0" y="0"/>
                <wp:positionH relativeFrom="page">
                  <wp:posOffset>2240280</wp:posOffset>
                </wp:positionH>
                <wp:positionV relativeFrom="paragraph">
                  <wp:posOffset>48895</wp:posOffset>
                </wp:positionV>
                <wp:extent cx="533400" cy="0"/>
                <wp:effectExtent l="1905" t="3175" r="7620" b="6350"/>
                <wp:wrapNone/>
                <wp:docPr id="296" name="Straight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F1665" id="Straight Connector 356"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4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" strokeweight=".14486mm">
                <v:stroke dashstyle="dash"/>
                <w10:wrap anchorx="page"/>
              </v:line>
            </w:pict>
          </mc:Fallback>
        </mc:AlternateContent>
      </w:r>
      <w:r w:rsidRPr="007A14CF">
        <w:rPr>
          <w:spacing w:val="-10"/>
          <w:sz w:val="14"/>
        </w:rPr>
        <w:t>+</w:t>
      </w:r>
      <w:r w:rsidRPr="007A14CF">
        <w:rPr>
          <w:sz w:val="14"/>
        </w:rPr>
        <w:tab/>
        <w:t>SNMP</w:t>
      </w:r>
      <w:r w:rsidRPr="007A14CF">
        <w:rPr>
          <w:spacing w:val="-4"/>
          <w:sz w:val="14"/>
        </w:rPr>
        <w:t xml:space="preserve"> </w:t>
      </w:r>
      <w:r w:rsidRPr="007A14CF">
        <w:rPr>
          <w:sz w:val="14"/>
        </w:rPr>
        <w:t>VACM</w:t>
      </w:r>
      <w:r w:rsidRPr="007A14CF">
        <w:rPr>
          <w:spacing w:val="-3"/>
          <w:sz w:val="14"/>
        </w:rPr>
        <w:t xml:space="preserve"> </w:t>
      </w:r>
      <w:r w:rsidRPr="007A14CF">
        <w:rPr>
          <w:spacing w:val="-4"/>
          <w:sz w:val="14"/>
        </w:rPr>
        <w:t>VIEW</w:t>
      </w:r>
      <w:r w:rsidRPr="007A14CF">
        <w:rPr>
          <w:sz w:val="14"/>
        </w:rPr>
        <w:tab/>
      </w:r>
      <w:r w:rsidRPr="007A14CF">
        <w:rPr>
          <w:spacing w:val="-10"/>
          <w:sz w:val="14"/>
        </w:rPr>
        <w:t>+</w:t>
      </w:r>
    </w:p>
    <w:p w14:paraId="3181FE2D" w14:textId="77777777" w:rsidR="007A14CF" w:rsidRPr="007A14CF" w:rsidRDefault="007A14CF" w:rsidP="007A14CF">
      <w:pPr>
        <w:tabs>
          <w:tab w:val="left" w:pos="4367"/>
        </w:tabs>
        <w:ind w:left="1260"/>
        <w:rPr>
          <w:sz w:val="14"/>
        </w:rPr>
      </w:pPr>
      <w:r w:rsidRPr="007A14CF">
        <w:rPr>
          <w:sz w:val="14"/>
        </w:rPr>
        <w:t>|</w:t>
      </w:r>
      <w:r w:rsidRPr="007A14CF">
        <w:rPr>
          <w:spacing w:val="-3"/>
          <w:sz w:val="14"/>
        </w:rPr>
        <w:t xml:space="preserve"> </w:t>
      </w:r>
      <w:proofErr w:type="spellStart"/>
      <w:r w:rsidRPr="007A14CF">
        <w:rPr>
          <w:sz w:val="14"/>
        </w:rPr>
        <w:t>Viewtree</w:t>
      </w:r>
      <w:proofErr w:type="spellEnd"/>
      <w:r w:rsidRPr="007A14CF">
        <w:rPr>
          <w:spacing w:val="-3"/>
          <w:sz w:val="14"/>
        </w:rPr>
        <w:t xml:space="preserve"> </w:t>
      </w:r>
      <w:r w:rsidRPr="007A14CF">
        <w:rPr>
          <w:sz w:val="14"/>
        </w:rPr>
        <w:t>Name</w:t>
      </w:r>
      <w:r w:rsidRPr="007A14CF">
        <w:rPr>
          <w:spacing w:val="-2"/>
          <w:sz w:val="14"/>
        </w:rPr>
        <w:t xml:space="preserve"> </w:t>
      </w:r>
      <w:r w:rsidRPr="007A14CF">
        <w:rPr>
          <w:sz w:val="14"/>
        </w:rPr>
        <w:t>|</w:t>
      </w:r>
      <w:r w:rsidRPr="007A14CF">
        <w:rPr>
          <w:spacing w:val="-3"/>
          <w:sz w:val="14"/>
        </w:rPr>
        <w:t xml:space="preserve"> </w:t>
      </w:r>
      <w:r w:rsidRPr="007A14CF">
        <w:rPr>
          <w:sz w:val="14"/>
        </w:rPr>
        <w:t>Subtree</w:t>
      </w:r>
      <w:r w:rsidRPr="007A14CF">
        <w:rPr>
          <w:spacing w:val="79"/>
          <w:sz w:val="14"/>
        </w:rPr>
        <w:t xml:space="preserve"> </w:t>
      </w:r>
      <w:r w:rsidRPr="007A14CF">
        <w:rPr>
          <w:sz w:val="14"/>
        </w:rPr>
        <w:t>|</w:t>
      </w:r>
      <w:r w:rsidRPr="007A14CF">
        <w:rPr>
          <w:spacing w:val="-3"/>
          <w:sz w:val="14"/>
        </w:rPr>
        <w:t xml:space="preserve"> </w:t>
      </w:r>
      <w:r w:rsidRPr="007A14CF">
        <w:rPr>
          <w:spacing w:val="-4"/>
          <w:sz w:val="14"/>
        </w:rPr>
        <w:t>Type</w:t>
      </w:r>
      <w:r w:rsidRPr="007A14CF">
        <w:rPr>
          <w:sz w:val="14"/>
        </w:rPr>
        <w:tab/>
      </w:r>
      <w:r w:rsidRPr="007A14CF">
        <w:rPr>
          <w:spacing w:val="-10"/>
          <w:sz w:val="14"/>
        </w:rPr>
        <w:t>|</w:t>
      </w:r>
    </w:p>
    <w:p w14:paraId="6300E00F" w14:textId="53546AD3" w:rsidR="007A14CF" w:rsidRPr="007A14CF" w:rsidRDefault="007A14CF" w:rsidP="007A14CF">
      <w:pPr>
        <w:tabs>
          <w:tab w:val="left" w:pos="2604"/>
          <w:tab w:val="left" w:pos="3528"/>
          <w:tab w:val="left" w:pos="4368"/>
        </w:tabs>
        <w:ind w:left="1260"/>
        <w:rPr>
          <w:sz w:val="14"/>
        </w:rPr>
      </w:pPr>
      <w:r w:rsidRPr="007A14CF">
        <w:rPr>
          <w:noProof/>
        </w:rPr>
        <mc:AlternateContent>
          <mc:Choice Requires="wps">
            <w:drawing>
              <wp:anchor distT="0" distB="0" distL="114300" distR="114300" simplePos="0" relativeHeight="251678720" behindDoc="1" locked="0" layoutInCell="1" allowOverlap="1" wp14:anchorId="02DED522" wp14:editId="37F1D3BA">
                <wp:simplePos x="0" y="0"/>
                <wp:positionH relativeFrom="page">
                  <wp:posOffset>853440</wp:posOffset>
                </wp:positionH>
                <wp:positionV relativeFrom="paragraph">
                  <wp:posOffset>48895</wp:posOffset>
                </wp:positionV>
                <wp:extent cx="800100" cy="0"/>
                <wp:effectExtent l="5715" t="4445" r="3810" b="5080"/>
                <wp:wrapNone/>
                <wp:docPr id="297" name="Straight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42C8D" id="Straight Connector 355"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0.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679744" behindDoc="1" locked="0" layoutInCell="1" allowOverlap="1" wp14:anchorId="39A31AFF" wp14:editId="3FC6B411">
                <wp:simplePos x="0" y="0"/>
                <wp:positionH relativeFrom="page">
                  <wp:posOffset>1706880</wp:posOffset>
                </wp:positionH>
                <wp:positionV relativeFrom="paragraph">
                  <wp:posOffset>48895</wp:posOffset>
                </wp:positionV>
                <wp:extent cx="533400" cy="0"/>
                <wp:effectExtent l="1905" t="4445" r="7620" b="5080"/>
                <wp:wrapNone/>
                <wp:docPr id="298" name="Straight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D54CD" id="Straight Connector 354"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85pt" to="176.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EI0B7bAAAABwEAAA8AAABkcnMvZG93bnJl&#10;di54bWxMjsFOwzAQRO9I/IO1SNyoQxBtFeJUEVIPcKhEy6U3J17iiHhtxW6b8PUsXOD4NKOZV24m&#10;N4gzjrH3pOB+kYFAar3pqVPwftjerUHEpMnowRMqmDHCprq+KnVh/IXe8LxPneARioVWYFMKhZSx&#10;teh0XPiAxNmHH51OjGMnzagvPO4GmWfZUjrdEz9YHfDZYvu5PzkF/W4XXoOV3aGet2Y+di9183VU&#10;6vZmqp9AJJzSXxl+9FkdKnZq/IlMFIOCfLlm9aRgtQLB+cNj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BBCNAe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0768" behindDoc="1" locked="0" layoutInCell="1" allowOverlap="1" wp14:anchorId="414F7178" wp14:editId="4E64481B">
                <wp:simplePos x="0" y="0"/>
                <wp:positionH relativeFrom="page">
                  <wp:posOffset>2293620</wp:posOffset>
                </wp:positionH>
                <wp:positionV relativeFrom="paragraph">
                  <wp:posOffset>48895</wp:posOffset>
                </wp:positionV>
                <wp:extent cx="480060" cy="0"/>
                <wp:effectExtent l="7620" t="4445" r="7620" b="5080"/>
                <wp:wrapNone/>
                <wp:docPr id="299" name="Straight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4E4B2" id="Straight Connector 353"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33A085E1" w14:textId="77777777" w:rsidR="007A14CF" w:rsidRPr="007A14CF" w:rsidRDefault="007A14CF" w:rsidP="007A14CF">
      <w:pPr>
        <w:tabs>
          <w:tab w:val="left" w:pos="2604"/>
        </w:tabs>
        <w:ind w:left="1260"/>
        <w:rPr>
          <w:sz w:val="14"/>
        </w:rPr>
      </w:pPr>
      <w:r w:rsidRPr="007A14CF">
        <w:rPr>
          <w:sz w:val="14"/>
        </w:rPr>
        <w:t>|</w:t>
      </w:r>
      <w:r w:rsidRPr="007A14CF">
        <w:rPr>
          <w:spacing w:val="-1"/>
          <w:sz w:val="14"/>
        </w:rPr>
        <w:t xml:space="preserve"> </w:t>
      </w:r>
      <w:proofErr w:type="spellStart"/>
      <w:r w:rsidRPr="007A14CF">
        <w:rPr>
          <w:spacing w:val="-2"/>
          <w:sz w:val="14"/>
        </w:rPr>
        <w:t>cienaAll</w:t>
      </w:r>
      <w:proofErr w:type="spellEnd"/>
      <w:r w:rsidRPr="007A14CF">
        <w:rPr>
          <w:sz w:val="14"/>
        </w:rPr>
        <w:tab/>
        <w:t>|</w:t>
      </w:r>
      <w:r w:rsidRPr="007A14CF">
        <w:rPr>
          <w:spacing w:val="-4"/>
          <w:sz w:val="14"/>
        </w:rPr>
        <w:t xml:space="preserve"> </w:t>
      </w:r>
      <w:r w:rsidRPr="007A14CF">
        <w:rPr>
          <w:sz w:val="14"/>
        </w:rPr>
        <w:t>internet</w:t>
      </w:r>
      <w:r w:rsidRPr="007A14CF">
        <w:rPr>
          <w:spacing w:val="-4"/>
          <w:sz w:val="14"/>
        </w:rPr>
        <w:t xml:space="preserve"> </w:t>
      </w:r>
      <w:r w:rsidRPr="007A14CF">
        <w:rPr>
          <w:sz w:val="14"/>
        </w:rPr>
        <w:t>|</w:t>
      </w:r>
      <w:r w:rsidRPr="007A14CF">
        <w:rPr>
          <w:spacing w:val="-3"/>
          <w:sz w:val="14"/>
        </w:rPr>
        <w:t xml:space="preserve"> </w:t>
      </w:r>
      <w:r w:rsidRPr="007A14CF">
        <w:rPr>
          <w:sz w:val="14"/>
        </w:rPr>
        <w:t>include</w:t>
      </w:r>
      <w:r w:rsidRPr="007A14CF">
        <w:rPr>
          <w:spacing w:val="-4"/>
          <w:sz w:val="14"/>
        </w:rPr>
        <w:t xml:space="preserve"> </w:t>
      </w:r>
      <w:r w:rsidRPr="007A14CF">
        <w:rPr>
          <w:spacing w:val="-10"/>
          <w:sz w:val="14"/>
        </w:rPr>
        <w:t>|</w:t>
      </w:r>
    </w:p>
    <w:p w14:paraId="303CC7D4" w14:textId="028E7661" w:rsidR="007A14CF" w:rsidRPr="007A14CF" w:rsidRDefault="007A14CF" w:rsidP="007A14CF">
      <w:pPr>
        <w:tabs>
          <w:tab w:val="left" w:pos="2604"/>
          <w:tab w:val="left" w:pos="3528"/>
          <w:tab w:val="left" w:pos="4368"/>
        </w:tabs>
        <w:ind w:left="1260"/>
        <w:rPr>
          <w:sz w:val="14"/>
        </w:rPr>
      </w:pPr>
      <w:r w:rsidRPr="007A14CF">
        <w:rPr>
          <w:noProof/>
        </w:rPr>
        <mc:AlternateContent>
          <mc:Choice Requires="wps">
            <w:drawing>
              <wp:anchor distT="0" distB="0" distL="114300" distR="114300" simplePos="0" relativeHeight="251681792" behindDoc="1" locked="0" layoutInCell="1" allowOverlap="1" wp14:anchorId="1FC0E85B" wp14:editId="6605AB6E">
                <wp:simplePos x="0" y="0"/>
                <wp:positionH relativeFrom="page">
                  <wp:posOffset>853440</wp:posOffset>
                </wp:positionH>
                <wp:positionV relativeFrom="paragraph">
                  <wp:posOffset>48895</wp:posOffset>
                </wp:positionV>
                <wp:extent cx="800100" cy="0"/>
                <wp:effectExtent l="5715" t="6350" r="3810" b="3175"/>
                <wp:wrapNone/>
                <wp:docPr id="300"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CBFCD" id="Straight Connector 352"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0.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2816" behindDoc="1" locked="0" layoutInCell="1" allowOverlap="1" wp14:anchorId="469EA3C7" wp14:editId="3E37836A">
                <wp:simplePos x="0" y="0"/>
                <wp:positionH relativeFrom="page">
                  <wp:posOffset>1706880</wp:posOffset>
                </wp:positionH>
                <wp:positionV relativeFrom="paragraph">
                  <wp:posOffset>48895</wp:posOffset>
                </wp:positionV>
                <wp:extent cx="533400" cy="0"/>
                <wp:effectExtent l="1905" t="6350" r="7620" b="3175"/>
                <wp:wrapNone/>
                <wp:docPr id="301" name="Straight Connector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0C269" id="Straight Connector 351"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85pt" to="176.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EI0B7bAAAABwEAAA8AAABkcnMvZG93bnJl&#10;di54bWxMjsFOwzAQRO9I/IO1SNyoQxBtFeJUEVIPcKhEy6U3J17iiHhtxW6b8PUsXOD4NKOZV24m&#10;N4gzjrH3pOB+kYFAar3pqVPwftjerUHEpMnowRMqmDHCprq+KnVh/IXe8LxPneARioVWYFMKhZSx&#10;teh0XPiAxNmHH51OjGMnzagvPO4GmWfZUjrdEz9YHfDZYvu5PzkF/W4XXoOV3aGet2Y+di9183VU&#10;6vZmqp9AJJzSXxl+9FkdKnZq/IlMFIOCfLlm9aRgtQLB+cNj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BBCNAe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3840" behindDoc="1" locked="0" layoutInCell="1" allowOverlap="1" wp14:anchorId="4EFDF663" wp14:editId="0A3A3640">
                <wp:simplePos x="0" y="0"/>
                <wp:positionH relativeFrom="page">
                  <wp:posOffset>2293620</wp:posOffset>
                </wp:positionH>
                <wp:positionV relativeFrom="paragraph">
                  <wp:posOffset>48895</wp:posOffset>
                </wp:positionV>
                <wp:extent cx="480060" cy="0"/>
                <wp:effectExtent l="7620" t="6350" r="7620" b="3175"/>
                <wp:wrapNone/>
                <wp:docPr id="302" name="Straight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16845" id="Straight Connector 350"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26CAE79C" w14:textId="77777777" w:rsidR="007A14CF" w:rsidRPr="007A14CF" w:rsidRDefault="007A14CF" w:rsidP="007A14CF">
      <w:pPr>
        <w:tabs>
          <w:tab w:val="left" w:leader="hyphen" w:pos="5292"/>
        </w:tabs>
        <w:spacing w:line="158" w:lineRule="exact"/>
        <w:ind w:left="1260"/>
        <w:rPr>
          <w:sz w:val="14"/>
        </w:rPr>
      </w:pPr>
      <w:r w:rsidRPr="007A14CF">
        <w:rPr>
          <w:sz w:val="14"/>
        </w:rPr>
        <w:t>+------------</w:t>
      </w:r>
      <w:r w:rsidRPr="007A14CF">
        <w:rPr>
          <w:spacing w:val="-6"/>
          <w:sz w:val="14"/>
        </w:rPr>
        <w:t xml:space="preserve"> </w:t>
      </w:r>
      <w:r w:rsidRPr="007A14CF">
        <w:rPr>
          <w:sz w:val="14"/>
        </w:rPr>
        <w:t>SNMP</w:t>
      </w:r>
      <w:r w:rsidRPr="007A14CF">
        <w:rPr>
          <w:spacing w:val="-5"/>
          <w:sz w:val="14"/>
        </w:rPr>
        <w:t xml:space="preserve"> </w:t>
      </w:r>
      <w:r w:rsidRPr="007A14CF">
        <w:rPr>
          <w:sz w:val="14"/>
        </w:rPr>
        <w:t>VACM</w:t>
      </w:r>
      <w:r w:rsidRPr="007A14CF">
        <w:rPr>
          <w:spacing w:val="-6"/>
          <w:sz w:val="14"/>
        </w:rPr>
        <w:t xml:space="preserve"> </w:t>
      </w:r>
      <w:r w:rsidRPr="007A14CF">
        <w:rPr>
          <w:sz w:val="14"/>
        </w:rPr>
        <w:t>GROUP</w:t>
      </w:r>
      <w:r w:rsidRPr="007A14CF">
        <w:rPr>
          <w:spacing w:val="-5"/>
          <w:sz w:val="14"/>
        </w:rPr>
        <w:t xml:space="preserve"> </w:t>
      </w:r>
      <w:r w:rsidRPr="007A14CF">
        <w:rPr>
          <w:spacing w:val="-2"/>
          <w:sz w:val="14"/>
        </w:rPr>
        <w:t>MEMBER</w:t>
      </w:r>
      <w:r w:rsidRPr="007A14CF">
        <w:rPr>
          <w:sz w:val="14"/>
        </w:rPr>
        <w:tab/>
      </w:r>
      <w:r w:rsidRPr="007A14CF">
        <w:rPr>
          <w:spacing w:val="-10"/>
          <w:sz w:val="14"/>
        </w:rPr>
        <w:t>+</w:t>
      </w:r>
    </w:p>
    <w:p w14:paraId="51240C1C" w14:textId="77777777" w:rsidR="007A14CF" w:rsidRPr="007A14CF" w:rsidRDefault="007A14CF" w:rsidP="007A14CF">
      <w:pPr>
        <w:tabs>
          <w:tab w:val="left" w:pos="5291"/>
        </w:tabs>
        <w:ind w:left="1260"/>
        <w:rPr>
          <w:sz w:val="14"/>
        </w:rPr>
      </w:pPr>
      <w:r w:rsidRPr="007A14CF">
        <w:rPr>
          <w:sz w:val="14"/>
        </w:rPr>
        <w:t>|</w:t>
      </w:r>
      <w:r w:rsidRPr="007A14CF">
        <w:rPr>
          <w:spacing w:val="-4"/>
          <w:sz w:val="14"/>
        </w:rPr>
        <w:t xml:space="preserve"> </w:t>
      </w:r>
      <w:r w:rsidRPr="007A14CF">
        <w:rPr>
          <w:sz w:val="14"/>
        </w:rPr>
        <w:t>Group</w:t>
      </w:r>
      <w:r w:rsidRPr="007A14CF">
        <w:rPr>
          <w:spacing w:val="-3"/>
          <w:sz w:val="14"/>
        </w:rPr>
        <w:t xml:space="preserve"> </w:t>
      </w:r>
      <w:r w:rsidRPr="007A14CF">
        <w:rPr>
          <w:sz w:val="14"/>
        </w:rPr>
        <w:t>Name</w:t>
      </w:r>
      <w:r w:rsidRPr="007A14CF">
        <w:rPr>
          <w:spacing w:val="-4"/>
          <w:sz w:val="14"/>
        </w:rPr>
        <w:t xml:space="preserve"> </w:t>
      </w:r>
      <w:r w:rsidRPr="007A14CF">
        <w:rPr>
          <w:sz w:val="14"/>
        </w:rPr>
        <w:t>|</w:t>
      </w:r>
      <w:r w:rsidRPr="007A14CF">
        <w:rPr>
          <w:spacing w:val="-3"/>
          <w:sz w:val="14"/>
        </w:rPr>
        <w:t xml:space="preserve"> </w:t>
      </w:r>
      <w:r w:rsidRPr="007A14CF">
        <w:rPr>
          <w:sz w:val="14"/>
        </w:rPr>
        <w:t>Security</w:t>
      </w:r>
      <w:r w:rsidRPr="007A14CF">
        <w:rPr>
          <w:spacing w:val="-4"/>
          <w:sz w:val="14"/>
        </w:rPr>
        <w:t xml:space="preserve"> </w:t>
      </w:r>
      <w:r w:rsidRPr="007A14CF">
        <w:rPr>
          <w:sz w:val="14"/>
        </w:rPr>
        <w:t>Model</w:t>
      </w:r>
      <w:r w:rsidRPr="007A14CF">
        <w:rPr>
          <w:spacing w:val="-3"/>
          <w:sz w:val="14"/>
        </w:rPr>
        <w:t xml:space="preserve"> </w:t>
      </w:r>
      <w:r w:rsidRPr="007A14CF">
        <w:rPr>
          <w:sz w:val="14"/>
        </w:rPr>
        <w:t>|</w:t>
      </w:r>
      <w:r w:rsidRPr="007A14CF">
        <w:rPr>
          <w:spacing w:val="-4"/>
          <w:sz w:val="14"/>
        </w:rPr>
        <w:t xml:space="preserve"> </w:t>
      </w:r>
      <w:r w:rsidRPr="007A14CF">
        <w:rPr>
          <w:sz w:val="14"/>
        </w:rPr>
        <w:t>Security</w:t>
      </w:r>
      <w:r w:rsidRPr="007A14CF">
        <w:rPr>
          <w:spacing w:val="-3"/>
          <w:sz w:val="14"/>
        </w:rPr>
        <w:t xml:space="preserve"> </w:t>
      </w:r>
      <w:r w:rsidRPr="007A14CF">
        <w:rPr>
          <w:spacing w:val="-4"/>
          <w:sz w:val="14"/>
        </w:rPr>
        <w:t>Name</w:t>
      </w:r>
      <w:r w:rsidRPr="007A14CF">
        <w:rPr>
          <w:sz w:val="14"/>
        </w:rPr>
        <w:tab/>
      </w:r>
      <w:r w:rsidRPr="007A14CF">
        <w:rPr>
          <w:spacing w:val="-10"/>
          <w:sz w:val="14"/>
        </w:rPr>
        <w:t>|</w:t>
      </w:r>
    </w:p>
    <w:p w14:paraId="6EF1701A" w14:textId="79B059A9" w:rsidR="007A14CF" w:rsidRPr="007A14CF" w:rsidRDefault="007A14CF" w:rsidP="007A14CF">
      <w:pPr>
        <w:tabs>
          <w:tab w:val="left" w:pos="2352"/>
          <w:tab w:val="left" w:pos="3780"/>
          <w:tab w:val="left" w:pos="5292"/>
        </w:tabs>
        <w:spacing w:line="158" w:lineRule="exact"/>
        <w:ind w:left="1260"/>
        <w:rPr>
          <w:sz w:val="14"/>
        </w:rPr>
      </w:pPr>
      <w:r w:rsidRPr="007A14CF">
        <w:rPr>
          <w:noProof/>
        </w:rPr>
        <mc:AlternateContent>
          <mc:Choice Requires="wps">
            <w:drawing>
              <wp:anchor distT="0" distB="0" distL="114300" distR="114300" simplePos="0" relativeHeight="251684864" behindDoc="1" locked="0" layoutInCell="1" allowOverlap="1" wp14:anchorId="7FE21FC8" wp14:editId="2AB8415D">
                <wp:simplePos x="0" y="0"/>
                <wp:positionH relativeFrom="page">
                  <wp:posOffset>853440</wp:posOffset>
                </wp:positionH>
                <wp:positionV relativeFrom="paragraph">
                  <wp:posOffset>48895</wp:posOffset>
                </wp:positionV>
                <wp:extent cx="640080" cy="0"/>
                <wp:effectExtent l="5715" t="3175" r="1905" b="6350"/>
                <wp:wrapNone/>
                <wp:docPr id="303" name="Straight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93C1A" id="Straight Connector 349"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5888" behindDoc="1" locked="0" layoutInCell="1" allowOverlap="1" wp14:anchorId="20EA4A79" wp14:editId="2601FA55">
                <wp:simplePos x="0" y="0"/>
                <wp:positionH relativeFrom="page">
                  <wp:posOffset>1546860</wp:posOffset>
                </wp:positionH>
                <wp:positionV relativeFrom="paragraph">
                  <wp:posOffset>48895</wp:posOffset>
                </wp:positionV>
                <wp:extent cx="853440" cy="0"/>
                <wp:effectExtent l="3810" t="3175" r="0" b="6350"/>
                <wp:wrapNone/>
                <wp:docPr id="304" name="Straight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D6833" id="Straight Connector 348"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6912" behindDoc="1" locked="0" layoutInCell="1" allowOverlap="1" wp14:anchorId="5737BF86" wp14:editId="3FCD5E69">
                <wp:simplePos x="0" y="0"/>
                <wp:positionH relativeFrom="page">
                  <wp:posOffset>2453640</wp:posOffset>
                </wp:positionH>
                <wp:positionV relativeFrom="paragraph">
                  <wp:posOffset>48895</wp:posOffset>
                </wp:positionV>
                <wp:extent cx="906780" cy="0"/>
                <wp:effectExtent l="5715" t="3175" r="1905" b="6350"/>
                <wp:wrapNone/>
                <wp:docPr id="305" name="Straight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994AB" id="Straight Connector 347"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64.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3F667ECB" w14:textId="77777777" w:rsidR="007A14CF" w:rsidRPr="007A14CF" w:rsidRDefault="007A14CF" w:rsidP="007A14CF">
      <w:pPr>
        <w:tabs>
          <w:tab w:val="left" w:pos="3779"/>
        </w:tabs>
        <w:ind w:left="1260"/>
        <w:rPr>
          <w:sz w:val="14"/>
        </w:rPr>
      </w:pPr>
      <w:r w:rsidRPr="007A14CF">
        <w:rPr>
          <w:sz w:val="14"/>
        </w:rPr>
        <w:t>|</w:t>
      </w:r>
      <w:r w:rsidRPr="007A14CF">
        <w:rPr>
          <w:spacing w:val="-4"/>
          <w:sz w:val="14"/>
        </w:rPr>
        <w:t xml:space="preserve"> </w:t>
      </w:r>
      <w:proofErr w:type="spellStart"/>
      <w:r w:rsidRPr="007A14CF">
        <w:rPr>
          <w:sz w:val="14"/>
        </w:rPr>
        <w:t>cienaGroup</w:t>
      </w:r>
      <w:proofErr w:type="spellEnd"/>
      <w:r w:rsidRPr="007A14CF">
        <w:rPr>
          <w:spacing w:val="-3"/>
          <w:sz w:val="14"/>
        </w:rPr>
        <w:t xml:space="preserve"> </w:t>
      </w:r>
      <w:r w:rsidRPr="007A14CF">
        <w:rPr>
          <w:sz w:val="14"/>
        </w:rPr>
        <w:t>|</w:t>
      </w:r>
      <w:r w:rsidRPr="007A14CF">
        <w:rPr>
          <w:spacing w:val="-4"/>
          <w:sz w:val="14"/>
        </w:rPr>
        <w:t xml:space="preserve"> </w:t>
      </w:r>
      <w:r w:rsidRPr="007A14CF">
        <w:rPr>
          <w:spacing w:val="-5"/>
          <w:sz w:val="14"/>
        </w:rPr>
        <w:t>v1</w:t>
      </w:r>
      <w:r w:rsidRPr="007A14CF">
        <w:rPr>
          <w:sz w:val="14"/>
        </w:rPr>
        <w:tab/>
        <w:t>|</w:t>
      </w:r>
      <w:r w:rsidRPr="007A14CF">
        <w:rPr>
          <w:spacing w:val="-6"/>
          <w:sz w:val="14"/>
        </w:rPr>
        <w:t xml:space="preserve"> </w:t>
      </w:r>
      <w:r w:rsidRPr="007A14CF">
        <w:rPr>
          <w:sz w:val="14"/>
        </w:rPr>
        <w:t>cienaSecurityV1</w:t>
      </w:r>
      <w:r w:rsidRPr="007A14CF">
        <w:rPr>
          <w:spacing w:val="-7"/>
          <w:sz w:val="14"/>
        </w:rPr>
        <w:t xml:space="preserve"> </w:t>
      </w:r>
      <w:r w:rsidRPr="007A14CF">
        <w:rPr>
          <w:spacing w:val="-10"/>
          <w:sz w:val="14"/>
        </w:rPr>
        <w:t>|</w:t>
      </w:r>
    </w:p>
    <w:p w14:paraId="5A1B1A92" w14:textId="77777777" w:rsidR="007A14CF" w:rsidRPr="007A14CF" w:rsidRDefault="007A14CF" w:rsidP="007A14CF">
      <w:pPr>
        <w:rPr>
          <w:sz w:val="14"/>
        </w:rPr>
        <w:sectPr w:rsidR="007A14CF" w:rsidRPr="007A14CF">
          <w:type w:val="continuous"/>
          <w:pgSz w:w="12240" w:h="15840"/>
          <w:pgMar w:top="1820" w:right="0" w:bottom="280" w:left="0" w:header="720" w:footer="720" w:gutter="0"/>
          <w:cols w:space="720"/>
        </w:sectPr>
      </w:pPr>
    </w:p>
    <w:p w14:paraId="5CD7314C" w14:textId="42783A60" w:rsidR="007A14CF" w:rsidRPr="007A14CF" w:rsidRDefault="007A14CF" w:rsidP="007A14CF">
      <w:pPr>
        <w:tabs>
          <w:tab w:val="left" w:pos="2352"/>
          <w:tab w:val="left" w:pos="3780"/>
        </w:tabs>
        <w:spacing w:line="158" w:lineRule="exact"/>
        <w:ind w:left="1260"/>
        <w:rPr>
          <w:sz w:val="14"/>
        </w:rPr>
      </w:pPr>
      <w:r w:rsidRPr="007A14CF">
        <w:rPr>
          <w:noProof/>
        </w:rPr>
        <mc:AlternateContent>
          <mc:Choice Requires="wps">
            <w:drawing>
              <wp:anchor distT="0" distB="0" distL="114300" distR="114300" simplePos="0" relativeHeight="251687936" behindDoc="1" locked="0" layoutInCell="1" allowOverlap="1" wp14:anchorId="10BB6108" wp14:editId="554B3D37">
                <wp:simplePos x="0" y="0"/>
                <wp:positionH relativeFrom="page">
                  <wp:posOffset>853440</wp:posOffset>
                </wp:positionH>
                <wp:positionV relativeFrom="paragraph">
                  <wp:posOffset>48895</wp:posOffset>
                </wp:positionV>
                <wp:extent cx="640080" cy="0"/>
                <wp:effectExtent l="5715" t="3810" r="1905" b="5715"/>
                <wp:wrapNone/>
                <wp:docPr id="306" name="Straight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20C9" id="Straight Connector 346"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8960" behindDoc="1" locked="0" layoutInCell="1" allowOverlap="1" wp14:anchorId="7F863237" wp14:editId="39D3B5FD">
                <wp:simplePos x="0" y="0"/>
                <wp:positionH relativeFrom="page">
                  <wp:posOffset>1546860</wp:posOffset>
                </wp:positionH>
                <wp:positionV relativeFrom="paragraph">
                  <wp:posOffset>48895</wp:posOffset>
                </wp:positionV>
                <wp:extent cx="853440" cy="0"/>
                <wp:effectExtent l="3810" t="3810" r="0" b="5715"/>
                <wp:wrapNone/>
                <wp:docPr id="307" name="Straight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2C53C" id="Straight Connector 34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2"/>
          <w:sz w:val="14"/>
        </w:rPr>
        <w:t>+</w:t>
      </w:r>
    </w:p>
    <w:p w14:paraId="468B1DC8" w14:textId="35954F2D" w:rsidR="007A14CF" w:rsidRPr="007A14CF" w:rsidRDefault="007A14CF" w:rsidP="007A14CF">
      <w:pPr>
        <w:spacing w:before="2"/>
        <w:ind w:left="1260"/>
        <w:rPr>
          <w:sz w:val="14"/>
        </w:rPr>
      </w:pPr>
      <w:r w:rsidRPr="007A14CF">
        <w:rPr>
          <w:noProof/>
        </w:rPr>
        <mc:AlternateContent>
          <mc:Choice Requires="wps">
            <w:drawing>
              <wp:anchor distT="0" distB="0" distL="114300" distR="114300" simplePos="0" relativeHeight="251661312" behindDoc="0" locked="0" layoutInCell="1" allowOverlap="1" wp14:anchorId="5A415EAA" wp14:editId="2D3DC402">
                <wp:simplePos x="0" y="0"/>
                <wp:positionH relativeFrom="page">
                  <wp:posOffset>853440</wp:posOffset>
                </wp:positionH>
                <wp:positionV relativeFrom="paragraph">
                  <wp:posOffset>50165</wp:posOffset>
                </wp:positionV>
                <wp:extent cx="2026920" cy="0"/>
                <wp:effectExtent l="5715" t="635" r="5715" b="8890"/>
                <wp:wrapNone/>
                <wp:docPr id="308" name="Straight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8A17E" id="Straight Connector 34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95pt" to="22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" strokeweight=".14486mm">
                <v:stroke dashstyle="dash"/>
                <w10:wrap anchorx="page"/>
              </v:line>
            </w:pict>
          </mc:Fallback>
        </mc:AlternateContent>
      </w:r>
      <w:r w:rsidRPr="007A14CF">
        <w:rPr>
          <w:w w:val="99"/>
          <w:sz w:val="14"/>
        </w:rPr>
        <w:t>+</w:t>
      </w:r>
    </w:p>
    <w:p w14:paraId="62024E15" w14:textId="77777777" w:rsidR="007A14CF" w:rsidRPr="007A14CF" w:rsidRDefault="007A14CF" w:rsidP="007A14CF">
      <w:pPr>
        <w:spacing w:line="158" w:lineRule="exact"/>
        <w:ind w:left="1389"/>
        <w:rPr>
          <w:sz w:val="14"/>
        </w:rPr>
      </w:pPr>
      <w:r w:rsidRPr="007A14CF">
        <w:br w:type="column"/>
      </w:r>
      <w:r w:rsidRPr="007A14CF">
        <w:rPr>
          <w:spacing w:val="-10"/>
          <w:sz w:val="14"/>
        </w:rPr>
        <w:t>+</w:t>
      </w:r>
    </w:p>
    <w:p w14:paraId="0D7A5FF6" w14:textId="69E79C64" w:rsidR="007A14CF" w:rsidRPr="007A14CF" w:rsidRDefault="007A14CF" w:rsidP="007A14CF">
      <w:pPr>
        <w:tabs>
          <w:tab w:val="left" w:pos="5757"/>
        </w:tabs>
        <w:spacing w:before="2"/>
        <w:ind w:left="717"/>
        <w:rPr>
          <w:sz w:val="14"/>
        </w:rPr>
      </w:pPr>
      <w:r w:rsidRPr="007A14CF">
        <w:rPr>
          <w:noProof/>
        </w:rPr>
        <mc:AlternateContent>
          <mc:Choice Requires="wps">
            <w:drawing>
              <wp:anchor distT="0" distB="0" distL="114300" distR="114300" simplePos="0" relativeHeight="251660288" behindDoc="0" locked="0" layoutInCell="1" allowOverlap="1" wp14:anchorId="18D9952C" wp14:editId="31A03395">
                <wp:simplePos x="0" y="0"/>
                <wp:positionH relativeFrom="page">
                  <wp:posOffset>2453640</wp:posOffset>
                </wp:positionH>
                <wp:positionV relativeFrom="paragraph">
                  <wp:posOffset>-52070</wp:posOffset>
                </wp:positionV>
                <wp:extent cx="906780" cy="0"/>
                <wp:effectExtent l="5715" t="3175" r="1905" b="6350"/>
                <wp:wrapNone/>
                <wp:docPr id="309" name="Straight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75A0D" id="Straight Connector 343"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4.1pt" to="264.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89984" behindDoc="1" locked="0" layoutInCell="1" allowOverlap="1" wp14:anchorId="6E3C84A9" wp14:editId="7E1A08C8">
                <wp:simplePos x="0" y="0"/>
                <wp:positionH relativeFrom="page">
                  <wp:posOffset>4161155</wp:posOffset>
                </wp:positionH>
                <wp:positionV relativeFrom="paragraph">
                  <wp:posOffset>50165</wp:posOffset>
                </wp:positionV>
                <wp:extent cx="1973580" cy="0"/>
                <wp:effectExtent l="8255" t="635" r="8890" b="8890"/>
                <wp:wrapNone/>
                <wp:docPr id="310" name="Straight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57D9C" id="Straight Connector 34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65pt,3.95pt" to="48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" strokeweight=".14486mm">
                <v:stroke dashstyle="dash"/>
                <w10:wrap anchorx="page"/>
              </v:line>
            </w:pict>
          </mc:Fallback>
        </mc:AlternateContent>
      </w:r>
      <w:r w:rsidRPr="007A14CF">
        <w:rPr>
          <w:sz w:val="14"/>
        </w:rPr>
        <w:t>SNMP</w:t>
      </w:r>
      <w:r w:rsidRPr="007A14CF">
        <w:rPr>
          <w:spacing w:val="-4"/>
          <w:sz w:val="14"/>
        </w:rPr>
        <w:t xml:space="preserve"> </w:t>
      </w:r>
      <w:r w:rsidRPr="007A14CF">
        <w:rPr>
          <w:sz w:val="14"/>
        </w:rPr>
        <w:t>VACM</w:t>
      </w:r>
      <w:r w:rsidRPr="007A14CF">
        <w:rPr>
          <w:spacing w:val="-4"/>
          <w:sz w:val="14"/>
        </w:rPr>
        <w:t xml:space="preserve"> </w:t>
      </w:r>
      <w:r w:rsidRPr="007A14CF">
        <w:rPr>
          <w:sz w:val="14"/>
        </w:rPr>
        <w:t>GROUP</w:t>
      </w:r>
      <w:r w:rsidRPr="007A14CF">
        <w:rPr>
          <w:spacing w:val="-3"/>
          <w:sz w:val="14"/>
        </w:rPr>
        <w:t xml:space="preserve"> </w:t>
      </w:r>
      <w:r w:rsidRPr="007A14CF">
        <w:rPr>
          <w:spacing w:val="-2"/>
          <w:sz w:val="14"/>
        </w:rPr>
        <w:t>ACCESS</w:t>
      </w:r>
      <w:r w:rsidRPr="007A14CF">
        <w:rPr>
          <w:sz w:val="14"/>
        </w:rPr>
        <w:tab/>
      </w:r>
      <w:r w:rsidRPr="007A14CF">
        <w:rPr>
          <w:spacing w:val="-12"/>
          <w:sz w:val="14"/>
        </w:rPr>
        <w:t>+</w:t>
      </w:r>
    </w:p>
    <w:p w14:paraId="2AC01C29" w14:textId="77777777" w:rsidR="007A14CF" w:rsidRPr="007A14CF" w:rsidRDefault="007A14CF" w:rsidP="007A14CF">
      <w:pPr>
        <w:rPr>
          <w:sz w:val="14"/>
        </w:rPr>
        <w:sectPr w:rsidR="007A14CF" w:rsidRPr="007A14CF">
          <w:type w:val="continuous"/>
          <w:pgSz w:w="12240" w:h="15840"/>
          <w:pgMar w:top="1820" w:right="0" w:bottom="280" w:left="0" w:header="720" w:footer="720" w:gutter="0"/>
          <w:cols w:num="2" w:space="720" w:equalWidth="0">
            <w:col w:w="3864" w:space="40"/>
            <w:col w:w="8336"/>
          </w:cols>
        </w:sectPr>
      </w:pPr>
    </w:p>
    <w:p w14:paraId="270528CA" w14:textId="77777777" w:rsidR="007A14CF" w:rsidRPr="007A14CF" w:rsidRDefault="007A14CF" w:rsidP="007A14CF">
      <w:pPr>
        <w:ind w:left="1260"/>
        <w:rPr>
          <w:sz w:val="14"/>
        </w:rPr>
      </w:pPr>
      <w:r w:rsidRPr="007A14CF">
        <w:rPr>
          <w:sz w:val="14"/>
        </w:rPr>
        <w:t>|</w:t>
      </w:r>
      <w:r w:rsidRPr="007A14CF">
        <w:rPr>
          <w:spacing w:val="-4"/>
          <w:sz w:val="14"/>
        </w:rPr>
        <w:t xml:space="preserve"> </w:t>
      </w:r>
      <w:r w:rsidRPr="007A14CF">
        <w:rPr>
          <w:sz w:val="14"/>
        </w:rPr>
        <w:t>Group</w:t>
      </w:r>
      <w:r w:rsidRPr="007A14CF">
        <w:rPr>
          <w:spacing w:val="-3"/>
          <w:sz w:val="14"/>
        </w:rPr>
        <w:t xml:space="preserve"> </w:t>
      </w:r>
      <w:r w:rsidRPr="007A14CF">
        <w:rPr>
          <w:sz w:val="14"/>
        </w:rPr>
        <w:t>Name</w:t>
      </w:r>
      <w:r w:rsidRPr="007A14CF">
        <w:rPr>
          <w:spacing w:val="-3"/>
          <w:sz w:val="14"/>
        </w:rPr>
        <w:t xml:space="preserve"> </w:t>
      </w:r>
      <w:r w:rsidRPr="007A14CF">
        <w:rPr>
          <w:sz w:val="14"/>
        </w:rPr>
        <w:t>|</w:t>
      </w:r>
      <w:r w:rsidRPr="007A14CF">
        <w:rPr>
          <w:spacing w:val="-3"/>
          <w:sz w:val="14"/>
        </w:rPr>
        <w:t xml:space="preserve"> </w:t>
      </w:r>
      <w:r w:rsidRPr="007A14CF">
        <w:rPr>
          <w:sz w:val="14"/>
        </w:rPr>
        <w:t>Context</w:t>
      </w:r>
      <w:r w:rsidRPr="007A14CF">
        <w:rPr>
          <w:spacing w:val="-3"/>
          <w:sz w:val="14"/>
        </w:rPr>
        <w:t xml:space="preserve"> </w:t>
      </w:r>
      <w:r w:rsidRPr="007A14CF">
        <w:rPr>
          <w:sz w:val="14"/>
        </w:rPr>
        <w:t>|</w:t>
      </w:r>
      <w:r w:rsidRPr="007A14CF">
        <w:rPr>
          <w:spacing w:val="-3"/>
          <w:sz w:val="14"/>
        </w:rPr>
        <w:t xml:space="preserve"> </w:t>
      </w:r>
      <w:r w:rsidRPr="007A14CF">
        <w:rPr>
          <w:sz w:val="14"/>
        </w:rPr>
        <w:t>Context</w:t>
      </w:r>
      <w:r w:rsidRPr="007A14CF">
        <w:rPr>
          <w:spacing w:val="-4"/>
          <w:sz w:val="14"/>
        </w:rPr>
        <w:t xml:space="preserve"> </w:t>
      </w:r>
      <w:r w:rsidRPr="007A14CF">
        <w:rPr>
          <w:sz w:val="14"/>
        </w:rPr>
        <w:t>Match</w:t>
      </w:r>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3"/>
          <w:sz w:val="14"/>
        </w:rPr>
        <w:t xml:space="preserve"> </w:t>
      </w:r>
      <w:r w:rsidRPr="007A14CF">
        <w:rPr>
          <w:sz w:val="14"/>
        </w:rPr>
        <w:t>Model</w:t>
      </w:r>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4"/>
          <w:sz w:val="14"/>
        </w:rPr>
        <w:t xml:space="preserve"> </w:t>
      </w:r>
      <w:r w:rsidRPr="007A14CF">
        <w:rPr>
          <w:sz w:val="14"/>
        </w:rPr>
        <w:t>Level</w:t>
      </w:r>
      <w:r w:rsidRPr="007A14CF">
        <w:rPr>
          <w:spacing w:val="78"/>
          <w:sz w:val="14"/>
        </w:rPr>
        <w:t xml:space="preserve"> </w:t>
      </w:r>
      <w:r w:rsidRPr="007A14CF">
        <w:rPr>
          <w:sz w:val="14"/>
        </w:rPr>
        <w:t>|</w:t>
      </w:r>
      <w:r w:rsidRPr="007A14CF">
        <w:rPr>
          <w:spacing w:val="-3"/>
          <w:sz w:val="14"/>
        </w:rPr>
        <w:t xml:space="preserve"> </w:t>
      </w:r>
      <w:r w:rsidRPr="007A14CF">
        <w:rPr>
          <w:sz w:val="14"/>
        </w:rPr>
        <w:t>Read</w:t>
      </w:r>
      <w:r w:rsidRPr="007A14CF">
        <w:rPr>
          <w:spacing w:val="-3"/>
          <w:sz w:val="14"/>
        </w:rPr>
        <w:t xml:space="preserve"> </w:t>
      </w:r>
      <w:r w:rsidRPr="007A14CF">
        <w:rPr>
          <w:sz w:val="14"/>
        </w:rPr>
        <w:t>View</w:t>
      </w:r>
      <w:r w:rsidRPr="007A14CF">
        <w:rPr>
          <w:spacing w:val="-1"/>
          <w:sz w:val="14"/>
        </w:rPr>
        <w:t xml:space="preserve"> </w:t>
      </w:r>
      <w:r w:rsidRPr="007A14CF">
        <w:rPr>
          <w:sz w:val="14"/>
        </w:rPr>
        <w:t>|</w:t>
      </w:r>
      <w:r w:rsidRPr="007A14CF">
        <w:rPr>
          <w:spacing w:val="-4"/>
          <w:sz w:val="14"/>
        </w:rPr>
        <w:t xml:space="preserve"> </w:t>
      </w:r>
      <w:r w:rsidRPr="007A14CF">
        <w:rPr>
          <w:sz w:val="14"/>
        </w:rPr>
        <w:t>Notify</w:t>
      </w:r>
      <w:r w:rsidRPr="007A14CF">
        <w:rPr>
          <w:spacing w:val="-3"/>
          <w:sz w:val="14"/>
        </w:rPr>
        <w:t xml:space="preserve"> </w:t>
      </w:r>
      <w:r w:rsidRPr="007A14CF">
        <w:rPr>
          <w:sz w:val="14"/>
        </w:rPr>
        <w:t>View</w:t>
      </w:r>
      <w:r w:rsidRPr="007A14CF">
        <w:rPr>
          <w:spacing w:val="-3"/>
          <w:sz w:val="14"/>
        </w:rPr>
        <w:t xml:space="preserve"> </w:t>
      </w:r>
      <w:r w:rsidRPr="007A14CF">
        <w:rPr>
          <w:spacing w:val="-10"/>
          <w:sz w:val="14"/>
        </w:rPr>
        <w:t>|</w:t>
      </w:r>
    </w:p>
    <w:p w14:paraId="0BFA8356" w14:textId="696F0E5D" w:rsidR="007A14CF" w:rsidRPr="007A14CF" w:rsidRDefault="007A14CF" w:rsidP="007A14CF">
      <w:pPr>
        <w:tabs>
          <w:tab w:val="left" w:pos="2352"/>
          <w:tab w:val="left" w:pos="3192"/>
          <w:tab w:val="left" w:pos="4536"/>
          <w:tab w:val="left" w:pos="5964"/>
          <w:tab w:val="left" w:pos="7477"/>
          <w:tab w:val="left" w:pos="8485"/>
          <w:tab w:val="left" w:pos="9661"/>
        </w:tabs>
        <w:ind w:left="1260"/>
        <w:rPr>
          <w:sz w:val="14"/>
        </w:rPr>
      </w:pPr>
      <w:r w:rsidRPr="007A14CF">
        <w:rPr>
          <w:noProof/>
        </w:rPr>
        <mc:AlternateContent>
          <mc:Choice Requires="wps">
            <w:drawing>
              <wp:anchor distT="0" distB="0" distL="114300" distR="114300" simplePos="0" relativeHeight="251691008" behindDoc="1" locked="0" layoutInCell="1" allowOverlap="1" wp14:anchorId="22BA32C5" wp14:editId="17E93A52">
                <wp:simplePos x="0" y="0"/>
                <wp:positionH relativeFrom="page">
                  <wp:posOffset>853440</wp:posOffset>
                </wp:positionH>
                <wp:positionV relativeFrom="paragraph">
                  <wp:posOffset>48895</wp:posOffset>
                </wp:positionV>
                <wp:extent cx="640080" cy="0"/>
                <wp:effectExtent l="5715" t="2540" r="1905" b="6985"/>
                <wp:wrapNone/>
                <wp:docPr id="311" name="Straight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20A1" id="Straight Connector 341"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2032" behindDoc="1" locked="0" layoutInCell="1" allowOverlap="1" wp14:anchorId="5C3A6E48" wp14:editId="7AB96760">
                <wp:simplePos x="0" y="0"/>
                <wp:positionH relativeFrom="page">
                  <wp:posOffset>1546860</wp:posOffset>
                </wp:positionH>
                <wp:positionV relativeFrom="paragraph">
                  <wp:posOffset>48895</wp:posOffset>
                </wp:positionV>
                <wp:extent cx="480060" cy="0"/>
                <wp:effectExtent l="3810" t="2540" r="1905" b="6985"/>
                <wp:wrapNone/>
                <wp:docPr id="312"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D8B50" id="Straight Connector 340"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3056" behindDoc="1" locked="0" layoutInCell="1" allowOverlap="1" wp14:anchorId="48A59B45" wp14:editId="3E0384D9">
                <wp:simplePos x="0" y="0"/>
                <wp:positionH relativeFrom="page">
                  <wp:posOffset>2080260</wp:posOffset>
                </wp:positionH>
                <wp:positionV relativeFrom="paragraph">
                  <wp:posOffset>48895</wp:posOffset>
                </wp:positionV>
                <wp:extent cx="800100" cy="0"/>
                <wp:effectExtent l="3810" t="2540" r="5715" b="6985"/>
                <wp:wrapNone/>
                <wp:docPr id="313"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32646" id="Straight Connector 339"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4080" behindDoc="1" locked="0" layoutInCell="1" allowOverlap="1" wp14:anchorId="14427B1D" wp14:editId="4912B20D">
                <wp:simplePos x="0" y="0"/>
                <wp:positionH relativeFrom="page">
                  <wp:posOffset>2934335</wp:posOffset>
                </wp:positionH>
                <wp:positionV relativeFrom="paragraph">
                  <wp:posOffset>48895</wp:posOffset>
                </wp:positionV>
                <wp:extent cx="853440" cy="0"/>
                <wp:effectExtent l="635" t="2540" r="3175" b="6985"/>
                <wp:wrapNone/>
                <wp:docPr id="314"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18621" id="Straight Connector 338"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5104" behindDoc="1" locked="0" layoutInCell="1" allowOverlap="1" wp14:anchorId="5579C13B" wp14:editId="61B44344">
                <wp:simplePos x="0" y="0"/>
                <wp:positionH relativeFrom="page">
                  <wp:posOffset>3841115</wp:posOffset>
                </wp:positionH>
                <wp:positionV relativeFrom="paragraph">
                  <wp:posOffset>48895</wp:posOffset>
                </wp:positionV>
                <wp:extent cx="906780" cy="0"/>
                <wp:effectExtent l="2540" t="2540" r="5080" b="6985"/>
                <wp:wrapNone/>
                <wp:docPr id="315"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389B1" id="Straight Connector 33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6128" behindDoc="1" locked="0" layoutInCell="1" allowOverlap="1" wp14:anchorId="3AF6C907" wp14:editId="174DA407">
                <wp:simplePos x="0" y="0"/>
                <wp:positionH relativeFrom="page">
                  <wp:posOffset>4801235</wp:posOffset>
                </wp:positionH>
                <wp:positionV relativeFrom="paragraph">
                  <wp:posOffset>48895</wp:posOffset>
                </wp:positionV>
                <wp:extent cx="586740" cy="0"/>
                <wp:effectExtent l="635" t="2540" r="3175" b="6985"/>
                <wp:wrapNone/>
                <wp:docPr id="31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E59D0" id="Straight Connector 336"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7152" behindDoc="1" locked="0" layoutInCell="1" allowOverlap="1" wp14:anchorId="288AEE28" wp14:editId="0788C5DA">
                <wp:simplePos x="0" y="0"/>
                <wp:positionH relativeFrom="page">
                  <wp:posOffset>5441315</wp:posOffset>
                </wp:positionH>
                <wp:positionV relativeFrom="paragraph">
                  <wp:posOffset>48895</wp:posOffset>
                </wp:positionV>
                <wp:extent cx="693420" cy="0"/>
                <wp:effectExtent l="2540" t="2540" r="8890" b="6985"/>
                <wp:wrapNone/>
                <wp:docPr id="317"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44A28" id="Straight Connector 33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248D2554" w14:textId="77777777" w:rsidR="007A14CF" w:rsidRPr="007A14CF" w:rsidRDefault="007A14CF" w:rsidP="007A14CF">
      <w:pPr>
        <w:tabs>
          <w:tab w:val="left" w:pos="3191"/>
          <w:tab w:val="left" w:pos="4535"/>
          <w:tab w:val="left" w:pos="5963"/>
          <w:tab w:val="left" w:pos="9661"/>
        </w:tabs>
        <w:spacing w:line="158" w:lineRule="exact"/>
        <w:ind w:left="1260"/>
        <w:rPr>
          <w:sz w:val="14"/>
        </w:rPr>
      </w:pPr>
      <w:r w:rsidRPr="007A14CF">
        <w:rPr>
          <w:sz w:val="14"/>
        </w:rPr>
        <w:t>|</w:t>
      </w:r>
      <w:r w:rsidRPr="007A14CF">
        <w:rPr>
          <w:spacing w:val="-5"/>
          <w:sz w:val="14"/>
        </w:rPr>
        <w:t xml:space="preserve"> </w:t>
      </w:r>
      <w:proofErr w:type="spellStart"/>
      <w:r w:rsidRPr="007A14CF">
        <w:rPr>
          <w:sz w:val="14"/>
        </w:rPr>
        <w:t>cienaGroup</w:t>
      </w:r>
      <w:proofErr w:type="spellEnd"/>
      <w:r w:rsidRPr="007A14CF">
        <w:rPr>
          <w:spacing w:val="-5"/>
          <w:sz w:val="14"/>
        </w:rPr>
        <w:t xml:space="preserve"> </w:t>
      </w:r>
      <w:r w:rsidRPr="007A14CF">
        <w:rPr>
          <w:spacing w:val="-10"/>
          <w:sz w:val="14"/>
        </w:rPr>
        <w:t>|</w:t>
      </w:r>
      <w:r w:rsidRPr="007A14CF">
        <w:rPr>
          <w:sz w:val="14"/>
        </w:rPr>
        <w:tab/>
        <w:t>|</w:t>
      </w:r>
      <w:r w:rsidRPr="007A14CF">
        <w:rPr>
          <w:spacing w:val="-1"/>
          <w:sz w:val="14"/>
        </w:rPr>
        <w:t xml:space="preserve"> </w:t>
      </w:r>
      <w:r w:rsidRPr="007A14CF">
        <w:rPr>
          <w:spacing w:val="-2"/>
          <w:sz w:val="14"/>
        </w:rPr>
        <w:t>exact</w:t>
      </w:r>
      <w:r w:rsidRPr="007A14CF">
        <w:rPr>
          <w:sz w:val="14"/>
        </w:rPr>
        <w:tab/>
        <w:t>|</w:t>
      </w:r>
      <w:r w:rsidRPr="007A14CF">
        <w:rPr>
          <w:spacing w:val="-1"/>
          <w:sz w:val="14"/>
        </w:rPr>
        <w:t xml:space="preserve"> </w:t>
      </w:r>
      <w:r w:rsidRPr="007A14CF">
        <w:rPr>
          <w:spacing w:val="-5"/>
          <w:sz w:val="14"/>
        </w:rPr>
        <w:t>v1</w:t>
      </w:r>
      <w:r w:rsidRPr="007A14CF">
        <w:rPr>
          <w:sz w:val="14"/>
        </w:rPr>
        <w:tab/>
        <w:t>|</w:t>
      </w:r>
      <w:r w:rsidRPr="007A14CF">
        <w:rPr>
          <w:spacing w:val="-4"/>
          <w:sz w:val="14"/>
        </w:rPr>
        <w:t xml:space="preserve"> </w:t>
      </w:r>
      <w:r w:rsidRPr="007A14CF">
        <w:rPr>
          <w:sz w:val="14"/>
        </w:rPr>
        <w:t>no-auth-no-</w:t>
      </w:r>
      <w:proofErr w:type="spellStart"/>
      <w:r w:rsidRPr="007A14CF">
        <w:rPr>
          <w:sz w:val="14"/>
        </w:rPr>
        <w:t>priv</w:t>
      </w:r>
      <w:proofErr w:type="spellEnd"/>
      <w:r w:rsidRPr="007A14CF">
        <w:rPr>
          <w:spacing w:val="-4"/>
          <w:sz w:val="14"/>
        </w:rPr>
        <w:t xml:space="preserve"> </w:t>
      </w:r>
      <w:r w:rsidRPr="007A14CF">
        <w:rPr>
          <w:sz w:val="14"/>
        </w:rPr>
        <w:t>|</w:t>
      </w:r>
      <w:r w:rsidRPr="007A14CF">
        <w:rPr>
          <w:spacing w:val="-4"/>
          <w:sz w:val="14"/>
        </w:rPr>
        <w:t xml:space="preserve"> </w:t>
      </w:r>
      <w:proofErr w:type="spellStart"/>
      <w:r w:rsidRPr="007A14CF">
        <w:rPr>
          <w:sz w:val="14"/>
        </w:rPr>
        <w:t>cienaAll</w:t>
      </w:r>
      <w:proofErr w:type="spellEnd"/>
      <w:r w:rsidRPr="007A14CF">
        <w:rPr>
          <w:spacing w:val="76"/>
          <w:sz w:val="14"/>
        </w:rPr>
        <w:t xml:space="preserve"> </w:t>
      </w:r>
      <w:r w:rsidRPr="007A14CF">
        <w:rPr>
          <w:spacing w:val="-10"/>
          <w:sz w:val="14"/>
        </w:rPr>
        <w:t>|</w:t>
      </w:r>
      <w:r w:rsidRPr="007A14CF">
        <w:rPr>
          <w:sz w:val="14"/>
        </w:rPr>
        <w:tab/>
      </w:r>
      <w:r w:rsidRPr="007A14CF">
        <w:rPr>
          <w:spacing w:val="-10"/>
          <w:sz w:val="14"/>
        </w:rPr>
        <w:t>|</w:t>
      </w:r>
    </w:p>
    <w:p w14:paraId="55DDCC00" w14:textId="1715A1A6" w:rsidR="007A14CF" w:rsidRPr="007A14CF" w:rsidRDefault="007A14CF" w:rsidP="007A14CF">
      <w:pPr>
        <w:tabs>
          <w:tab w:val="left" w:pos="2352"/>
          <w:tab w:val="left" w:pos="3192"/>
          <w:tab w:val="left" w:pos="4536"/>
          <w:tab w:val="left" w:pos="5964"/>
          <w:tab w:val="left" w:pos="7477"/>
          <w:tab w:val="left" w:pos="8485"/>
          <w:tab w:val="left" w:pos="9661"/>
        </w:tabs>
        <w:ind w:left="1260"/>
        <w:rPr>
          <w:sz w:val="14"/>
        </w:rPr>
      </w:pPr>
      <w:r w:rsidRPr="007A14CF">
        <w:rPr>
          <w:noProof/>
        </w:rPr>
        <mc:AlternateContent>
          <mc:Choice Requires="wps">
            <w:drawing>
              <wp:anchor distT="0" distB="0" distL="114300" distR="114300" simplePos="0" relativeHeight="251698176" behindDoc="1" locked="0" layoutInCell="1" allowOverlap="1" wp14:anchorId="74DF3B7C" wp14:editId="77B5DE14">
                <wp:simplePos x="0" y="0"/>
                <wp:positionH relativeFrom="page">
                  <wp:posOffset>853440</wp:posOffset>
                </wp:positionH>
                <wp:positionV relativeFrom="paragraph">
                  <wp:posOffset>48895</wp:posOffset>
                </wp:positionV>
                <wp:extent cx="640080" cy="0"/>
                <wp:effectExtent l="5715" t="3175" r="1905" b="6350"/>
                <wp:wrapNone/>
                <wp:docPr id="318"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95C00" id="Straight Connector 334"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699200" behindDoc="1" locked="0" layoutInCell="1" allowOverlap="1" wp14:anchorId="32FA04C6" wp14:editId="1FCF6C24">
                <wp:simplePos x="0" y="0"/>
                <wp:positionH relativeFrom="page">
                  <wp:posOffset>1546860</wp:posOffset>
                </wp:positionH>
                <wp:positionV relativeFrom="paragraph">
                  <wp:posOffset>48895</wp:posOffset>
                </wp:positionV>
                <wp:extent cx="480060" cy="0"/>
                <wp:effectExtent l="3810" t="3175" r="1905" b="6350"/>
                <wp:wrapNone/>
                <wp:docPr id="319"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EA8EA" id="Straight Connector 333"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0224" behindDoc="1" locked="0" layoutInCell="1" allowOverlap="1" wp14:anchorId="3C95FC2B" wp14:editId="627E5130">
                <wp:simplePos x="0" y="0"/>
                <wp:positionH relativeFrom="page">
                  <wp:posOffset>2080260</wp:posOffset>
                </wp:positionH>
                <wp:positionV relativeFrom="paragraph">
                  <wp:posOffset>48895</wp:posOffset>
                </wp:positionV>
                <wp:extent cx="800100" cy="0"/>
                <wp:effectExtent l="3810" t="3175" r="5715" b="6350"/>
                <wp:wrapNone/>
                <wp:docPr id="320"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C20EF" id="Straight Connector 332"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1248" behindDoc="1" locked="0" layoutInCell="1" allowOverlap="1" wp14:anchorId="60F7C819" wp14:editId="6B4A2B28">
                <wp:simplePos x="0" y="0"/>
                <wp:positionH relativeFrom="page">
                  <wp:posOffset>2934335</wp:posOffset>
                </wp:positionH>
                <wp:positionV relativeFrom="paragraph">
                  <wp:posOffset>48895</wp:posOffset>
                </wp:positionV>
                <wp:extent cx="853440" cy="0"/>
                <wp:effectExtent l="635" t="3175" r="3175" b="6350"/>
                <wp:wrapNone/>
                <wp:docPr id="32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BC745" id="Straight Connector 331"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2272" behindDoc="1" locked="0" layoutInCell="1" allowOverlap="1" wp14:anchorId="1CC4560E" wp14:editId="460E0F05">
                <wp:simplePos x="0" y="0"/>
                <wp:positionH relativeFrom="page">
                  <wp:posOffset>3841115</wp:posOffset>
                </wp:positionH>
                <wp:positionV relativeFrom="paragraph">
                  <wp:posOffset>48895</wp:posOffset>
                </wp:positionV>
                <wp:extent cx="906780" cy="0"/>
                <wp:effectExtent l="2540" t="3175" r="5080" b="6350"/>
                <wp:wrapNone/>
                <wp:docPr id="322" name="Straight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E6070" id="Straight Connector 330"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3296" behindDoc="1" locked="0" layoutInCell="1" allowOverlap="1" wp14:anchorId="33260AF0" wp14:editId="42ECE7B7">
                <wp:simplePos x="0" y="0"/>
                <wp:positionH relativeFrom="page">
                  <wp:posOffset>4801235</wp:posOffset>
                </wp:positionH>
                <wp:positionV relativeFrom="paragraph">
                  <wp:posOffset>48895</wp:posOffset>
                </wp:positionV>
                <wp:extent cx="586740" cy="0"/>
                <wp:effectExtent l="635" t="3175" r="3175" b="6350"/>
                <wp:wrapNone/>
                <wp:docPr id="323" name="Straight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C508" id="Straight Connector 329"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4320" behindDoc="1" locked="0" layoutInCell="1" allowOverlap="1" wp14:anchorId="557E6756" wp14:editId="082B177B">
                <wp:simplePos x="0" y="0"/>
                <wp:positionH relativeFrom="page">
                  <wp:posOffset>5441315</wp:posOffset>
                </wp:positionH>
                <wp:positionV relativeFrom="paragraph">
                  <wp:posOffset>48895</wp:posOffset>
                </wp:positionV>
                <wp:extent cx="693420" cy="0"/>
                <wp:effectExtent l="2540" t="3175" r="8890" b="6350"/>
                <wp:wrapNone/>
                <wp:docPr id="324" name="Straight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3284A" id="Straight Connector 328"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38E7F697" w14:textId="77777777" w:rsidR="007A14CF" w:rsidRPr="007A14CF" w:rsidRDefault="007A14CF" w:rsidP="007A14CF">
      <w:pPr>
        <w:spacing w:before="3"/>
        <w:rPr>
          <w:sz w:val="9"/>
        </w:rPr>
      </w:pPr>
    </w:p>
    <w:p w14:paraId="35EBC97C" w14:textId="77777777" w:rsidR="007A14CF" w:rsidRPr="007A14CF" w:rsidRDefault="007A14CF" w:rsidP="007A14CF">
      <w:pPr>
        <w:spacing w:before="51"/>
        <w:ind w:left="1260"/>
        <w:rPr>
          <w:rFonts w:ascii="Calibri"/>
          <w:b/>
          <w:i/>
          <w:sz w:val="24"/>
        </w:rPr>
      </w:pPr>
      <w:r w:rsidRPr="007A14CF">
        <w:rPr>
          <w:rFonts w:ascii="Calibri"/>
          <w:b/>
          <w:i/>
          <w:sz w:val="24"/>
        </w:rPr>
        <w:t>Test</w:t>
      </w:r>
      <w:r w:rsidRPr="007A14CF">
        <w:rPr>
          <w:rFonts w:ascii="Calibri"/>
          <w:b/>
          <w:i/>
          <w:spacing w:val="-2"/>
          <w:sz w:val="24"/>
        </w:rPr>
        <w:t xml:space="preserve"> </w:t>
      </w:r>
      <w:r w:rsidRPr="007A14CF">
        <w:rPr>
          <w:rFonts w:ascii="Calibri"/>
          <w:b/>
          <w:i/>
          <w:sz w:val="24"/>
        </w:rPr>
        <w:t>Case</w:t>
      </w:r>
      <w:r w:rsidRPr="007A14CF">
        <w:rPr>
          <w:rFonts w:ascii="Calibri"/>
          <w:b/>
          <w:i/>
          <w:spacing w:val="-2"/>
          <w:sz w:val="24"/>
        </w:rPr>
        <w:t xml:space="preserve"> Results:</w:t>
      </w:r>
    </w:p>
    <w:p w14:paraId="319D7097" w14:textId="77777777" w:rsidR="007A14CF" w:rsidRPr="007A14CF" w:rsidRDefault="007A14CF" w:rsidP="007A14CF">
      <w:pPr>
        <w:tabs>
          <w:tab w:val="left" w:pos="3431"/>
          <w:tab w:val="left" w:pos="4534"/>
          <w:tab w:val="left" w:pos="6773"/>
          <w:tab w:val="left" w:pos="8939"/>
          <w:tab w:val="left" w:pos="8998"/>
        </w:tabs>
        <w:ind w:left="1260" w:right="3239"/>
        <w:rPr>
          <w:rFonts w:ascii="Calibri" w:eastAsia="Calibri" w:hAnsi="Calibri" w:cs="Calibri"/>
          <w:sz w:val="24"/>
          <w:szCs w:val="24"/>
        </w:rPr>
      </w:pPr>
      <w:r w:rsidRPr="007A14CF">
        <w:rPr>
          <w:rFonts w:ascii="Calibri" w:eastAsia="Calibri" w:hAnsi="Calibri" w:cs="Calibri"/>
          <w:sz w:val="24"/>
          <w:szCs w:val="24"/>
        </w:rPr>
        <w:t>Passed:</w:t>
      </w:r>
      <w:r w:rsidRPr="007A14CF">
        <w:rPr>
          <w:rFonts w:ascii="Calibri" w:eastAsia="Calibri" w:hAnsi="Calibri" w:cs="Calibri"/>
          <w:spacing w:val="80"/>
          <w:sz w:val="24"/>
          <w:szCs w:val="24"/>
        </w:rPr>
        <w:t xml:space="preserve"> </w:t>
      </w:r>
      <w:r w:rsidRPr="007A14CF">
        <w:rPr>
          <w:rFonts w:ascii="Calibri" w:eastAsia="Calibri" w:hAnsi="Calibri" w:cs="Calibri"/>
          <w:sz w:val="24"/>
          <w:szCs w:val="24"/>
        </w:rPr>
        <w:t xml:space="preserve">Yes </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No </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Verified by </w:t>
      </w:r>
      <w:r w:rsidRPr="007A14CF">
        <w:rPr>
          <w:rFonts w:ascii="Calibri" w:eastAsia="Calibri" w:hAnsi="Calibri" w:cs="Calibri"/>
          <w:sz w:val="24"/>
          <w:szCs w:val="24"/>
          <w:u w:val="single"/>
        </w:rPr>
        <w:tab/>
      </w:r>
      <w:r w:rsidRPr="007A14CF">
        <w:rPr>
          <w:rFonts w:ascii="Calibri" w:eastAsia="Calibri" w:hAnsi="Calibri" w:cs="Calibri"/>
          <w:spacing w:val="-2"/>
          <w:sz w:val="24"/>
          <w:szCs w:val="24"/>
        </w:rPr>
        <w:t>Date/Time</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 Comments </w:t>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p>
    <w:p w14:paraId="7FF522D3" w14:textId="73EE251E" w:rsidR="007A14CF" w:rsidRPr="007A14CF" w:rsidRDefault="007A14CF" w:rsidP="007A14CF">
      <w:pPr>
        <w:spacing w:before="7"/>
        <w:rPr>
          <w:rFonts w:ascii="Calibri" w:eastAsia="Calibri" w:hAnsi="Calibri" w:cs="Calibri"/>
          <w:sz w:val="19"/>
          <w:szCs w:val="24"/>
        </w:rPr>
      </w:pPr>
      <w:r w:rsidRPr="007A14CF">
        <w:rPr>
          <w:rFonts w:ascii="Calibri" w:eastAsia="Calibri" w:hAnsi="Calibri" w:cs="Calibri"/>
          <w:noProof/>
          <w:sz w:val="24"/>
          <w:szCs w:val="24"/>
        </w:rPr>
        <mc:AlternateContent>
          <mc:Choice Requires="wps">
            <w:drawing>
              <wp:anchor distT="0" distB="0" distL="0" distR="0" simplePos="0" relativeHeight="251771904" behindDoc="1" locked="0" layoutInCell="1" allowOverlap="1" wp14:anchorId="6D4F3963" wp14:editId="76D8BD96">
                <wp:simplePos x="0" y="0"/>
                <wp:positionH relativeFrom="page">
                  <wp:posOffset>800100</wp:posOffset>
                </wp:positionH>
                <wp:positionV relativeFrom="paragraph">
                  <wp:posOffset>167640</wp:posOffset>
                </wp:positionV>
                <wp:extent cx="4854575" cy="1270"/>
                <wp:effectExtent l="9525" t="3810" r="3175" b="4445"/>
                <wp:wrapTopAndBottom/>
                <wp:docPr id="325" name="Freeform: 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CC12F" id="Freeform: Shape 327" o:spid="_x0000_s1026" style="position:absolute;margin-left:63pt;margin-top:13.2pt;width:382.25pt;height:.1pt;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2928" behindDoc="1" locked="0" layoutInCell="1" allowOverlap="1" wp14:anchorId="1359816E" wp14:editId="5C5E0214">
                <wp:simplePos x="0" y="0"/>
                <wp:positionH relativeFrom="page">
                  <wp:posOffset>800100</wp:posOffset>
                </wp:positionH>
                <wp:positionV relativeFrom="paragraph">
                  <wp:posOffset>353695</wp:posOffset>
                </wp:positionV>
                <wp:extent cx="4854575" cy="1270"/>
                <wp:effectExtent l="9525" t="8890" r="3175" b="0"/>
                <wp:wrapTopAndBottom/>
                <wp:docPr id="326" name="Freeform: 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7C495" id="Freeform: Shape 326" o:spid="_x0000_s1026" style="position:absolute;margin-left:63pt;margin-top:27.85pt;width:382.25pt;height:.1pt;z-index:-25154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3952" behindDoc="1" locked="0" layoutInCell="1" allowOverlap="1" wp14:anchorId="6BC7132E" wp14:editId="2A9F9B3D">
                <wp:simplePos x="0" y="0"/>
                <wp:positionH relativeFrom="page">
                  <wp:posOffset>800100</wp:posOffset>
                </wp:positionH>
                <wp:positionV relativeFrom="paragraph">
                  <wp:posOffset>539115</wp:posOffset>
                </wp:positionV>
                <wp:extent cx="4854575" cy="1270"/>
                <wp:effectExtent l="9525" t="3810" r="3175" b="4445"/>
                <wp:wrapTopAndBottom/>
                <wp:docPr id="327" name="Freeform: 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C3201" id="Freeform: Shape 325" o:spid="_x0000_s1026" style="position:absolute;margin-left:63pt;margin-top:42.45pt;width:382.25pt;height:.1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4976" behindDoc="1" locked="0" layoutInCell="1" allowOverlap="1" wp14:anchorId="4F37AAB8" wp14:editId="3C7551A5">
                <wp:simplePos x="0" y="0"/>
                <wp:positionH relativeFrom="page">
                  <wp:posOffset>800100</wp:posOffset>
                </wp:positionH>
                <wp:positionV relativeFrom="paragraph">
                  <wp:posOffset>725170</wp:posOffset>
                </wp:positionV>
                <wp:extent cx="4859020" cy="1270"/>
                <wp:effectExtent l="9525" t="8890" r="8255" b="0"/>
                <wp:wrapTopAndBottom/>
                <wp:docPr id="328" name="Freeform: 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9020" cy="1270"/>
                        </a:xfrm>
                        <a:custGeom>
                          <a:avLst/>
                          <a:gdLst>
                            <a:gd name="T0" fmla="+- 0 1260 1260"/>
                            <a:gd name="T1" fmla="*/ T0 w 7652"/>
                            <a:gd name="T2" fmla="+- 0 8911 1260"/>
                            <a:gd name="T3" fmla="*/ T2 w 7652"/>
                          </a:gdLst>
                          <a:ahLst/>
                          <a:cxnLst>
                            <a:cxn ang="0">
                              <a:pos x="T1" y="0"/>
                            </a:cxn>
                            <a:cxn ang="0">
                              <a:pos x="T3" y="0"/>
                            </a:cxn>
                          </a:cxnLst>
                          <a:rect l="0" t="0" r="r" b="b"/>
                          <a:pathLst>
                            <a:path w="7652">
                              <a:moveTo>
                                <a:pt x="0" y="0"/>
                              </a:moveTo>
                              <a:lnTo>
                                <a:pt x="765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26E0A" id="Freeform: Shape 324" o:spid="_x0000_s1026" style="position:absolute;margin-left:63pt;margin-top:57.1pt;width:382.6pt;height:.1pt;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" path="m,l7651,e" filled="f" strokeweight=".27489mm">
                <v:path arrowok="t" o:connecttype="custom" o:connectlocs="0,0;485838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6000" behindDoc="1" locked="0" layoutInCell="1" allowOverlap="1" wp14:anchorId="259D3AF9" wp14:editId="527C988A">
                <wp:simplePos x="0" y="0"/>
                <wp:positionH relativeFrom="page">
                  <wp:posOffset>800100</wp:posOffset>
                </wp:positionH>
                <wp:positionV relativeFrom="paragraph">
                  <wp:posOffset>912495</wp:posOffset>
                </wp:positionV>
                <wp:extent cx="4854575" cy="1270"/>
                <wp:effectExtent l="9525" t="5715" r="3175" b="2540"/>
                <wp:wrapTopAndBottom/>
                <wp:docPr id="329" name="Freeform: 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C485D" id="Freeform: Shape 323" o:spid="_x0000_s1026" style="position:absolute;margin-left:63pt;margin-top:71.85pt;width:382.25pt;height:.1pt;z-index:-25154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7A45EDE9" w14:textId="77777777" w:rsidR="007A14CF" w:rsidRPr="007A14CF" w:rsidRDefault="007A14CF" w:rsidP="007A14CF">
      <w:pPr>
        <w:spacing w:before="4"/>
        <w:rPr>
          <w:rFonts w:ascii="Calibri" w:eastAsia="Calibri" w:hAnsi="Calibri" w:cs="Calibri"/>
          <w:sz w:val="21"/>
          <w:szCs w:val="24"/>
        </w:rPr>
      </w:pPr>
    </w:p>
    <w:p w14:paraId="67C50E2F" w14:textId="77777777" w:rsidR="007A14CF" w:rsidRPr="007A14CF" w:rsidRDefault="007A14CF" w:rsidP="007A14CF">
      <w:pPr>
        <w:spacing w:before="4"/>
        <w:rPr>
          <w:rFonts w:ascii="Calibri" w:eastAsia="Calibri" w:hAnsi="Calibri" w:cs="Calibri"/>
          <w:sz w:val="21"/>
          <w:szCs w:val="24"/>
        </w:rPr>
      </w:pPr>
    </w:p>
    <w:p w14:paraId="0DBE1BBC" w14:textId="77777777" w:rsidR="007A14CF" w:rsidRPr="007A14CF" w:rsidRDefault="007A14CF" w:rsidP="007A14CF">
      <w:pPr>
        <w:spacing w:before="4"/>
        <w:rPr>
          <w:rFonts w:ascii="Calibri" w:eastAsia="Calibri" w:hAnsi="Calibri" w:cs="Calibri"/>
          <w:sz w:val="21"/>
          <w:szCs w:val="24"/>
        </w:rPr>
      </w:pPr>
    </w:p>
    <w:p w14:paraId="513ABC09" w14:textId="77777777" w:rsidR="007A14CF" w:rsidRPr="007A14CF" w:rsidRDefault="007A14CF" w:rsidP="007A14CF">
      <w:pPr>
        <w:spacing w:before="7"/>
        <w:rPr>
          <w:rFonts w:ascii="Calibri" w:eastAsia="Calibri" w:hAnsi="Calibri" w:cs="Calibri"/>
          <w:sz w:val="21"/>
          <w:szCs w:val="24"/>
        </w:rPr>
      </w:pPr>
    </w:p>
    <w:p w14:paraId="554C7CB6" w14:textId="77777777" w:rsidR="007A14CF" w:rsidRPr="007A14CF" w:rsidRDefault="007A14CF" w:rsidP="007A14CF">
      <w:pPr>
        <w:spacing w:before="6"/>
        <w:rPr>
          <w:rFonts w:ascii="Calibri" w:eastAsia="Calibri" w:hAnsi="Calibri" w:cs="Calibri"/>
          <w:sz w:val="23"/>
          <w:szCs w:val="24"/>
        </w:rPr>
      </w:pPr>
    </w:p>
    <w:p w14:paraId="72592AFB" w14:textId="77777777" w:rsidR="007A14CF" w:rsidRPr="007A14CF" w:rsidRDefault="007A14CF" w:rsidP="007A14CF">
      <w:pPr>
        <w:spacing w:before="51"/>
        <w:ind w:left="1260"/>
        <w:rPr>
          <w:rFonts w:ascii="Calibri"/>
          <w:b/>
          <w:i/>
          <w:sz w:val="24"/>
        </w:rPr>
      </w:pPr>
      <w:r w:rsidRPr="007A14CF">
        <w:rPr>
          <w:rFonts w:ascii="Calibri"/>
          <w:b/>
          <w:i/>
          <w:sz w:val="24"/>
        </w:rPr>
        <w:t>SNMP</w:t>
      </w:r>
      <w:r w:rsidRPr="007A14CF">
        <w:rPr>
          <w:rFonts w:ascii="Calibri"/>
          <w:b/>
          <w:i/>
          <w:spacing w:val="-2"/>
          <w:sz w:val="24"/>
        </w:rPr>
        <w:t xml:space="preserve"> </w:t>
      </w:r>
      <w:r w:rsidRPr="007A14CF">
        <w:rPr>
          <w:rFonts w:ascii="Calibri"/>
          <w:b/>
          <w:i/>
          <w:sz w:val="24"/>
        </w:rPr>
        <w:t>v1</w:t>
      </w:r>
      <w:r w:rsidRPr="007A14CF">
        <w:rPr>
          <w:rFonts w:ascii="Calibri"/>
          <w:b/>
          <w:i/>
          <w:spacing w:val="-1"/>
          <w:sz w:val="24"/>
        </w:rPr>
        <w:t xml:space="preserve"> </w:t>
      </w:r>
      <w:r w:rsidRPr="007A14CF">
        <w:rPr>
          <w:rFonts w:ascii="Calibri"/>
          <w:b/>
          <w:i/>
          <w:spacing w:val="-2"/>
          <w:sz w:val="24"/>
        </w:rPr>
        <w:t>Trap:</w:t>
      </w:r>
    </w:p>
    <w:p w14:paraId="61D2C95B" w14:textId="77777777" w:rsidR="007A14CF" w:rsidRPr="007A14CF" w:rsidRDefault="007A14CF" w:rsidP="007A14CF">
      <w:pPr>
        <w:numPr>
          <w:ilvl w:val="3"/>
          <w:numId w:val="37"/>
        </w:numPr>
        <w:tabs>
          <w:tab w:val="left" w:pos="1980"/>
          <w:tab w:val="left" w:pos="1981"/>
        </w:tabs>
        <w:ind w:right="1258"/>
        <w:rPr>
          <w:rFonts w:ascii="Calibri" w:eastAsia="Calibri" w:hAnsi="Calibri" w:cs="Calibri"/>
          <w:sz w:val="24"/>
        </w:rPr>
      </w:pPr>
      <w:r w:rsidRPr="007A14CF">
        <w:rPr>
          <w:rFonts w:ascii="Calibri" w:eastAsia="Calibri" w:hAnsi="Calibri" w:cs="Calibri"/>
          <w:sz w:val="24"/>
        </w:rPr>
        <w:t>Same</w:t>
      </w:r>
      <w:r w:rsidRPr="007A14CF">
        <w:rPr>
          <w:rFonts w:ascii="Calibri" w:eastAsia="Calibri" w:hAnsi="Calibri" w:cs="Calibri"/>
          <w:spacing w:val="-2"/>
          <w:sz w:val="24"/>
        </w:rPr>
        <w:t xml:space="preserve"> </w:t>
      </w:r>
      <w:r w:rsidRPr="007A14CF">
        <w:rPr>
          <w:rFonts w:ascii="Calibri" w:eastAsia="Calibri" w:hAnsi="Calibri" w:cs="Calibri"/>
          <w:sz w:val="24"/>
        </w:rPr>
        <w:t>as</w:t>
      </w:r>
      <w:r w:rsidRPr="007A14CF">
        <w:rPr>
          <w:rFonts w:ascii="Calibri" w:eastAsia="Calibri" w:hAnsi="Calibri" w:cs="Calibri"/>
          <w:spacing w:val="-5"/>
          <w:sz w:val="24"/>
        </w:rPr>
        <w:t xml:space="preserve"> </w:t>
      </w:r>
      <w:r w:rsidRPr="007A14CF">
        <w:rPr>
          <w:rFonts w:ascii="Calibri" w:eastAsia="Calibri" w:hAnsi="Calibri" w:cs="Calibri"/>
          <w:sz w:val="24"/>
        </w:rPr>
        <w:t>the</w:t>
      </w:r>
      <w:r w:rsidRPr="007A14CF">
        <w:rPr>
          <w:rFonts w:ascii="Calibri" w:eastAsia="Calibri" w:hAnsi="Calibri" w:cs="Calibri"/>
          <w:spacing w:val="-5"/>
          <w:sz w:val="24"/>
        </w:rPr>
        <w:t xml:space="preserve"> </w:t>
      </w:r>
      <w:r w:rsidRPr="007A14CF">
        <w:rPr>
          <w:rFonts w:ascii="Calibri" w:eastAsia="Calibri" w:hAnsi="Calibri" w:cs="Calibri"/>
          <w:sz w:val="24"/>
        </w:rPr>
        <w:t>SNMP</w:t>
      </w:r>
      <w:r w:rsidRPr="007A14CF">
        <w:rPr>
          <w:rFonts w:ascii="Calibri" w:eastAsia="Calibri" w:hAnsi="Calibri" w:cs="Calibri"/>
          <w:spacing w:val="-4"/>
          <w:sz w:val="24"/>
        </w:rPr>
        <w:t xml:space="preserve"> </w:t>
      </w:r>
      <w:r w:rsidRPr="007A14CF">
        <w:rPr>
          <w:rFonts w:ascii="Calibri" w:eastAsia="Calibri" w:hAnsi="Calibri" w:cs="Calibri"/>
          <w:sz w:val="24"/>
        </w:rPr>
        <w:t>GET</w:t>
      </w:r>
      <w:r w:rsidRPr="007A14CF">
        <w:rPr>
          <w:rFonts w:ascii="Calibri" w:eastAsia="Calibri" w:hAnsi="Calibri" w:cs="Calibri"/>
          <w:spacing w:val="-4"/>
          <w:sz w:val="24"/>
        </w:rPr>
        <w:t xml:space="preserve"> </w:t>
      </w:r>
      <w:r w:rsidRPr="007A14CF">
        <w:rPr>
          <w:rFonts w:ascii="Calibri" w:eastAsia="Calibri" w:hAnsi="Calibri" w:cs="Calibri"/>
          <w:sz w:val="24"/>
        </w:rPr>
        <w:t>parameters</w:t>
      </w:r>
      <w:r w:rsidRPr="007A14CF">
        <w:rPr>
          <w:rFonts w:ascii="Calibri" w:eastAsia="Calibri" w:hAnsi="Calibri" w:cs="Calibri"/>
          <w:spacing w:val="-3"/>
          <w:sz w:val="24"/>
        </w:rPr>
        <w:t xml:space="preserve"> </w:t>
      </w:r>
      <w:r w:rsidRPr="007A14CF">
        <w:rPr>
          <w:rFonts w:ascii="Calibri" w:eastAsia="Calibri" w:hAnsi="Calibri" w:cs="Calibri"/>
          <w:sz w:val="24"/>
        </w:rPr>
        <w:t>but</w:t>
      </w:r>
      <w:r w:rsidRPr="007A14CF">
        <w:rPr>
          <w:rFonts w:ascii="Calibri" w:eastAsia="Calibri" w:hAnsi="Calibri" w:cs="Calibri"/>
          <w:spacing w:val="-4"/>
          <w:sz w:val="24"/>
        </w:rPr>
        <w:t xml:space="preserve"> </w:t>
      </w:r>
      <w:r w:rsidRPr="007A14CF">
        <w:rPr>
          <w:rFonts w:ascii="Calibri" w:eastAsia="Calibri" w:hAnsi="Calibri" w:cs="Calibri"/>
          <w:sz w:val="24"/>
        </w:rPr>
        <w:t>additional</w:t>
      </w:r>
      <w:r w:rsidRPr="007A14CF">
        <w:rPr>
          <w:rFonts w:ascii="Calibri" w:eastAsia="Calibri" w:hAnsi="Calibri" w:cs="Calibri"/>
          <w:spacing w:val="-5"/>
          <w:sz w:val="24"/>
        </w:rPr>
        <w:t xml:space="preserve"> </w:t>
      </w:r>
      <w:r w:rsidRPr="007A14CF">
        <w:rPr>
          <w:rFonts w:ascii="Calibri" w:eastAsia="Calibri" w:hAnsi="Calibri" w:cs="Calibri"/>
          <w:sz w:val="24"/>
        </w:rPr>
        <w:t>fields</w:t>
      </w:r>
      <w:r w:rsidRPr="007A14CF">
        <w:rPr>
          <w:rFonts w:ascii="Calibri" w:eastAsia="Calibri" w:hAnsi="Calibri" w:cs="Calibri"/>
          <w:spacing w:val="-3"/>
          <w:sz w:val="24"/>
        </w:rPr>
        <w:t xml:space="preserve"> </w:t>
      </w:r>
      <w:r w:rsidRPr="007A14CF">
        <w:rPr>
          <w:rFonts w:ascii="Calibri" w:eastAsia="Calibri" w:hAnsi="Calibri" w:cs="Calibri"/>
          <w:sz w:val="24"/>
        </w:rPr>
        <w:t>are</w:t>
      </w:r>
      <w:r w:rsidRPr="007A14CF">
        <w:rPr>
          <w:rFonts w:ascii="Calibri" w:eastAsia="Calibri" w:hAnsi="Calibri" w:cs="Calibri"/>
          <w:spacing w:val="-4"/>
          <w:sz w:val="24"/>
        </w:rPr>
        <w:t xml:space="preserve"> </w:t>
      </w:r>
      <w:r w:rsidRPr="007A14CF">
        <w:rPr>
          <w:rFonts w:ascii="Calibri" w:eastAsia="Calibri" w:hAnsi="Calibri" w:cs="Calibri"/>
          <w:sz w:val="24"/>
        </w:rPr>
        <w:t>added</w:t>
      </w:r>
      <w:r w:rsidRPr="007A14CF">
        <w:rPr>
          <w:rFonts w:ascii="Calibri" w:eastAsia="Calibri" w:hAnsi="Calibri" w:cs="Calibri"/>
          <w:spacing w:val="-2"/>
          <w:sz w:val="24"/>
        </w:rPr>
        <w:t xml:space="preserve"> </w:t>
      </w:r>
      <w:r w:rsidRPr="007A14CF">
        <w:rPr>
          <w:rFonts w:ascii="Calibri" w:eastAsia="Calibri" w:hAnsi="Calibri" w:cs="Calibri"/>
          <w:sz w:val="24"/>
        </w:rPr>
        <w:t>to</w:t>
      </w:r>
      <w:r w:rsidRPr="007A14CF">
        <w:rPr>
          <w:rFonts w:ascii="Calibri" w:eastAsia="Calibri" w:hAnsi="Calibri" w:cs="Calibri"/>
          <w:spacing w:val="-2"/>
          <w:sz w:val="24"/>
        </w:rPr>
        <w:t xml:space="preserve"> </w:t>
      </w:r>
      <w:r w:rsidRPr="007A14CF">
        <w:rPr>
          <w:rFonts w:ascii="Calibri" w:eastAsia="Calibri" w:hAnsi="Calibri" w:cs="Calibri"/>
          <w:sz w:val="24"/>
        </w:rPr>
        <w:t>specify</w:t>
      </w:r>
      <w:r w:rsidRPr="007A14CF">
        <w:rPr>
          <w:rFonts w:ascii="Calibri" w:eastAsia="Calibri" w:hAnsi="Calibri" w:cs="Calibri"/>
          <w:spacing w:val="-3"/>
          <w:sz w:val="24"/>
        </w:rPr>
        <w:t xml:space="preserve"> </w:t>
      </w:r>
      <w:r w:rsidRPr="007A14CF">
        <w:rPr>
          <w:rFonts w:ascii="Calibri" w:eastAsia="Calibri" w:hAnsi="Calibri" w:cs="Calibri"/>
          <w:sz w:val="24"/>
        </w:rPr>
        <w:t>the</w:t>
      </w:r>
      <w:r w:rsidRPr="007A14CF">
        <w:rPr>
          <w:rFonts w:ascii="Calibri" w:eastAsia="Calibri" w:hAnsi="Calibri" w:cs="Calibri"/>
          <w:spacing w:val="-2"/>
          <w:sz w:val="24"/>
        </w:rPr>
        <w:t xml:space="preserve"> </w:t>
      </w:r>
      <w:r w:rsidRPr="007A14CF">
        <w:rPr>
          <w:rFonts w:ascii="Calibri" w:eastAsia="Calibri" w:hAnsi="Calibri" w:cs="Calibri"/>
          <w:sz w:val="24"/>
        </w:rPr>
        <w:t>Trap</w:t>
      </w:r>
      <w:r w:rsidRPr="007A14CF">
        <w:rPr>
          <w:rFonts w:ascii="Calibri" w:eastAsia="Calibri" w:hAnsi="Calibri" w:cs="Calibri"/>
          <w:spacing w:val="-3"/>
          <w:sz w:val="24"/>
        </w:rPr>
        <w:t xml:space="preserve"> </w:t>
      </w:r>
      <w:r w:rsidRPr="007A14CF">
        <w:rPr>
          <w:rFonts w:ascii="Calibri" w:eastAsia="Calibri" w:hAnsi="Calibri" w:cs="Calibri"/>
          <w:sz w:val="24"/>
        </w:rPr>
        <w:t xml:space="preserve">target </w:t>
      </w:r>
      <w:r w:rsidRPr="007A14CF">
        <w:rPr>
          <w:rFonts w:ascii="Calibri" w:eastAsia="Calibri" w:hAnsi="Calibri" w:cs="Calibri"/>
          <w:spacing w:val="-4"/>
          <w:sz w:val="24"/>
        </w:rPr>
        <w:t>IP.</w:t>
      </w:r>
    </w:p>
    <w:p w14:paraId="6E8390BB" w14:textId="77777777" w:rsidR="007A14CF" w:rsidRPr="007A14CF" w:rsidRDefault="007A14CF" w:rsidP="007A14CF">
      <w:pPr>
        <w:spacing w:before="158"/>
        <w:ind w:left="1260"/>
        <w:rPr>
          <w:rFonts w:ascii="Calibri"/>
          <w:b/>
          <w:i/>
          <w:sz w:val="24"/>
        </w:rPr>
      </w:pPr>
      <w:r w:rsidRPr="007A14CF">
        <w:rPr>
          <w:rFonts w:ascii="Calibri"/>
          <w:b/>
          <w:i/>
          <w:spacing w:val="-2"/>
          <w:sz w:val="24"/>
        </w:rPr>
        <w:t>Procedure:</w:t>
      </w:r>
    </w:p>
    <w:p w14:paraId="48544C9F" w14:textId="77777777" w:rsidR="007A14CF" w:rsidRPr="007A14CF" w:rsidRDefault="007A14CF" w:rsidP="007A14CF">
      <w:pPr>
        <w:spacing w:before="1"/>
        <w:ind w:left="1260" w:right="2618"/>
        <w:rPr>
          <w:rFonts w:ascii="Calibri" w:eastAsia="Calibri" w:hAnsi="Calibri" w:cs="Calibri"/>
          <w:sz w:val="24"/>
          <w:szCs w:val="24"/>
        </w:rPr>
      </w:pPr>
      <w:proofErr w:type="spellStart"/>
      <w:r w:rsidRPr="007A14CF">
        <w:rPr>
          <w:rFonts w:ascii="Calibri" w:eastAsia="Calibri" w:hAnsi="Calibri" w:cs="Calibri"/>
          <w:sz w:val="24"/>
          <w:szCs w:val="24"/>
        </w:rPr>
        <w:t>snmp</w:t>
      </w:r>
      <w:proofErr w:type="spellEnd"/>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community</w:t>
      </w:r>
      <w:r w:rsidRPr="007A14CF">
        <w:rPr>
          <w:rFonts w:ascii="Calibri" w:eastAsia="Calibri" w:hAnsi="Calibri" w:cs="Calibri"/>
          <w:spacing w:val="-9"/>
          <w:sz w:val="24"/>
          <w:szCs w:val="24"/>
        </w:rPr>
        <w:t xml:space="preserve"> </w:t>
      </w:r>
      <w:r w:rsidRPr="007A14CF">
        <w:rPr>
          <w:rFonts w:ascii="Calibri" w:eastAsia="Calibri" w:hAnsi="Calibri" w:cs="Calibri"/>
          <w:sz w:val="24"/>
          <w:szCs w:val="24"/>
        </w:rPr>
        <w:t>t0</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security-name</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cienaSecurityV1</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text-name</w:t>
      </w:r>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 xml:space="preserve">cienaV1Community </w:t>
      </w: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z w:val="24"/>
          <w:szCs w:val="24"/>
        </w:rPr>
        <w:t xml:space="preserve"> view </w:t>
      </w:r>
      <w:proofErr w:type="spellStart"/>
      <w:r w:rsidRPr="007A14CF">
        <w:rPr>
          <w:rFonts w:ascii="Calibri" w:eastAsia="Calibri" w:hAnsi="Calibri" w:cs="Calibri"/>
          <w:sz w:val="24"/>
          <w:szCs w:val="24"/>
        </w:rPr>
        <w:t>cienaAll</w:t>
      </w:r>
      <w:proofErr w:type="spellEnd"/>
      <w:r w:rsidRPr="007A14CF">
        <w:rPr>
          <w:rFonts w:ascii="Calibri" w:eastAsia="Calibri" w:hAnsi="Calibri" w:cs="Calibri"/>
          <w:sz w:val="24"/>
          <w:szCs w:val="24"/>
        </w:rPr>
        <w:t xml:space="preserve"> include internet</w:t>
      </w:r>
    </w:p>
    <w:p w14:paraId="650C3ECF" w14:textId="77777777" w:rsidR="007A14CF" w:rsidRPr="007A14CF" w:rsidRDefault="007A14CF" w:rsidP="007A14CF">
      <w:pPr>
        <w:ind w:left="1260" w:right="1165"/>
        <w:rPr>
          <w:rFonts w:ascii="Calibri" w:eastAsia="Calibri" w:hAnsi="Calibri" w:cs="Calibri"/>
          <w:sz w:val="24"/>
          <w:szCs w:val="24"/>
        </w:rPr>
      </w:pPr>
      <w:proofErr w:type="spellStart"/>
      <w:r w:rsidRPr="007A14CF">
        <w:rPr>
          <w:rFonts w:ascii="Calibri" w:eastAsia="Calibri" w:hAnsi="Calibri" w:cs="Calibri"/>
          <w:sz w:val="24"/>
          <w:szCs w:val="24"/>
        </w:rPr>
        <w:t>snmp</w:t>
      </w:r>
      <w:proofErr w:type="spellEnd"/>
      <w:r w:rsidRPr="007A14CF">
        <w:rPr>
          <w:rFonts w:ascii="Calibri" w:eastAsia="Calibri" w:hAnsi="Calibri" w:cs="Calibri"/>
          <w:spacing w:val="-3"/>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group</w:t>
      </w:r>
      <w:r w:rsidRPr="007A14CF">
        <w:rPr>
          <w:rFonts w:ascii="Calibri" w:eastAsia="Calibri" w:hAnsi="Calibri" w:cs="Calibri"/>
          <w:spacing w:val="-3"/>
          <w:sz w:val="24"/>
          <w:szCs w:val="24"/>
        </w:rPr>
        <w:t xml:space="preserve"> </w:t>
      </w:r>
      <w:proofErr w:type="spellStart"/>
      <w:r w:rsidRPr="007A14CF">
        <w:rPr>
          <w:rFonts w:ascii="Calibri" w:eastAsia="Calibri" w:hAnsi="Calibri" w:cs="Calibri"/>
          <w:sz w:val="24"/>
          <w:szCs w:val="24"/>
        </w:rPr>
        <w:t>cienaGroup</w:t>
      </w:r>
      <w:proofErr w:type="spellEnd"/>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access</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w:t>
      </w:r>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v1</w:t>
      </w:r>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no-auth-no-</w:t>
      </w:r>
      <w:proofErr w:type="spellStart"/>
      <w:r w:rsidRPr="007A14CF">
        <w:rPr>
          <w:rFonts w:ascii="Calibri" w:eastAsia="Calibri" w:hAnsi="Calibri" w:cs="Calibri"/>
          <w:sz w:val="24"/>
          <w:szCs w:val="24"/>
        </w:rPr>
        <w:t>priv</w:t>
      </w:r>
      <w:proofErr w:type="spellEnd"/>
      <w:r w:rsidRPr="007A14CF">
        <w:rPr>
          <w:rFonts w:ascii="Calibri" w:eastAsia="Calibri" w:hAnsi="Calibri" w:cs="Calibri"/>
          <w:spacing w:val="-4"/>
          <w:sz w:val="24"/>
          <w:szCs w:val="24"/>
        </w:rPr>
        <w:t xml:space="preserve"> </w:t>
      </w:r>
      <w:r w:rsidRPr="007A14CF">
        <w:rPr>
          <w:rFonts w:ascii="Calibri" w:eastAsia="Calibri" w:hAnsi="Calibri" w:cs="Calibri"/>
          <w:sz w:val="24"/>
          <w:szCs w:val="24"/>
        </w:rPr>
        <w:t>context-match</w:t>
      </w:r>
      <w:r w:rsidRPr="007A14CF">
        <w:rPr>
          <w:rFonts w:ascii="Calibri" w:eastAsia="Calibri" w:hAnsi="Calibri" w:cs="Calibri"/>
          <w:spacing w:val="-3"/>
          <w:sz w:val="24"/>
          <w:szCs w:val="24"/>
        </w:rPr>
        <w:t xml:space="preserve"> </w:t>
      </w:r>
      <w:r w:rsidRPr="007A14CF">
        <w:rPr>
          <w:rFonts w:ascii="Calibri" w:eastAsia="Calibri" w:hAnsi="Calibri" w:cs="Calibri"/>
          <w:sz w:val="24"/>
          <w:szCs w:val="24"/>
        </w:rPr>
        <w:t>exact</w:t>
      </w:r>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notify-view</w:t>
      </w:r>
      <w:r w:rsidRPr="007A14CF">
        <w:rPr>
          <w:rFonts w:ascii="Calibri" w:eastAsia="Calibri" w:hAnsi="Calibri" w:cs="Calibri"/>
          <w:spacing w:val="-3"/>
          <w:sz w:val="24"/>
          <w:szCs w:val="24"/>
        </w:rPr>
        <w:t xml:space="preserve"> </w:t>
      </w:r>
      <w:proofErr w:type="spellStart"/>
      <w:r w:rsidRPr="007A14CF">
        <w:rPr>
          <w:rFonts w:ascii="Calibri" w:eastAsia="Calibri" w:hAnsi="Calibri" w:cs="Calibri"/>
          <w:sz w:val="24"/>
          <w:szCs w:val="24"/>
        </w:rPr>
        <w:t>cienaAll</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w:t>
      </w:r>
      <w:proofErr w:type="spellStart"/>
      <w:r w:rsidRPr="007A14CF">
        <w:rPr>
          <w:rFonts w:ascii="Calibri" w:eastAsia="Calibri" w:hAnsi="Calibri" w:cs="Calibri"/>
          <w:sz w:val="24"/>
          <w:szCs w:val="24"/>
        </w:rPr>
        <w:t>vacm</w:t>
      </w:r>
      <w:proofErr w:type="spellEnd"/>
      <w:r w:rsidRPr="007A14CF">
        <w:rPr>
          <w:rFonts w:ascii="Calibri" w:eastAsia="Calibri" w:hAnsi="Calibri" w:cs="Calibri"/>
          <w:sz w:val="24"/>
          <w:szCs w:val="24"/>
        </w:rPr>
        <w:t xml:space="preserve"> group </w:t>
      </w:r>
      <w:proofErr w:type="spellStart"/>
      <w:r w:rsidRPr="007A14CF">
        <w:rPr>
          <w:rFonts w:ascii="Calibri" w:eastAsia="Calibri" w:hAnsi="Calibri" w:cs="Calibri"/>
          <w:sz w:val="24"/>
          <w:szCs w:val="24"/>
        </w:rPr>
        <w:t>cienaGroup</w:t>
      </w:r>
      <w:proofErr w:type="spellEnd"/>
      <w:r w:rsidRPr="007A14CF">
        <w:rPr>
          <w:rFonts w:ascii="Calibri" w:eastAsia="Calibri" w:hAnsi="Calibri" w:cs="Calibri"/>
          <w:sz w:val="24"/>
          <w:szCs w:val="24"/>
        </w:rPr>
        <w:t xml:space="preserve"> member cienaSecurityV1 security-model v1</w:t>
      </w:r>
    </w:p>
    <w:p w14:paraId="21D27D3E" w14:textId="77777777" w:rsidR="007A14CF" w:rsidRPr="007A14CF" w:rsidRDefault="007A14CF" w:rsidP="007A14CF">
      <w:pPr>
        <w:ind w:left="1260" w:right="3944"/>
        <w:rPr>
          <w:rFonts w:ascii="Calibri" w:eastAsia="Calibri" w:hAnsi="Calibri" w:cs="Calibri"/>
          <w:sz w:val="24"/>
          <w:szCs w:val="24"/>
        </w:rPr>
      </w:pP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target-params </w:t>
      </w:r>
      <w:proofErr w:type="spellStart"/>
      <w:r w:rsidRPr="007A14CF">
        <w:rPr>
          <w:rFonts w:ascii="Calibri" w:eastAsia="Calibri" w:hAnsi="Calibri" w:cs="Calibri"/>
          <w:sz w:val="24"/>
          <w:szCs w:val="24"/>
        </w:rPr>
        <w:t>TestParams</w:t>
      </w:r>
      <w:proofErr w:type="spellEnd"/>
      <w:r w:rsidRPr="007A14CF">
        <w:rPr>
          <w:rFonts w:ascii="Calibri" w:eastAsia="Calibri" w:hAnsi="Calibri" w:cs="Calibri"/>
          <w:sz w:val="24"/>
          <w:szCs w:val="24"/>
        </w:rPr>
        <w:t xml:space="preserve"> v1 security-name cienaSecurityV1 </w:t>
      </w:r>
      <w:proofErr w:type="spellStart"/>
      <w:r w:rsidRPr="007A14CF">
        <w:rPr>
          <w:rFonts w:ascii="Calibri" w:eastAsia="Calibri" w:hAnsi="Calibri" w:cs="Calibri"/>
          <w:sz w:val="24"/>
          <w:szCs w:val="24"/>
        </w:rPr>
        <w:t>snmp</w:t>
      </w:r>
      <w:proofErr w:type="spellEnd"/>
      <w:r w:rsidRPr="007A14CF">
        <w:rPr>
          <w:rFonts w:ascii="Calibri" w:eastAsia="Calibri" w:hAnsi="Calibri" w:cs="Calibri"/>
          <w:spacing w:val="-7"/>
          <w:sz w:val="24"/>
          <w:szCs w:val="24"/>
        </w:rPr>
        <w:t xml:space="preserve"> </w:t>
      </w:r>
      <w:r w:rsidRPr="007A14CF">
        <w:rPr>
          <w:rFonts w:ascii="Calibri" w:eastAsia="Calibri" w:hAnsi="Calibri" w:cs="Calibri"/>
          <w:sz w:val="24"/>
          <w:szCs w:val="24"/>
        </w:rPr>
        <w:t>target</w:t>
      </w:r>
      <w:r w:rsidRPr="007A14CF">
        <w:rPr>
          <w:rFonts w:ascii="Calibri" w:eastAsia="Calibri" w:hAnsi="Calibri" w:cs="Calibri"/>
          <w:spacing w:val="-5"/>
          <w:sz w:val="24"/>
          <w:szCs w:val="24"/>
        </w:rPr>
        <w:t xml:space="preserve"> </w:t>
      </w:r>
      <w:proofErr w:type="spellStart"/>
      <w:r w:rsidRPr="007A14CF">
        <w:rPr>
          <w:rFonts w:ascii="Calibri" w:eastAsia="Calibri" w:hAnsi="Calibri" w:cs="Calibri"/>
          <w:sz w:val="24"/>
          <w:szCs w:val="24"/>
        </w:rPr>
        <w:t>TestTarget</w:t>
      </w:r>
      <w:proofErr w:type="spellEnd"/>
      <w:r w:rsidRPr="007A14CF">
        <w:rPr>
          <w:rFonts w:ascii="Calibri" w:eastAsia="Calibri" w:hAnsi="Calibri" w:cs="Calibri"/>
          <w:spacing w:val="-6"/>
          <w:sz w:val="24"/>
          <w:szCs w:val="24"/>
        </w:rPr>
        <w:t xml:space="preserve"> </w:t>
      </w:r>
      <w:r w:rsidRPr="007A14CF">
        <w:rPr>
          <w:rFonts w:ascii="Calibri" w:eastAsia="Calibri" w:hAnsi="Calibri" w:cs="Calibri"/>
          <w:sz w:val="24"/>
          <w:szCs w:val="24"/>
        </w:rPr>
        <w:t>target-params</w:t>
      </w:r>
      <w:r w:rsidRPr="007A14CF">
        <w:rPr>
          <w:rFonts w:ascii="Calibri" w:eastAsia="Calibri" w:hAnsi="Calibri" w:cs="Calibri"/>
          <w:spacing w:val="-8"/>
          <w:sz w:val="24"/>
          <w:szCs w:val="24"/>
        </w:rPr>
        <w:t xml:space="preserve"> </w:t>
      </w:r>
      <w:proofErr w:type="spellStart"/>
      <w:r w:rsidRPr="007A14CF">
        <w:rPr>
          <w:rFonts w:ascii="Calibri" w:eastAsia="Calibri" w:hAnsi="Calibri" w:cs="Calibri"/>
          <w:sz w:val="24"/>
          <w:szCs w:val="24"/>
        </w:rPr>
        <w:t>TestParams</w:t>
      </w:r>
      <w:proofErr w:type="spellEnd"/>
      <w:r w:rsidRPr="007A14CF">
        <w:rPr>
          <w:rFonts w:ascii="Calibri" w:eastAsia="Calibri" w:hAnsi="Calibri" w:cs="Calibri"/>
          <w:spacing w:val="-6"/>
          <w:sz w:val="24"/>
          <w:szCs w:val="24"/>
        </w:rPr>
        <w:t xml:space="preserve"> </w:t>
      </w:r>
      <w:proofErr w:type="spellStart"/>
      <w:r w:rsidRPr="007A14CF">
        <w:rPr>
          <w:rFonts w:ascii="Calibri" w:eastAsia="Calibri" w:hAnsi="Calibri" w:cs="Calibri"/>
          <w:sz w:val="24"/>
          <w:szCs w:val="24"/>
        </w:rPr>
        <w:t>udp</w:t>
      </w:r>
      <w:proofErr w:type="spellEnd"/>
      <w:r w:rsidRPr="007A14CF">
        <w:rPr>
          <w:rFonts w:ascii="Calibri" w:eastAsia="Calibri" w:hAnsi="Calibri" w:cs="Calibri"/>
          <w:spacing w:val="-5"/>
          <w:sz w:val="24"/>
          <w:szCs w:val="24"/>
        </w:rPr>
        <w:t xml:space="preserve"> </w:t>
      </w:r>
      <w:proofErr w:type="spellStart"/>
      <w:r w:rsidRPr="007A14CF">
        <w:rPr>
          <w:rFonts w:ascii="Calibri" w:eastAsia="Calibri" w:hAnsi="Calibri" w:cs="Calibri"/>
          <w:sz w:val="24"/>
          <w:szCs w:val="24"/>
        </w:rPr>
        <w:t>ip</w:t>
      </w:r>
      <w:proofErr w:type="spellEnd"/>
      <w:r w:rsidRPr="007A14CF">
        <w:rPr>
          <w:rFonts w:ascii="Calibri" w:eastAsia="Calibri" w:hAnsi="Calibri" w:cs="Calibri"/>
          <w:spacing w:val="-5"/>
          <w:sz w:val="24"/>
          <w:szCs w:val="24"/>
        </w:rPr>
        <w:t xml:space="preserve"> </w:t>
      </w:r>
      <w:r w:rsidRPr="007A14CF">
        <w:rPr>
          <w:rFonts w:ascii="Calibri" w:eastAsia="Calibri" w:hAnsi="Calibri" w:cs="Calibri"/>
          <w:sz w:val="24"/>
          <w:szCs w:val="24"/>
        </w:rPr>
        <w:t xml:space="preserve">10.176.137.38 </w:t>
      </w:r>
      <w:proofErr w:type="spellStart"/>
      <w:r w:rsidRPr="007A14CF">
        <w:rPr>
          <w:rFonts w:ascii="Calibri" w:eastAsia="Calibri" w:hAnsi="Calibri" w:cs="Calibri"/>
          <w:sz w:val="24"/>
          <w:szCs w:val="24"/>
        </w:rPr>
        <w:t>snmp</w:t>
      </w:r>
      <w:proofErr w:type="spellEnd"/>
      <w:r w:rsidRPr="007A14CF">
        <w:rPr>
          <w:rFonts w:ascii="Calibri" w:eastAsia="Calibri" w:hAnsi="Calibri" w:cs="Calibri"/>
          <w:sz w:val="24"/>
          <w:szCs w:val="24"/>
        </w:rPr>
        <w:t xml:space="preserve"> target </w:t>
      </w:r>
      <w:proofErr w:type="spellStart"/>
      <w:r w:rsidRPr="007A14CF">
        <w:rPr>
          <w:rFonts w:ascii="Calibri" w:eastAsia="Calibri" w:hAnsi="Calibri" w:cs="Calibri"/>
          <w:sz w:val="24"/>
          <w:szCs w:val="24"/>
        </w:rPr>
        <w:t>TestTarget</w:t>
      </w:r>
      <w:proofErr w:type="spellEnd"/>
      <w:r w:rsidRPr="007A14CF">
        <w:rPr>
          <w:rFonts w:ascii="Calibri" w:eastAsia="Calibri" w:hAnsi="Calibri" w:cs="Calibri"/>
          <w:sz w:val="24"/>
          <w:szCs w:val="24"/>
        </w:rPr>
        <w:t xml:space="preserve"> tag </w:t>
      </w:r>
      <w:proofErr w:type="spellStart"/>
      <w:r w:rsidRPr="007A14CF">
        <w:rPr>
          <w:rFonts w:ascii="Calibri" w:eastAsia="Calibri" w:hAnsi="Calibri" w:cs="Calibri"/>
          <w:sz w:val="24"/>
          <w:szCs w:val="24"/>
        </w:rPr>
        <w:t>TestTag</w:t>
      </w:r>
      <w:proofErr w:type="spellEnd"/>
    </w:p>
    <w:p w14:paraId="231B7889" w14:textId="77777777" w:rsidR="007A14CF" w:rsidRPr="007A14CF" w:rsidRDefault="007A14CF" w:rsidP="007A14CF">
      <w:pPr>
        <w:sectPr w:rsidR="007A14CF" w:rsidRPr="007A14CF">
          <w:type w:val="continuous"/>
          <w:pgSz w:w="12240" w:h="15840"/>
          <w:pgMar w:top="1820" w:right="0" w:bottom="280" w:left="0" w:header="720" w:footer="720" w:gutter="0"/>
          <w:cols w:space="720"/>
        </w:sectPr>
      </w:pPr>
    </w:p>
    <w:p w14:paraId="6FEBDE68" w14:textId="77777777" w:rsidR="007A14CF" w:rsidRPr="007A14CF" w:rsidRDefault="007A14CF" w:rsidP="007A14CF">
      <w:pPr>
        <w:spacing w:before="28"/>
        <w:ind w:left="1260"/>
        <w:rPr>
          <w:rFonts w:ascii="Calibri"/>
          <w:b/>
          <w:i/>
          <w:sz w:val="24"/>
        </w:rPr>
      </w:pPr>
      <w:r w:rsidRPr="007A14CF">
        <w:rPr>
          <w:rFonts w:ascii="Calibri"/>
          <w:b/>
          <w:i/>
          <w:spacing w:val="-2"/>
          <w:sz w:val="24"/>
        </w:rPr>
        <w:lastRenderedPageBreak/>
        <w:t>Output:</w:t>
      </w:r>
    </w:p>
    <w:p w14:paraId="46C0364A" w14:textId="77777777" w:rsidR="007A14CF" w:rsidRPr="007A14CF" w:rsidRDefault="007A14CF" w:rsidP="007A14CF">
      <w:pPr>
        <w:numPr>
          <w:ilvl w:val="0"/>
          <w:numId w:val="38"/>
        </w:numPr>
        <w:tabs>
          <w:tab w:val="left" w:pos="1428"/>
        </w:tabs>
        <w:spacing w:before="2"/>
        <w:rPr>
          <w:rFonts w:eastAsia="Calibri" w:cs="Calibri"/>
          <w:sz w:val="14"/>
        </w:rPr>
      </w:pPr>
      <w:r w:rsidRPr="007A14CF">
        <w:rPr>
          <w:rFonts w:eastAsia="Calibri" w:cs="Calibri"/>
          <w:sz w:val="14"/>
        </w:rPr>
        <w:t>show</w:t>
      </w:r>
      <w:r w:rsidRPr="007A14CF">
        <w:rPr>
          <w:rFonts w:eastAsia="Calibri" w:cs="Calibri"/>
          <w:spacing w:val="-4"/>
          <w:sz w:val="14"/>
        </w:rPr>
        <w:t xml:space="preserve"> </w:t>
      </w:r>
      <w:proofErr w:type="spellStart"/>
      <w:r w:rsidRPr="007A14CF">
        <w:rPr>
          <w:rFonts w:eastAsia="Calibri" w:cs="Calibri"/>
          <w:spacing w:val="-4"/>
          <w:sz w:val="14"/>
        </w:rPr>
        <w:t>snmp</w:t>
      </w:r>
      <w:proofErr w:type="spellEnd"/>
    </w:p>
    <w:p w14:paraId="56EF8E1F" w14:textId="10AD5976" w:rsidR="007A14CF" w:rsidRPr="007A14CF" w:rsidRDefault="007A14CF" w:rsidP="007A14CF">
      <w:pPr>
        <w:ind w:left="1260"/>
        <w:rPr>
          <w:sz w:val="14"/>
        </w:rPr>
      </w:pPr>
      <w:r w:rsidRPr="007A14CF">
        <w:rPr>
          <w:noProof/>
        </w:rPr>
        <mc:AlternateContent>
          <mc:Choice Requires="wps">
            <w:drawing>
              <wp:anchor distT="0" distB="0" distL="114300" distR="114300" simplePos="0" relativeHeight="251662336" behindDoc="0" locked="0" layoutInCell="1" allowOverlap="1" wp14:anchorId="1BEC2C0A" wp14:editId="2FEF76CD">
                <wp:simplePos x="0" y="0"/>
                <wp:positionH relativeFrom="page">
                  <wp:posOffset>853440</wp:posOffset>
                </wp:positionH>
                <wp:positionV relativeFrom="paragraph">
                  <wp:posOffset>48895</wp:posOffset>
                </wp:positionV>
                <wp:extent cx="1440180" cy="0"/>
                <wp:effectExtent l="5715" t="2540" r="1905" b="6985"/>
                <wp:wrapNone/>
                <wp:docPr id="330"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F7EEC" id="Straight Connector 32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80.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" strokeweight=".14486mm">
                <v:stroke dashstyle="dash"/>
                <w10:wrap anchorx="page"/>
              </v:line>
            </w:pict>
          </mc:Fallback>
        </mc:AlternateContent>
      </w:r>
      <w:r w:rsidRPr="007A14CF">
        <w:rPr>
          <w:w w:val="99"/>
          <w:sz w:val="14"/>
        </w:rPr>
        <w:t>+</w:t>
      </w:r>
    </w:p>
    <w:p w14:paraId="3F2C21EA" w14:textId="77777777" w:rsidR="007A14CF" w:rsidRPr="007A14CF" w:rsidRDefault="007A14CF" w:rsidP="007A14CF">
      <w:pPr>
        <w:rPr>
          <w:sz w:val="16"/>
        </w:rPr>
      </w:pPr>
      <w:r w:rsidRPr="007A14CF">
        <w:br w:type="column"/>
      </w:r>
    </w:p>
    <w:p w14:paraId="1B1DE201" w14:textId="77777777" w:rsidR="007A14CF" w:rsidRPr="007A14CF" w:rsidRDefault="007A14CF" w:rsidP="007A14CF">
      <w:pPr>
        <w:rPr>
          <w:sz w:val="16"/>
        </w:rPr>
      </w:pPr>
    </w:p>
    <w:p w14:paraId="64740B97" w14:textId="4C85FF10" w:rsidR="007A14CF" w:rsidRPr="007A14CF" w:rsidRDefault="007A14CF" w:rsidP="007A14CF">
      <w:pPr>
        <w:tabs>
          <w:tab w:val="left" w:pos="4788"/>
        </w:tabs>
        <w:spacing w:before="119"/>
        <w:ind w:left="1260"/>
        <w:rPr>
          <w:sz w:val="14"/>
        </w:rPr>
      </w:pPr>
      <w:r w:rsidRPr="007A14CF">
        <w:rPr>
          <w:noProof/>
        </w:rPr>
        <mc:AlternateContent>
          <mc:Choice Requires="wps">
            <w:drawing>
              <wp:anchor distT="0" distB="0" distL="114300" distR="114300" simplePos="0" relativeHeight="251705344" behindDoc="1" locked="0" layoutInCell="1" allowOverlap="1" wp14:anchorId="4E623D58" wp14:editId="3AD65BA1">
                <wp:simplePos x="0" y="0"/>
                <wp:positionH relativeFrom="page">
                  <wp:posOffset>3147695</wp:posOffset>
                </wp:positionH>
                <wp:positionV relativeFrom="paragraph">
                  <wp:posOffset>124460</wp:posOffset>
                </wp:positionV>
                <wp:extent cx="1440180" cy="0"/>
                <wp:effectExtent l="4445" t="2540" r="3175" b="6985"/>
                <wp:wrapNone/>
                <wp:docPr id="33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8A767" id="Straight Connector 321"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9.8pt" to="361.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" strokeweight=".14486mm">
                <v:stroke dashstyle="dash"/>
                <w10:wrap anchorx="page"/>
              </v:line>
            </w:pict>
          </mc:Fallback>
        </mc:AlternateContent>
      </w:r>
      <w:r w:rsidRPr="007A14CF">
        <w:rPr>
          <w:sz w:val="14"/>
        </w:rPr>
        <w:t>SNMP</w:t>
      </w:r>
      <w:r w:rsidRPr="007A14CF">
        <w:rPr>
          <w:spacing w:val="-4"/>
          <w:sz w:val="14"/>
        </w:rPr>
        <w:t xml:space="preserve"> </w:t>
      </w:r>
      <w:r w:rsidRPr="007A14CF">
        <w:rPr>
          <w:spacing w:val="-2"/>
          <w:sz w:val="14"/>
        </w:rPr>
        <w:t>COMMUNITY</w:t>
      </w:r>
      <w:r w:rsidRPr="007A14CF">
        <w:rPr>
          <w:sz w:val="14"/>
        </w:rPr>
        <w:tab/>
      </w:r>
      <w:r w:rsidRPr="007A14CF">
        <w:rPr>
          <w:spacing w:val="-10"/>
          <w:sz w:val="14"/>
        </w:rPr>
        <w:t>+</w:t>
      </w:r>
    </w:p>
    <w:p w14:paraId="52ED87C8" w14:textId="77777777" w:rsidR="007A14CF" w:rsidRPr="007A14CF" w:rsidRDefault="007A14CF" w:rsidP="007A14CF">
      <w:pPr>
        <w:rPr>
          <w:sz w:val="14"/>
        </w:rPr>
        <w:sectPr w:rsidR="007A14CF" w:rsidRPr="007A14CF">
          <w:pgSz w:w="12240" w:h="15840"/>
          <w:pgMar w:top="1560" w:right="0" w:bottom="280" w:left="0" w:header="720" w:footer="720" w:gutter="0"/>
          <w:cols w:num="2" w:space="720" w:equalWidth="0">
            <w:col w:w="2224" w:space="212"/>
            <w:col w:w="9804"/>
          </w:cols>
        </w:sectPr>
      </w:pPr>
    </w:p>
    <w:p w14:paraId="7D7EDB05" w14:textId="77777777" w:rsidR="007A14CF" w:rsidRPr="007A14CF" w:rsidRDefault="007A14CF" w:rsidP="007A14CF">
      <w:pPr>
        <w:tabs>
          <w:tab w:val="left" w:pos="4367"/>
          <w:tab w:val="left" w:pos="5879"/>
        </w:tabs>
        <w:spacing w:line="158" w:lineRule="exact"/>
        <w:ind w:left="1260"/>
        <w:rPr>
          <w:sz w:val="14"/>
        </w:rPr>
      </w:pPr>
      <w:r w:rsidRPr="007A14CF">
        <w:rPr>
          <w:sz w:val="14"/>
        </w:rPr>
        <w:t>|</w:t>
      </w:r>
      <w:r w:rsidRPr="007A14CF">
        <w:rPr>
          <w:spacing w:val="-7"/>
          <w:sz w:val="14"/>
        </w:rPr>
        <w:t xml:space="preserve"> </w:t>
      </w:r>
      <w:r w:rsidRPr="007A14CF">
        <w:rPr>
          <w:sz w:val="14"/>
        </w:rPr>
        <w:t>Community</w:t>
      </w:r>
      <w:r w:rsidRPr="007A14CF">
        <w:rPr>
          <w:spacing w:val="-4"/>
          <w:sz w:val="14"/>
        </w:rPr>
        <w:t xml:space="preserve"> </w:t>
      </w:r>
      <w:r w:rsidRPr="007A14CF">
        <w:rPr>
          <w:sz w:val="14"/>
        </w:rPr>
        <w:t>Index</w:t>
      </w:r>
      <w:r w:rsidRPr="007A14CF">
        <w:rPr>
          <w:spacing w:val="-4"/>
          <w:sz w:val="14"/>
        </w:rPr>
        <w:t xml:space="preserve"> </w:t>
      </w:r>
      <w:r w:rsidRPr="007A14CF">
        <w:rPr>
          <w:sz w:val="14"/>
        </w:rPr>
        <w:t>|</w:t>
      </w:r>
      <w:r w:rsidRPr="007A14CF">
        <w:rPr>
          <w:spacing w:val="-4"/>
          <w:sz w:val="14"/>
        </w:rPr>
        <w:t xml:space="preserve"> </w:t>
      </w:r>
      <w:r w:rsidRPr="007A14CF">
        <w:rPr>
          <w:sz w:val="14"/>
        </w:rPr>
        <w:t>Community</w:t>
      </w:r>
      <w:r w:rsidRPr="007A14CF">
        <w:rPr>
          <w:spacing w:val="-4"/>
          <w:sz w:val="14"/>
        </w:rPr>
        <w:t xml:space="preserve"> Name</w:t>
      </w:r>
      <w:r w:rsidRPr="007A14CF">
        <w:rPr>
          <w:sz w:val="14"/>
        </w:rPr>
        <w:tab/>
        <w:t>|</w:t>
      </w:r>
      <w:r w:rsidRPr="007A14CF">
        <w:rPr>
          <w:spacing w:val="-4"/>
          <w:sz w:val="14"/>
        </w:rPr>
        <w:t xml:space="preserve"> </w:t>
      </w:r>
      <w:r w:rsidRPr="007A14CF">
        <w:rPr>
          <w:sz w:val="14"/>
        </w:rPr>
        <w:t>Security</w:t>
      </w:r>
      <w:r w:rsidRPr="007A14CF">
        <w:rPr>
          <w:spacing w:val="-4"/>
          <w:sz w:val="14"/>
        </w:rPr>
        <w:t xml:space="preserve"> Name</w:t>
      </w:r>
      <w:r w:rsidRPr="007A14CF">
        <w:rPr>
          <w:sz w:val="14"/>
        </w:rPr>
        <w:tab/>
        <w:t>|</w:t>
      </w:r>
      <w:r w:rsidRPr="007A14CF">
        <w:rPr>
          <w:spacing w:val="-4"/>
          <w:sz w:val="14"/>
        </w:rPr>
        <w:t xml:space="preserve"> </w:t>
      </w:r>
      <w:r w:rsidRPr="007A14CF">
        <w:rPr>
          <w:sz w:val="14"/>
        </w:rPr>
        <w:t>Transport</w:t>
      </w:r>
      <w:r w:rsidRPr="007A14CF">
        <w:rPr>
          <w:spacing w:val="-4"/>
          <w:sz w:val="14"/>
        </w:rPr>
        <w:t xml:space="preserve"> </w:t>
      </w:r>
      <w:r w:rsidRPr="007A14CF">
        <w:rPr>
          <w:sz w:val="14"/>
        </w:rPr>
        <w:t>Tag</w:t>
      </w:r>
      <w:r w:rsidRPr="007A14CF">
        <w:rPr>
          <w:spacing w:val="-3"/>
          <w:sz w:val="14"/>
        </w:rPr>
        <w:t xml:space="preserve"> </w:t>
      </w:r>
      <w:r w:rsidRPr="007A14CF">
        <w:rPr>
          <w:spacing w:val="-10"/>
          <w:sz w:val="14"/>
        </w:rPr>
        <w:t>|</w:t>
      </w:r>
    </w:p>
    <w:p w14:paraId="06A54715" w14:textId="25DE172B" w:rsidR="007A14CF" w:rsidRPr="007A14CF" w:rsidRDefault="007A14CF" w:rsidP="007A14CF">
      <w:pPr>
        <w:tabs>
          <w:tab w:val="left" w:pos="2772"/>
          <w:tab w:val="left" w:pos="4368"/>
          <w:tab w:val="left" w:pos="5880"/>
          <w:tab w:val="left" w:pos="7225"/>
        </w:tabs>
        <w:ind w:left="1260"/>
        <w:rPr>
          <w:sz w:val="14"/>
        </w:rPr>
      </w:pPr>
      <w:r w:rsidRPr="007A14CF">
        <w:rPr>
          <w:noProof/>
        </w:rPr>
        <mc:AlternateContent>
          <mc:Choice Requires="wps">
            <w:drawing>
              <wp:anchor distT="0" distB="0" distL="114300" distR="114300" simplePos="0" relativeHeight="251706368" behindDoc="1" locked="0" layoutInCell="1" allowOverlap="1" wp14:anchorId="29D83E46" wp14:editId="0CF17339">
                <wp:simplePos x="0" y="0"/>
                <wp:positionH relativeFrom="page">
                  <wp:posOffset>853440</wp:posOffset>
                </wp:positionH>
                <wp:positionV relativeFrom="paragraph">
                  <wp:posOffset>48895</wp:posOffset>
                </wp:positionV>
                <wp:extent cx="906780" cy="0"/>
                <wp:effectExtent l="5715" t="3175" r="1905" b="6350"/>
                <wp:wrapNone/>
                <wp:docPr id="332" name="Straight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C4F0E" id="Straight Connector 320"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8.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7392" behindDoc="1" locked="0" layoutInCell="1" allowOverlap="1" wp14:anchorId="67D9CD15" wp14:editId="7D754295">
                <wp:simplePos x="0" y="0"/>
                <wp:positionH relativeFrom="page">
                  <wp:posOffset>1813560</wp:posOffset>
                </wp:positionH>
                <wp:positionV relativeFrom="paragraph">
                  <wp:posOffset>48895</wp:posOffset>
                </wp:positionV>
                <wp:extent cx="960120" cy="0"/>
                <wp:effectExtent l="3810" t="3175" r="7620" b="6350"/>
                <wp:wrapNone/>
                <wp:docPr id="333"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C7373" id="Straight Connector 319"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8416" behindDoc="1" locked="0" layoutInCell="1" allowOverlap="1" wp14:anchorId="299D8DAD" wp14:editId="52D2896F">
                <wp:simplePos x="0" y="0"/>
                <wp:positionH relativeFrom="page">
                  <wp:posOffset>2827655</wp:posOffset>
                </wp:positionH>
                <wp:positionV relativeFrom="paragraph">
                  <wp:posOffset>48895</wp:posOffset>
                </wp:positionV>
                <wp:extent cx="906780" cy="0"/>
                <wp:effectExtent l="8255" t="3175" r="8890" b="6350"/>
                <wp:wrapNone/>
                <wp:docPr id="334"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DD44C" id="Straight Connector 318"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3.85pt" to="294.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09440" behindDoc="1" locked="0" layoutInCell="1" allowOverlap="1" wp14:anchorId="1C50E0AB" wp14:editId="38028EE8">
                <wp:simplePos x="0" y="0"/>
                <wp:positionH relativeFrom="page">
                  <wp:posOffset>3787775</wp:posOffset>
                </wp:positionH>
                <wp:positionV relativeFrom="paragraph">
                  <wp:posOffset>48895</wp:posOffset>
                </wp:positionV>
                <wp:extent cx="800100" cy="0"/>
                <wp:effectExtent l="6350" t="3175" r="3175" b="6350"/>
                <wp:wrapNone/>
                <wp:docPr id="335"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DEB57" id="Straight Connector 317"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25pt,3.85pt" to="36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0DA49246" w14:textId="77777777" w:rsidR="007A14CF" w:rsidRPr="007A14CF" w:rsidRDefault="007A14CF" w:rsidP="007A14CF">
      <w:pPr>
        <w:tabs>
          <w:tab w:val="left" w:pos="2771"/>
          <w:tab w:val="left" w:pos="7223"/>
        </w:tabs>
        <w:spacing w:line="158" w:lineRule="exact"/>
        <w:ind w:left="1260"/>
        <w:rPr>
          <w:sz w:val="14"/>
        </w:rPr>
      </w:pPr>
      <w:r w:rsidRPr="007A14CF">
        <w:rPr>
          <w:sz w:val="14"/>
        </w:rPr>
        <w:t>|</w:t>
      </w:r>
      <w:r w:rsidRPr="007A14CF">
        <w:rPr>
          <w:spacing w:val="-1"/>
          <w:sz w:val="14"/>
        </w:rPr>
        <w:t xml:space="preserve"> </w:t>
      </w:r>
      <w:r w:rsidRPr="007A14CF">
        <w:rPr>
          <w:spacing w:val="-5"/>
          <w:sz w:val="14"/>
        </w:rPr>
        <w:t>t0</w:t>
      </w:r>
      <w:r w:rsidRPr="007A14CF">
        <w:rPr>
          <w:sz w:val="14"/>
        </w:rPr>
        <w:tab/>
        <w:t>|</w:t>
      </w:r>
      <w:r w:rsidRPr="007A14CF">
        <w:rPr>
          <w:spacing w:val="-7"/>
          <w:sz w:val="14"/>
        </w:rPr>
        <w:t xml:space="preserve"> </w:t>
      </w:r>
      <w:r w:rsidRPr="007A14CF">
        <w:rPr>
          <w:sz w:val="14"/>
        </w:rPr>
        <w:t>cienaV1Community</w:t>
      </w:r>
      <w:r w:rsidRPr="007A14CF">
        <w:rPr>
          <w:spacing w:val="-7"/>
          <w:sz w:val="14"/>
        </w:rPr>
        <w:t xml:space="preserve"> </w:t>
      </w:r>
      <w:r w:rsidRPr="007A14CF">
        <w:rPr>
          <w:sz w:val="14"/>
        </w:rPr>
        <w:t>|</w:t>
      </w:r>
      <w:r w:rsidRPr="007A14CF">
        <w:rPr>
          <w:spacing w:val="-7"/>
          <w:sz w:val="14"/>
        </w:rPr>
        <w:t xml:space="preserve"> </w:t>
      </w:r>
      <w:r w:rsidRPr="007A14CF">
        <w:rPr>
          <w:sz w:val="14"/>
        </w:rPr>
        <w:t>cienaSecurityV1</w:t>
      </w:r>
      <w:r w:rsidRPr="007A14CF">
        <w:rPr>
          <w:spacing w:val="-7"/>
          <w:sz w:val="14"/>
        </w:rPr>
        <w:t xml:space="preserve"> </w:t>
      </w:r>
      <w:r w:rsidRPr="007A14CF">
        <w:rPr>
          <w:spacing w:val="-10"/>
          <w:sz w:val="14"/>
        </w:rPr>
        <w:t>|</w:t>
      </w:r>
      <w:r w:rsidRPr="007A14CF">
        <w:rPr>
          <w:sz w:val="14"/>
        </w:rPr>
        <w:tab/>
      </w:r>
      <w:r w:rsidRPr="007A14CF">
        <w:rPr>
          <w:spacing w:val="-10"/>
          <w:sz w:val="14"/>
        </w:rPr>
        <w:t>|</w:t>
      </w:r>
    </w:p>
    <w:p w14:paraId="7D8C5042" w14:textId="406A794B" w:rsidR="007A14CF" w:rsidRPr="007A14CF" w:rsidRDefault="007A14CF" w:rsidP="007A14CF">
      <w:pPr>
        <w:tabs>
          <w:tab w:val="left" w:pos="2772"/>
          <w:tab w:val="left" w:pos="4368"/>
          <w:tab w:val="left" w:pos="5880"/>
          <w:tab w:val="left" w:pos="7225"/>
        </w:tabs>
        <w:ind w:left="1260"/>
        <w:rPr>
          <w:sz w:val="14"/>
        </w:rPr>
      </w:pPr>
      <w:r w:rsidRPr="007A14CF">
        <w:rPr>
          <w:noProof/>
        </w:rPr>
        <mc:AlternateContent>
          <mc:Choice Requires="wps">
            <w:drawing>
              <wp:anchor distT="0" distB="0" distL="114300" distR="114300" simplePos="0" relativeHeight="251710464" behindDoc="1" locked="0" layoutInCell="1" allowOverlap="1" wp14:anchorId="65C7CA26" wp14:editId="20B0F9C3">
                <wp:simplePos x="0" y="0"/>
                <wp:positionH relativeFrom="page">
                  <wp:posOffset>853440</wp:posOffset>
                </wp:positionH>
                <wp:positionV relativeFrom="paragraph">
                  <wp:posOffset>48895</wp:posOffset>
                </wp:positionV>
                <wp:extent cx="906780" cy="0"/>
                <wp:effectExtent l="5715" t="4445" r="1905" b="5080"/>
                <wp:wrapNone/>
                <wp:docPr id="33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EC1D7" id="Straight Connector 316"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8.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1488" behindDoc="1" locked="0" layoutInCell="1" allowOverlap="1" wp14:anchorId="3CA2FF54" wp14:editId="5C077109">
                <wp:simplePos x="0" y="0"/>
                <wp:positionH relativeFrom="page">
                  <wp:posOffset>1813560</wp:posOffset>
                </wp:positionH>
                <wp:positionV relativeFrom="paragraph">
                  <wp:posOffset>48895</wp:posOffset>
                </wp:positionV>
                <wp:extent cx="960120" cy="0"/>
                <wp:effectExtent l="3810" t="4445" r="7620" b="5080"/>
                <wp:wrapNone/>
                <wp:docPr id="337" name="Straight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67BA1" id="Straight Connector 315"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2512" behindDoc="1" locked="0" layoutInCell="1" allowOverlap="1" wp14:anchorId="542A0617" wp14:editId="5C4E2F78">
                <wp:simplePos x="0" y="0"/>
                <wp:positionH relativeFrom="page">
                  <wp:posOffset>2827655</wp:posOffset>
                </wp:positionH>
                <wp:positionV relativeFrom="paragraph">
                  <wp:posOffset>48895</wp:posOffset>
                </wp:positionV>
                <wp:extent cx="906780" cy="0"/>
                <wp:effectExtent l="8255" t="4445" r="8890" b="5080"/>
                <wp:wrapNone/>
                <wp:docPr id="338"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1F4C2" id="Straight Connector 314"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3.85pt" to="294.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3536" behindDoc="1" locked="0" layoutInCell="1" allowOverlap="1" wp14:anchorId="6B38929E" wp14:editId="4E07B739">
                <wp:simplePos x="0" y="0"/>
                <wp:positionH relativeFrom="page">
                  <wp:posOffset>3787775</wp:posOffset>
                </wp:positionH>
                <wp:positionV relativeFrom="paragraph">
                  <wp:posOffset>48895</wp:posOffset>
                </wp:positionV>
                <wp:extent cx="800100" cy="0"/>
                <wp:effectExtent l="6350" t="4445" r="3175" b="5080"/>
                <wp:wrapNone/>
                <wp:docPr id="339"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6E1C6" id="Straight Connector 313"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25pt,3.85pt" to="36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0AEFE319" w14:textId="1BFC6AF8" w:rsidR="007A14CF" w:rsidRPr="007A14CF" w:rsidRDefault="007A14CF" w:rsidP="007A14CF">
      <w:pPr>
        <w:tabs>
          <w:tab w:val="left" w:pos="4116"/>
          <w:tab w:val="left" w:pos="8401"/>
        </w:tabs>
        <w:ind w:left="1260"/>
        <w:rPr>
          <w:sz w:val="14"/>
        </w:rPr>
      </w:pPr>
      <w:r w:rsidRPr="007A14CF">
        <w:rPr>
          <w:noProof/>
        </w:rPr>
        <mc:AlternateContent>
          <mc:Choice Requires="wps">
            <w:drawing>
              <wp:anchor distT="0" distB="0" distL="114300" distR="114300" simplePos="0" relativeHeight="251714560" behindDoc="1" locked="0" layoutInCell="1" allowOverlap="1" wp14:anchorId="745DB7AC" wp14:editId="18BCBF1D">
                <wp:simplePos x="0" y="0"/>
                <wp:positionH relativeFrom="page">
                  <wp:posOffset>853440</wp:posOffset>
                </wp:positionH>
                <wp:positionV relativeFrom="paragraph">
                  <wp:posOffset>48895</wp:posOffset>
                </wp:positionV>
                <wp:extent cx="1706880" cy="0"/>
                <wp:effectExtent l="0" t="0" r="1905" b="0"/>
                <wp:wrapNone/>
                <wp:docPr id="340"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B16E9" id="Straight Connector 312"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01.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5584" behindDoc="1" locked="0" layoutInCell="1" allowOverlap="1" wp14:anchorId="4A5C407D" wp14:editId="28CEF620">
                <wp:simplePos x="0" y="0"/>
                <wp:positionH relativeFrom="page">
                  <wp:posOffset>3627755</wp:posOffset>
                </wp:positionH>
                <wp:positionV relativeFrom="paragraph">
                  <wp:posOffset>48895</wp:posOffset>
                </wp:positionV>
                <wp:extent cx="1706880" cy="0"/>
                <wp:effectExtent l="0" t="0" r="0" b="0"/>
                <wp:wrapNone/>
                <wp:docPr id="341"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CB1BC" id="Straight Connector 311"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5.65pt,3.85pt" to="420.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t>SNMP</w:t>
      </w:r>
      <w:r w:rsidRPr="007A14CF">
        <w:rPr>
          <w:spacing w:val="-10"/>
          <w:sz w:val="14"/>
        </w:rPr>
        <w:t xml:space="preserve"> </w:t>
      </w:r>
      <w:r w:rsidRPr="007A14CF">
        <w:rPr>
          <w:sz w:val="14"/>
        </w:rPr>
        <w:t>TARGET-</w:t>
      </w:r>
      <w:r w:rsidRPr="007A14CF">
        <w:rPr>
          <w:spacing w:val="-2"/>
          <w:sz w:val="14"/>
        </w:rPr>
        <w:t>PARAMS</w:t>
      </w:r>
      <w:r w:rsidRPr="007A14CF">
        <w:rPr>
          <w:sz w:val="14"/>
        </w:rPr>
        <w:tab/>
      </w:r>
      <w:r w:rsidRPr="007A14CF">
        <w:rPr>
          <w:spacing w:val="-10"/>
          <w:sz w:val="14"/>
        </w:rPr>
        <w:t>+</w:t>
      </w:r>
    </w:p>
    <w:p w14:paraId="2FE7F7F2" w14:textId="77777777" w:rsidR="007A14CF" w:rsidRPr="007A14CF" w:rsidRDefault="007A14CF" w:rsidP="007A14CF">
      <w:pPr>
        <w:tabs>
          <w:tab w:val="left" w:pos="4451"/>
        </w:tabs>
        <w:spacing w:line="158" w:lineRule="exact"/>
        <w:ind w:left="1260"/>
        <w:rPr>
          <w:sz w:val="14"/>
        </w:rPr>
      </w:pPr>
      <w:r w:rsidRPr="007A14CF">
        <w:rPr>
          <w:sz w:val="14"/>
        </w:rPr>
        <w:t>|</w:t>
      </w:r>
      <w:r w:rsidRPr="007A14CF">
        <w:rPr>
          <w:spacing w:val="-6"/>
          <w:sz w:val="14"/>
        </w:rPr>
        <w:t xml:space="preserve"> </w:t>
      </w:r>
      <w:r w:rsidRPr="007A14CF">
        <w:rPr>
          <w:sz w:val="14"/>
        </w:rPr>
        <w:t>Target</w:t>
      </w:r>
      <w:r w:rsidRPr="007A14CF">
        <w:rPr>
          <w:spacing w:val="-3"/>
          <w:sz w:val="14"/>
        </w:rPr>
        <w:t xml:space="preserve"> </w:t>
      </w:r>
      <w:r w:rsidRPr="007A14CF">
        <w:rPr>
          <w:sz w:val="14"/>
        </w:rPr>
        <w:t>Param</w:t>
      </w:r>
      <w:r w:rsidRPr="007A14CF">
        <w:rPr>
          <w:spacing w:val="-4"/>
          <w:sz w:val="14"/>
        </w:rPr>
        <w:t xml:space="preserve"> </w:t>
      </w:r>
      <w:r w:rsidRPr="007A14CF">
        <w:rPr>
          <w:sz w:val="14"/>
        </w:rPr>
        <w:t>Name</w:t>
      </w:r>
      <w:r w:rsidRPr="007A14CF">
        <w:rPr>
          <w:spacing w:val="-3"/>
          <w:sz w:val="14"/>
        </w:rPr>
        <w:t xml:space="preserve"> </w:t>
      </w:r>
      <w:r w:rsidRPr="007A14CF">
        <w:rPr>
          <w:sz w:val="14"/>
        </w:rPr>
        <w:t>|</w:t>
      </w:r>
      <w:r w:rsidRPr="007A14CF">
        <w:rPr>
          <w:spacing w:val="-4"/>
          <w:sz w:val="14"/>
        </w:rPr>
        <w:t xml:space="preserve"> </w:t>
      </w:r>
      <w:r w:rsidRPr="007A14CF">
        <w:rPr>
          <w:sz w:val="14"/>
        </w:rPr>
        <w:t>Security</w:t>
      </w:r>
      <w:r w:rsidRPr="007A14CF">
        <w:rPr>
          <w:spacing w:val="-3"/>
          <w:sz w:val="14"/>
        </w:rPr>
        <w:t xml:space="preserve"> </w:t>
      </w:r>
      <w:r w:rsidRPr="007A14CF">
        <w:rPr>
          <w:spacing w:val="-4"/>
          <w:sz w:val="14"/>
        </w:rPr>
        <w:t>Name</w:t>
      </w:r>
      <w:r w:rsidRPr="007A14CF">
        <w:rPr>
          <w:sz w:val="14"/>
        </w:rPr>
        <w:tab/>
        <w:t>|</w:t>
      </w:r>
      <w:r w:rsidRPr="007A14CF">
        <w:rPr>
          <w:spacing w:val="-4"/>
          <w:sz w:val="14"/>
        </w:rPr>
        <w:t xml:space="preserve"> </w:t>
      </w:r>
      <w:proofErr w:type="gramStart"/>
      <w:r w:rsidRPr="007A14CF">
        <w:rPr>
          <w:sz w:val="14"/>
        </w:rPr>
        <w:t>User</w:t>
      </w:r>
      <w:r w:rsidRPr="007A14CF">
        <w:rPr>
          <w:spacing w:val="-3"/>
          <w:sz w:val="14"/>
        </w:rPr>
        <w:t xml:space="preserve"> </w:t>
      </w:r>
      <w:r w:rsidRPr="007A14CF">
        <w:rPr>
          <w:sz w:val="14"/>
        </w:rPr>
        <w:t>Name</w:t>
      </w:r>
      <w:proofErr w:type="gramEnd"/>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3"/>
          <w:sz w:val="14"/>
        </w:rPr>
        <w:t xml:space="preserve"> </w:t>
      </w:r>
      <w:r w:rsidRPr="007A14CF">
        <w:rPr>
          <w:sz w:val="14"/>
        </w:rPr>
        <w:t>Model</w:t>
      </w:r>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3"/>
          <w:sz w:val="14"/>
        </w:rPr>
        <w:t xml:space="preserve"> </w:t>
      </w:r>
      <w:r w:rsidRPr="007A14CF">
        <w:rPr>
          <w:sz w:val="14"/>
        </w:rPr>
        <w:t>Level</w:t>
      </w:r>
      <w:r w:rsidRPr="007A14CF">
        <w:rPr>
          <w:spacing w:val="77"/>
          <w:sz w:val="14"/>
        </w:rPr>
        <w:t xml:space="preserve"> </w:t>
      </w:r>
      <w:r w:rsidRPr="007A14CF">
        <w:rPr>
          <w:spacing w:val="-10"/>
          <w:sz w:val="14"/>
        </w:rPr>
        <w:t>|</w:t>
      </w:r>
    </w:p>
    <w:p w14:paraId="711FCBCA" w14:textId="62F3E958" w:rsidR="007A14CF" w:rsidRPr="007A14CF" w:rsidRDefault="007A14CF" w:rsidP="007A14CF">
      <w:pPr>
        <w:tabs>
          <w:tab w:val="left" w:pos="2940"/>
          <w:tab w:val="left" w:pos="4452"/>
          <w:tab w:val="left" w:pos="5460"/>
          <w:tab w:val="left" w:pos="6889"/>
          <w:tab w:val="left" w:pos="8401"/>
        </w:tabs>
        <w:ind w:left="1260"/>
        <w:rPr>
          <w:sz w:val="14"/>
        </w:rPr>
      </w:pPr>
      <w:r w:rsidRPr="007A14CF">
        <w:rPr>
          <w:noProof/>
        </w:rPr>
        <mc:AlternateContent>
          <mc:Choice Requires="wps">
            <w:drawing>
              <wp:anchor distT="0" distB="0" distL="114300" distR="114300" simplePos="0" relativeHeight="251716608" behindDoc="1" locked="0" layoutInCell="1" allowOverlap="1" wp14:anchorId="5022D0C1" wp14:editId="182F2039">
                <wp:simplePos x="0" y="0"/>
                <wp:positionH relativeFrom="page">
                  <wp:posOffset>853440</wp:posOffset>
                </wp:positionH>
                <wp:positionV relativeFrom="paragraph">
                  <wp:posOffset>48895</wp:posOffset>
                </wp:positionV>
                <wp:extent cx="1013460" cy="0"/>
                <wp:effectExtent l="5715" t="1270" r="0" b="8255"/>
                <wp:wrapNone/>
                <wp:docPr id="342" name="Straight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CAE1E" id="Straight Connector 310"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HV0BQ3AAAAAcBAAAPAAAAZHJzL2Rvd25y&#10;ZXYueG1sTI8xT8MwEIV3JP6DdUhs1KFEFEKcKkLqAEMlWpZuTnzEEfHZit024ddzsMD46T29+65c&#10;T24QJxxj70nB7SIDgdR601On4H2/uXkAEZMmowdPqGDGCOvq8qLUhfFnesPTLnWCRygWWoFNKRRS&#10;xtai03HhAxJnH350OjGOnTSjPvO4G+Qyy+6l0z3xBasDPltsP3dHp6DfbsNrsLLb1/PGzIfupW6+&#10;DkpdX031E4iEU/orw48+q0PFTo0/koliYL7Lc64qWK1AcL58zP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IdXQFD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7632" behindDoc="1" locked="0" layoutInCell="1" allowOverlap="1" wp14:anchorId="62AF51AE" wp14:editId="5910AEDF">
                <wp:simplePos x="0" y="0"/>
                <wp:positionH relativeFrom="page">
                  <wp:posOffset>1920240</wp:posOffset>
                </wp:positionH>
                <wp:positionV relativeFrom="paragraph">
                  <wp:posOffset>48895</wp:posOffset>
                </wp:positionV>
                <wp:extent cx="906780" cy="0"/>
                <wp:effectExtent l="5715" t="1270" r="1905" b="8255"/>
                <wp:wrapNone/>
                <wp:docPr id="343"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CCCC5" id="Straight Connector 309"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85pt" to="222.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8656" behindDoc="1" locked="0" layoutInCell="1" allowOverlap="1" wp14:anchorId="7ADD6AAE" wp14:editId="7CE55A57">
                <wp:simplePos x="0" y="0"/>
                <wp:positionH relativeFrom="page">
                  <wp:posOffset>2880995</wp:posOffset>
                </wp:positionH>
                <wp:positionV relativeFrom="paragraph">
                  <wp:posOffset>48895</wp:posOffset>
                </wp:positionV>
                <wp:extent cx="586740" cy="0"/>
                <wp:effectExtent l="4445" t="1270" r="8890" b="8255"/>
                <wp:wrapNone/>
                <wp:docPr id="344"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D1F94" id="Straight Connector 308"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3.85pt" to="27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19680" behindDoc="1" locked="0" layoutInCell="1" allowOverlap="1" wp14:anchorId="1B5299B0" wp14:editId="4EDE8637">
                <wp:simplePos x="0" y="0"/>
                <wp:positionH relativeFrom="page">
                  <wp:posOffset>3521075</wp:posOffset>
                </wp:positionH>
                <wp:positionV relativeFrom="paragraph">
                  <wp:posOffset>48895</wp:posOffset>
                </wp:positionV>
                <wp:extent cx="853440" cy="0"/>
                <wp:effectExtent l="6350" t="1270" r="6985" b="8255"/>
                <wp:wrapNone/>
                <wp:docPr id="345"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B1E83" id="Straight Connector 307"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25pt,3.85pt" to="344.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0704" behindDoc="1" locked="0" layoutInCell="1" allowOverlap="1" wp14:anchorId="4ADEADCF" wp14:editId="2E44528C">
                <wp:simplePos x="0" y="0"/>
                <wp:positionH relativeFrom="page">
                  <wp:posOffset>4427855</wp:posOffset>
                </wp:positionH>
                <wp:positionV relativeFrom="paragraph">
                  <wp:posOffset>48895</wp:posOffset>
                </wp:positionV>
                <wp:extent cx="906780" cy="0"/>
                <wp:effectExtent l="8255" t="1270" r="8890" b="8255"/>
                <wp:wrapNone/>
                <wp:docPr id="34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2003" id="Straight Connector 306"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65pt,3.85pt" to="420.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6BD9EC28" w14:textId="77777777" w:rsidR="007A14CF" w:rsidRPr="007A14CF" w:rsidRDefault="007A14CF" w:rsidP="007A14CF">
      <w:pPr>
        <w:tabs>
          <w:tab w:val="left" w:pos="2939"/>
          <w:tab w:val="left" w:pos="5459"/>
          <w:tab w:val="left" w:pos="6887"/>
        </w:tabs>
        <w:spacing w:line="158" w:lineRule="exact"/>
        <w:ind w:left="1260"/>
        <w:rPr>
          <w:sz w:val="14"/>
        </w:rPr>
      </w:pPr>
      <w:r w:rsidRPr="007A14CF">
        <w:rPr>
          <w:sz w:val="14"/>
        </w:rPr>
        <w:t>|</w:t>
      </w:r>
      <w:r w:rsidRPr="007A14CF">
        <w:rPr>
          <w:spacing w:val="-1"/>
          <w:sz w:val="14"/>
        </w:rPr>
        <w:t xml:space="preserve"> </w:t>
      </w:r>
      <w:proofErr w:type="spellStart"/>
      <w:r w:rsidRPr="007A14CF">
        <w:rPr>
          <w:spacing w:val="-2"/>
          <w:sz w:val="14"/>
        </w:rPr>
        <w:t>TestParams</w:t>
      </w:r>
      <w:proofErr w:type="spellEnd"/>
      <w:r w:rsidRPr="007A14CF">
        <w:rPr>
          <w:sz w:val="14"/>
        </w:rPr>
        <w:tab/>
        <w:t>|</w:t>
      </w:r>
      <w:r w:rsidRPr="007A14CF">
        <w:rPr>
          <w:spacing w:val="-7"/>
          <w:sz w:val="14"/>
        </w:rPr>
        <w:t xml:space="preserve"> </w:t>
      </w:r>
      <w:r w:rsidRPr="007A14CF">
        <w:rPr>
          <w:sz w:val="14"/>
        </w:rPr>
        <w:t>cienaSecurityV1</w:t>
      </w:r>
      <w:r w:rsidRPr="007A14CF">
        <w:rPr>
          <w:spacing w:val="-7"/>
          <w:sz w:val="14"/>
        </w:rPr>
        <w:t xml:space="preserve"> </w:t>
      </w:r>
      <w:r w:rsidRPr="007A14CF">
        <w:rPr>
          <w:spacing w:val="-10"/>
          <w:sz w:val="14"/>
        </w:rPr>
        <w:t>|</w:t>
      </w:r>
      <w:r w:rsidRPr="007A14CF">
        <w:rPr>
          <w:sz w:val="14"/>
        </w:rPr>
        <w:tab/>
        <w:t>|</w:t>
      </w:r>
      <w:r w:rsidRPr="007A14CF">
        <w:rPr>
          <w:spacing w:val="-1"/>
          <w:sz w:val="14"/>
        </w:rPr>
        <w:t xml:space="preserve"> </w:t>
      </w:r>
      <w:r w:rsidRPr="007A14CF">
        <w:rPr>
          <w:spacing w:val="-5"/>
          <w:sz w:val="14"/>
        </w:rPr>
        <w:t>v1</w:t>
      </w:r>
      <w:r w:rsidRPr="007A14CF">
        <w:rPr>
          <w:sz w:val="14"/>
        </w:rPr>
        <w:tab/>
        <w:t>|</w:t>
      </w:r>
      <w:r w:rsidRPr="007A14CF">
        <w:rPr>
          <w:spacing w:val="-6"/>
          <w:sz w:val="14"/>
        </w:rPr>
        <w:t xml:space="preserve"> </w:t>
      </w:r>
      <w:r w:rsidRPr="007A14CF">
        <w:rPr>
          <w:sz w:val="14"/>
        </w:rPr>
        <w:t>no-auth-no-</w:t>
      </w:r>
      <w:proofErr w:type="spellStart"/>
      <w:r w:rsidRPr="007A14CF">
        <w:rPr>
          <w:sz w:val="14"/>
        </w:rPr>
        <w:t>priv</w:t>
      </w:r>
      <w:proofErr w:type="spellEnd"/>
      <w:r w:rsidRPr="007A14CF">
        <w:rPr>
          <w:spacing w:val="-6"/>
          <w:sz w:val="14"/>
        </w:rPr>
        <w:t xml:space="preserve"> </w:t>
      </w:r>
      <w:r w:rsidRPr="007A14CF">
        <w:rPr>
          <w:spacing w:val="-10"/>
          <w:sz w:val="14"/>
        </w:rPr>
        <w:t>|</w:t>
      </w:r>
    </w:p>
    <w:p w14:paraId="2245AA67" w14:textId="77777777" w:rsidR="007A14CF" w:rsidRPr="007A14CF" w:rsidRDefault="007A14CF" w:rsidP="007A14CF">
      <w:pPr>
        <w:spacing w:line="158" w:lineRule="exact"/>
        <w:rPr>
          <w:sz w:val="14"/>
        </w:rPr>
        <w:sectPr w:rsidR="007A14CF" w:rsidRPr="007A14CF">
          <w:type w:val="continuous"/>
          <w:pgSz w:w="12240" w:h="15840"/>
          <w:pgMar w:top="1820" w:right="0" w:bottom="280" w:left="0" w:header="720" w:footer="720" w:gutter="0"/>
          <w:cols w:space="720"/>
        </w:sectPr>
      </w:pPr>
    </w:p>
    <w:p w14:paraId="65A6EC3C" w14:textId="5EC193F9" w:rsidR="007A14CF" w:rsidRPr="007A14CF" w:rsidRDefault="007A14CF" w:rsidP="007A14CF">
      <w:pPr>
        <w:tabs>
          <w:tab w:val="left" w:pos="2940"/>
          <w:tab w:val="left" w:pos="4452"/>
        </w:tabs>
        <w:spacing w:before="2"/>
        <w:ind w:left="1260"/>
        <w:rPr>
          <w:sz w:val="14"/>
        </w:rPr>
      </w:pPr>
      <w:r w:rsidRPr="007A14CF">
        <w:rPr>
          <w:noProof/>
        </w:rPr>
        <mc:AlternateContent>
          <mc:Choice Requires="wps">
            <w:drawing>
              <wp:anchor distT="0" distB="0" distL="114300" distR="114300" simplePos="0" relativeHeight="251721728" behindDoc="1" locked="0" layoutInCell="1" allowOverlap="1" wp14:anchorId="5BBEB2DE" wp14:editId="3B8B0167">
                <wp:simplePos x="0" y="0"/>
                <wp:positionH relativeFrom="page">
                  <wp:posOffset>853440</wp:posOffset>
                </wp:positionH>
                <wp:positionV relativeFrom="paragraph">
                  <wp:posOffset>50165</wp:posOffset>
                </wp:positionV>
                <wp:extent cx="1013460" cy="0"/>
                <wp:effectExtent l="5715" t="3810" r="0" b="5715"/>
                <wp:wrapNone/>
                <wp:docPr id="347"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36BF7" id="Straight Connector 305"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95pt" to="14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Bnmq/C3AAAAAcBAAAPAAAAZHJzL2Rvd25y&#10;ZXYueG1sTI8xT8MwEIV3JP6DdUhs1KFEQEOcKkLqAEMlWpZuTnzYEfE5it024ddzsMD46T29+65c&#10;T74XJxxjF0jB7SIDgdQG05FV8L7f3DyCiEmT0X0gVDBjhHV1eVHqwoQzveFpl6zgEYqFVuBSGgop&#10;Y+vQ67gIAxJnH2H0OjGOVppRn3nc93KZZffS6474gtMDPjtsP3dHr6DbbofXwUm7r+eNmQ/2pW6+&#10;DkpdX031E4iEU/orw48+q0PFTk04komiZ77Lc64qeFiB4Hy5yv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Gear8L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2752" behindDoc="1" locked="0" layoutInCell="1" allowOverlap="1" wp14:anchorId="3DE0D23B" wp14:editId="6F87F9A6">
                <wp:simplePos x="0" y="0"/>
                <wp:positionH relativeFrom="page">
                  <wp:posOffset>1920240</wp:posOffset>
                </wp:positionH>
                <wp:positionV relativeFrom="paragraph">
                  <wp:posOffset>50165</wp:posOffset>
                </wp:positionV>
                <wp:extent cx="906780" cy="0"/>
                <wp:effectExtent l="5715" t="3810" r="1905" b="5715"/>
                <wp:wrapNone/>
                <wp:docPr id="348"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85D7" id="Straight Connector 304"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95pt" to="222.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4FC1AA30" w14:textId="5E95C602" w:rsidR="007A14CF" w:rsidRPr="007A14CF" w:rsidRDefault="007A14CF" w:rsidP="007A14CF">
      <w:pPr>
        <w:ind w:left="1260"/>
        <w:rPr>
          <w:sz w:val="14"/>
        </w:rPr>
      </w:pPr>
      <w:r w:rsidRPr="007A14CF">
        <w:rPr>
          <w:noProof/>
        </w:rPr>
        <mc:AlternateContent>
          <mc:Choice Requires="wps">
            <w:drawing>
              <wp:anchor distT="0" distB="0" distL="114300" distR="114300" simplePos="0" relativeHeight="251664384" behindDoc="0" locked="0" layoutInCell="1" allowOverlap="1" wp14:anchorId="74EDE444" wp14:editId="02785D09">
                <wp:simplePos x="0" y="0"/>
                <wp:positionH relativeFrom="page">
                  <wp:posOffset>853440</wp:posOffset>
                </wp:positionH>
                <wp:positionV relativeFrom="paragraph">
                  <wp:posOffset>48895</wp:posOffset>
                </wp:positionV>
                <wp:extent cx="2400300" cy="0"/>
                <wp:effectExtent l="5715" t="8890" r="3810" b="635"/>
                <wp:wrapNone/>
                <wp:docPr id="349"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BC8E6" id="Straight Connector 303"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56.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" strokeweight=".14486mm">
                <v:stroke dashstyle="dash"/>
                <w10:wrap anchorx="page"/>
              </v:line>
            </w:pict>
          </mc:Fallback>
        </mc:AlternateContent>
      </w:r>
      <w:r w:rsidRPr="007A14CF">
        <w:rPr>
          <w:w w:val="99"/>
          <w:sz w:val="14"/>
        </w:rPr>
        <w:t>+</w:t>
      </w:r>
    </w:p>
    <w:p w14:paraId="53AADEF5" w14:textId="77777777" w:rsidR="007A14CF" w:rsidRPr="007A14CF" w:rsidRDefault="007A14CF" w:rsidP="007A14CF">
      <w:pPr>
        <w:tabs>
          <w:tab w:val="left" w:pos="2312"/>
          <w:tab w:val="left" w:pos="3824"/>
        </w:tabs>
        <w:spacing w:before="2"/>
        <w:ind w:left="884"/>
        <w:rPr>
          <w:sz w:val="14"/>
        </w:rPr>
      </w:pPr>
      <w:r w:rsidRPr="007A14CF">
        <w:br w:type="column"/>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5D384FF1" w14:textId="2C617826" w:rsidR="007A14CF" w:rsidRPr="007A14CF" w:rsidRDefault="007A14CF" w:rsidP="007A14CF">
      <w:pPr>
        <w:tabs>
          <w:tab w:val="left" w:pos="5421"/>
        </w:tabs>
        <w:ind w:left="632"/>
        <w:rPr>
          <w:sz w:val="14"/>
        </w:rPr>
      </w:pPr>
      <w:r w:rsidRPr="007A14CF">
        <w:rPr>
          <w:noProof/>
        </w:rPr>
        <mc:AlternateContent>
          <mc:Choice Requires="wps">
            <w:drawing>
              <wp:anchor distT="0" distB="0" distL="114300" distR="114300" simplePos="0" relativeHeight="251663360" behindDoc="0" locked="0" layoutInCell="1" allowOverlap="1" wp14:anchorId="655B05CD" wp14:editId="0C1F6B3B">
                <wp:simplePos x="0" y="0"/>
                <wp:positionH relativeFrom="page">
                  <wp:posOffset>2880995</wp:posOffset>
                </wp:positionH>
                <wp:positionV relativeFrom="paragraph">
                  <wp:posOffset>-51435</wp:posOffset>
                </wp:positionV>
                <wp:extent cx="586740" cy="0"/>
                <wp:effectExtent l="4445" t="3810" r="8890" b="5715"/>
                <wp:wrapNone/>
                <wp:docPr id="350"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ED321" id="Straight Connector 30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4.05pt" to="273.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3776" behindDoc="1" locked="0" layoutInCell="1" allowOverlap="1" wp14:anchorId="6FFA8879" wp14:editId="3D95B128">
                <wp:simplePos x="0" y="0"/>
                <wp:positionH relativeFrom="page">
                  <wp:posOffset>3521075</wp:posOffset>
                </wp:positionH>
                <wp:positionV relativeFrom="paragraph">
                  <wp:posOffset>-51435</wp:posOffset>
                </wp:positionV>
                <wp:extent cx="853440" cy="0"/>
                <wp:effectExtent l="6350" t="3810" r="6985" b="5715"/>
                <wp:wrapNone/>
                <wp:docPr id="35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3D5D8" id="Straight Connector 301"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25pt,-4.05pt" to="344.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4800" behindDoc="1" locked="0" layoutInCell="1" allowOverlap="1" wp14:anchorId="79528596" wp14:editId="672FE435">
                <wp:simplePos x="0" y="0"/>
                <wp:positionH relativeFrom="page">
                  <wp:posOffset>4427855</wp:posOffset>
                </wp:positionH>
                <wp:positionV relativeFrom="paragraph">
                  <wp:posOffset>-51435</wp:posOffset>
                </wp:positionV>
                <wp:extent cx="906780" cy="0"/>
                <wp:effectExtent l="8255" t="3810" r="8890" b="5715"/>
                <wp:wrapNone/>
                <wp:docPr id="352"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4CE95" id="Straight Connector 300"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65pt,-4.05pt" to="420.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5824" behindDoc="1" locked="0" layoutInCell="1" allowOverlap="1" wp14:anchorId="6DDBC09A" wp14:editId="0ED0B60D">
                <wp:simplePos x="0" y="0"/>
                <wp:positionH relativeFrom="page">
                  <wp:posOffset>3947795</wp:posOffset>
                </wp:positionH>
                <wp:positionV relativeFrom="paragraph">
                  <wp:posOffset>48895</wp:posOffset>
                </wp:positionV>
                <wp:extent cx="2400300" cy="0"/>
                <wp:effectExtent l="4445" t="8890" r="5080" b="635"/>
                <wp:wrapNone/>
                <wp:docPr id="353"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A31AC" id="Straight Connector 299"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85pt,3.85pt" to="499.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" strokeweight=".14486mm">
                <v:stroke dashstyle="dash"/>
                <w10:wrap anchorx="page"/>
              </v:line>
            </w:pict>
          </mc:Fallback>
        </mc:AlternateContent>
      </w:r>
      <w:r w:rsidRPr="007A14CF">
        <w:rPr>
          <w:sz w:val="14"/>
        </w:rPr>
        <w:t>SNMP</w:t>
      </w:r>
      <w:r w:rsidRPr="007A14CF">
        <w:rPr>
          <w:spacing w:val="-4"/>
          <w:sz w:val="14"/>
        </w:rPr>
        <w:t xml:space="preserve"> </w:t>
      </w:r>
      <w:r w:rsidRPr="007A14CF">
        <w:rPr>
          <w:spacing w:val="-2"/>
          <w:sz w:val="14"/>
        </w:rPr>
        <w:t>TARGET</w:t>
      </w:r>
      <w:r w:rsidRPr="007A14CF">
        <w:rPr>
          <w:sz w:val="14"/>
        </w:rPr>
        <w:tab/>
      </w:r>
      <w:r w:rsidRPr="007A14CF">
        <w:rPr>
          <w:spacing w:val="-10"/>
          <w:sz w:val="14"/>
        </w:rPr>
        <w:t>+</w:t>
      </w:r>
    </w:p>
    <w:p w14:paraId="545FC2D1" w14:textId="77777777" w:rsidR="007A14CF" w:rsidRPr="007A14CF" w:rsidRDefault="007A14CF" w:rsidP="007A14CF">
      <w:pPr>
        <w:rPr>
          <w:sz w:val="14"/>
        </w:rPr>
        <w:sectPr w:rsidR="007A14CF" w:rsidRPr="007A14CF">
          <w:type w:val="continuous"/>
          <w:pgSz w:w="12240" w:h="15840"/>
          <w:pgMar w:top="1820" w:right="0" w:bottom="280" w:left="0" w:header="720" w:footer="720" w:gutter="0"/>
          <w:cols w:num="2" w:space="720" w:equalWidth="0">
            <w:col w:w="4537" w:space="40"/>
            <w:col w:w="7663"/>
          </w:cols>
        </w:sectPr>
      </w:pPr>
    </w:p>
    <w:p w14:paraId="78C1A5D6" w14:textId="77777777" w:rsidR="007A14CF" w:rsidRPr="007A14CF" w:rsidRDefault="007A14CF" w:rsidP="007A14CF">
      <w:pPr>
        <w:tabs>
          <w:tab w:val="left" w:pos="3779"/>
          <w:tab w:val="left" w:pos="5711"/>
        </w:tabs>
        <w:ind w:left="1260"/>
        <w:rPr>
          <w:sz w:val="14"/>
        </w:rPr>
      </w:pPr>
      <w:r w:rsidRPr="007A14CF">
        <w:rPr>
          <w:sz w:val="14"/>
        </w:rPr>
        <w:t>|</w:t>
      </w:r>
      <w:r w:rsidRPr="007A14CF">
        <w:rPr>
          <w:spacing w:val="-3"/>
          <w:sz w:val="14"/>
        </w:rPr>
        <w:t xml:space="preserve"> </w:t>
      </w:r>
      <w:r w:rsidRPr="007A14CF">
        <w:rPr>
          <w:sz w:val="14"/>
        </w:rPr>
        <w:t>Target</w:t>
      </w:r>
      <w:r w:rsidRPr="007A14CF">
        <w:rPr>
          <w:spacing w:val="-2"/>
          <w:sz w:val="14"/>
        </w:rPr>
        <w:t xml:space="preserve"> </w:t>
      </w:r>
      <w:r w:rsidRPr="007A14CF">
        <w:rPr>
          <w:sz w:val="14"/>
        </w:rPr>
        <w:t>Name</w:t>
      </w:r>
      <w:r w:rsidRPr="007A14CF">
        <w:rPr>
          <w:spacing w:val="-3"/>
          <w:sz w:val="14"/>
        </w:rPr>
        <w:t xml:space="preserve"> </w:t>
      </w:r>
      <w:r w:rsidRPr="007A14CF">
        <w:rPr>
          <w:sz w:val="14"/>
        </w:rPr>
        <w:t>|</w:t>
      </w:r>
      <w:r w:rsidRPr="007A14CF">
        <w:rPr>
          <w:spacing w:val="-2"/>
          <w:sz w:val="14"/>
        </w:rPr>
        <w:t xml:space="preserve"> </w:t>
      </w:r>
      <w:r w:rsidRPr="007A14CF">
        <w:rPr>
          <w:sz w:val="14"/>
        </w:rPr>
        <w:t>IP</w:t>
      </w:r>
      <w:r w:rsidRPr="007A14CF">
        <w:rPr>
          <w:spacing w:val="-2"/>
          <w:sz w:val="14"/>
        </w:rPr>
        <w:t xml:space="preserve"> Address</w:t>
      </w:r>
      <w:r w:rsidRPr="007A14CF">
        <w:rPr>
          <w:sz w:val="14"/>
        </w:rPr>
        <w:tab/>
        <w:t>|</w:t>
      </w:r>
      <w:r w:rsidRPr="007A14CF">
        <w:rPr>
          <w:spacing w:val="-3"/>
          <w:sz w:val="14"/>
        </w:rPr>
        <w:t xml:space="preserve"> </w:t>
      </w:r>
      <w:r w:rsidRPr="007A14CF">
        <w:rPr>
          <w:sz w:val="14"/>
        </w:rPr>
        <w:t>Param</w:t>
      </w:r>
      <w:r w:rsidRPr="007A14CF">
        <w:rPr>
          <w:spacing w:val="-2"/>
          <w:sz w:val="14"/>
        </w:rPr>
        <w:t xml:space="preserve"> </w:t>
      </w:r>
      <w:r w:rsidRPr="007A14CF">
        <w:rPr>
          <w:sz w:val="14"/>
        </w:rPr>
        <w:t>Name</w:t>
      </w:r>
      <w:r w:rsidRPr="007A14CF">
        <w:rPr>
          <w:spacing w:val="-2"/>
          <w:sz w:val="14"/>
        </w:rPr>
        <w:t xml:space="preserve"> </w:t>
      </w:r>
      <w:r w:rsidRPr="007A14CF">
        <w:rPr>
          <w:sz w:val="14"/>
        </w:rPr>
        <w:t>|</w:t>
      </w:r>
      <w:r w:rsidRPr="007A14CF">
        <w:rPr>
          <w:spacing w:val="-3"/>
          <w:sz w:val="14"/>
        </w:rPr>
        <w:t xml:space="preserve"> </w:t>
      </w:r>
      <w:r w:rsidRPr="007A14CF">
        <w:rPr>
          <w:spacing w:val="-4"/>
          <w:sz w:val="14"/>
        </w:rPr>
        <w:t>Tags</w:t>
      </w:r>
      <w:r w:rsidRPr="007A14CF">
        <w:rPr>
          <w:sz w:val="14"/>
        </w:rPr>
        <w:tab/>
        <w:t>|</w:t>
      </w:r>
      <w:r w:rsidRPr="007A14CF">
        <w:rPr>
          <w:spacing w:val="-4"/>
          <w:sz w:val="14"/>
        </w:rPr>
        <w:t xml:space="preserve"> </w:t>
      </w:r>
      <w:r w:rsidRPr="007A14CF">
        <w:rPr>
          <w:sz w:val="14"/>
        </w:rPr>
        <w:t>UDP</w:t>
      </w:r>
      <w:r w:rsidRPr="007A14CF">
        <w:rPr>
          <w:spacing w:val="-3"/>
          <w:sz w:val="14"/>
        </w:rPr>
        <w:t xml:space="preserve"> </w:t>
      </w:r>
      <w:r w:rsidRPr="007A14CF">
        <w:rPr>
          <w:sz w:val="14"/>
        </w:rPr>
        <w:t>Port</w:t>
      </w:r>
      <w:r w:rsidRPr="007A14CF">
        <w:rPr>
          <w:spacing w:val="-3"/>
          <w:sz w:val="14"/>
        </w:rPr>
        <w:t xml:space="preserve"> </w:t>
      </w:r>
      <w:r w:rsidRPr="007A14CF">
        <w:rPr>
          <w:sz w:val="14"/>
        </w:rPr>
        <w:t>|</w:t>
      </w:r>
      <w:r w:rsidRPr="007A14CF">
        <w:rPr>
          <w:spacing w:val="-3"/>
          <w:sz w:val="14"/>
        </w:rPr>
        <w:t xml:space="preserve"> </w:t>
      </w:r>
      <w:r w:rsidRPr="007A14CF">
        <w:rPr>
          <w:sz w:val="14"/>
        </w:rPr>
        <w:t>Retry</w:t>
      </w:r>
      <w:r w:rsidRPr="007A14CF">
        <w:rPr>
          <w:spacing w:val="-3"/>
          <w:sz w:val="14"/>
        </w:rPr>
        <w:t xml:space="preserve"> </w:t>
      </w:r>
      <w:r w:rsidRPr="007A14CF">
        <w:rPr>
          <w:sz w:val="14"/>
        </w:rPr>
        <w:t>Count</w:t>
      </w:r>
      <w:r w:rsidRPr="007A14CF">
        <w:rPr>
          <w:spacing w:val="-3"/>
          <w:sz w:val="14"/>
        </w:rPr>
        <w:t xml:space="preserve"> </w:t>
      </w:r>
      <w:r w:rsidRPr="007A14CF">
        <w:rPr>
          <w:sz w:val="14"/>
        </w:rPr>
        <w:t>|</w:t>
      </w:r>
      <w:r w:rsidRPr="007A14CF">
        <w:rPr>
          <w:spacing w:val="-3"/>
          <w:sz w:val="14"/>
        </w:rPr>
        <w:t xml:space="preserve"> </w:t>
      </w:r>
      <w:r w:rsidRPr="007A14CF">
        <w:rPr>
          <w:sz w:val="14"/>
        </w:rPr>
        <w:t>Timeout</w:t>
      </w:r>
      <w:r w:rsidRPr="007A14CF">
        <w:rPr>
          <w:spacing w:val="-3"/>
          <w:sz w:val="14"/>
        </w:rPr>
        <w:t xml:space="preserve"> </w:t>
      </w:r>
      <w:r w:rsidRPr="007A14CF">
        <w:rPr>
          <w:sz w:val="14"/>
        </w:rPr>
        <w:t>|</w:t>
      </w:r>
      <w:r w:rsidRPr="007A14CF">
        <w:rPr>
          <w:spacing w:val="-3"/>
          <w:sz w:val="14"/>
        </w:rPr>
        <w:t xml:space="preserve"> </w:t>
      </w:r>
      <w:r w:rsidRPr="007A14CF">
        <w:rPr>
          <w:sz w:val="14"/>
        </w:rPr>
        <w:t>Prefix</w:t>
      </w:r>
      <w:r w:rsidRPr="007A14CF">
        <w:rPr>
          <w:spacing w:val="-3"/>
          <w:sz w:val="14"/>
        </w:rPr>
        <w:t xml:space="preserve"> </w:t>
      </w:r>
      <w:r w:rsidRPr="007A14CF">
        <w:rPr>
          <w:sz w:val="14"/>
        </w:rPr>
        <w:t>Length</w:t>
      </w:r>
      <w:r w:rsidRPr="007A14CF">
        <w:rPr>
          <w:spacing w:val="-3"/>
          <w:sz w:val="14"/>
        </w:rPr>
        <w:t xml:space="preserve"> </w:t>
      </w:r>
      <w:r w:rsidRPr="007A14CF">
        <w:rPr>
          <w:spacing w:val="-10"/>
          <w:sz w:val="14"/>
        </w:rPr>
        <w:t>|</w:t>
      </w:r>
    </w:p>
    <w:p w14:paraId="380401BF" w14:textId="24A66445" w:rsidR="007A14CF" w:rsidRPr="007A14CF" w:rsidRDefault="007A14CF" w:rsidP="007A14CF">
      <w:pPr>
        <w:tabs>
          <w:tab w:val="left" w:pos="2436"/>
          <w:tab w:val="left" w:pos="3780"/>
          <w:tab w:val="left" w:pos="4872"/>
          <w:tab w:val="left" w:pos="5712"/>
          <w:tab w:val="left" w:pos="6636"/>
          <w:tab w:val="left" w:pos="7813"/>
          <w:tab w:val="left" w:pos="8653"/>
          <w:tab w:val="left" w:pos="9997"/>
        </w:tabs>
        <w:spacing w:line="158" w:lineRule="exact"/>
        <w:ind w:left="1260"/>
        <w:rPr>
          <w:sz w:val="14"/>
        </w:rPr>
      </w:pPr>
      <w:r w:rsidRPr="007A14CF">
        <w:rPr>
          <w:noProof/>
        </w:rPr>
        <mc:AlternateContent>
          <mc:Choice Requires="wps">
            <w:drawing>
              <wp:anchor distT="0" distB="0" distL="114300" distR="114300" simplePos="0" relativeHeight="251726848" behindDoc="1" locked="0" layoutInCell="1" allowOverlap="1" wp14:anchorId="2278D08E" wp14:editId="4DF755E0">
                <wp:simplePos x="0" y="0"/>
                <wp:positionH relativeFrom="page">
                  <wp:posOffset>853440</wp:posOffset>
                </wp:positionH>
                <wp:positionV relativeFrom="paragraph">
                  <wp:posOffset>48895</wp:posOffset>
                </wp:positionV>
                <wp:extent cx="693420" cy="0"/>
                <wp:effectExtent l="5715" t="635" r="5715" b="8890"/>
                <wp:wrapNone/>
                <wp:docPr id="354"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34B23" id="Straight Connector 298"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2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7872" behindDoc="1" locked="0" layoutInCell="1" allowOverlap="1" wp14:anchorId="0FE58DC3" wp14:editId="138C5761">
                <wp:simplePos x="0" y="0"/>
                <wp:positionH relativeFrom="page">
                  <wp:posOffset>1600200</wp:posOffset>
                </wp:positionH>
                <wp:positionV relativeFrom="paragraph">
                  <wp:posOffset>48895</wp:posOffset>
                </wp:positionV>
                <wp:extent cx="800100" cy="0"/>
                <wp:effectExtent l="0" t="635" r="0" b="8890"/>
                <wp:wrapNone/>
                <wp:docPr id="355"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C8635" id="Straight Connector 297"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8896" behindDoc="1" locked="0" layoutInCell="1" allowOverlap="1" wp14:anchorId="747C31D3" wp14:editId="705C582A">
                <wp:simplePos x="0" y="0"/>
                <wp:positionH relativeFrom="page">
                  <wp:posOffset>2453640</wp:posOffset>
                </wp:positionH>
                <wp:positionV relativeFrom="paragraph">
                  <wp:posOffset>48895</wp:posOffset>
                </wp:positionV>
                <wp:extent cx="640080" cy="0"/>
                <wp:effectExtent l="5715" t="635" r="1905" b="8890"/>
                <wp:wrapNone/>
                <wp:docPr id="35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6BA0D" id="Straight Connector 296"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4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29920" behindDoc="1" locked="0" layoutInCell="1" allowOverlap="1" wp14:anchorId="5B907080" wp14:editId="746F575C">
                <wp:simplePos x="0" y="0"/>
                <wp:positionH relativeFrom="page">
                  <wp:posOffset>3147695</wp:posOffset>
                </wp:positionH>
                <wp:positionV relativeFrom="paragraph">
                  <wp:posOffset>48895</wp:posOffset>
                </wp:positionV>
                <wp:extent cx="480060" cy="0"/>
                <wp:effectExtent l="4445" t="635" r="1270" b="8890"/>
                <wp:wrapNone/>
                <wp:docPr id="357"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AC1D4" id="Straight Connector 295"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0944" behindDoc="1" locked="0" layoutInCell="1" allowOverlap="1" wp14:anchorId="4F38BA49" wp14:editId="710C0552">
                <wp:simplePos x="0" y="0"/>
                <wp:positionH relativeFrom="page">
                  <wp:posOffset>3681095</wp:posOffset>
                </wp:positionH>
                <wp:positionV relativeFrom="paragraph">
                  <wp:posOffset>48895</wp:posOffset>
                </wp:positionV>
                <wp:extent cx="533400" cy="0"/>
                <wp:effectExtent l="4445" t="635" r="5080" b="8890"/>
                <wp:wrapNone/>
                <wp:docPr id="358"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E281B" id="Straight Connector 294"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85pt" to="331.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1968" behindDoc="1" locked="0" layoutInCell="1" allowOverlap="1" wp14:anchorId="4E4F6FEA" wp14:editId="33B5D7B1">
                <wp:simplePos x="0" y="0"/>
                <wp:positionH relativeFrom="page">
                  <wp:posOffset>4267835</wp:posOffset>
                </wp:positionH>
                <wp:positionV relativeFrom="paragraph">
                  <wp:posOffset>48895</wp:posOffset>
                </wp:positionV>
                <wp:extent cx="693420" cy="0"/>
                <wp:effectExtent l="635" t="635" r="1270" b="8890"/>
                <wp:wrapNone/>
                <wp:docPr id="359"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6D08F" id="Straight Connector 293"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6.05pt,3.85pt" to="390.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2992" behindDoc="1" locked="0" layoutInCell="1" allowOverlap="1" wp14:anchorId="58854557" wp14:editId="0AEE6E87">
                <wp:simplePos x="0" y="0"/>
                <wp:positionH relativeFrom="page">
                  <wp:posOffset>5014595</wp:posOffset>
                </wp:positionH>
                <wp:positionV relativeFrom="paragraph">
                  <wp:posOffset>48895</wp:posOffset>
                </wp:positionV>
                <wp:extent cx="480060" cy="0"/>
                <wp:effectExtent l="4445" t="635" r="1270" b="8890"/>
                <wp:wrapNone/>
                <wp:docPr id="360"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FE1E" id="Straight Connector 292"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85pt,3.85pt" to="432.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4016" behindDoc="1" locked="0" layoutInCell="1" allowOverlap="1" wp14:anchorId="0BC1F293" wp14:editId="29C49031">
                <wp:simplePos x="0" y="0"/>
                <wp:positionH relativeFrom="page">
                  <wp:posOffset>5547995</wp:posOffset>
                </wp:positionH>
                <wp:positionV relativeFrom="paragraph">
                  <wp:posOffset>48895</wp:posOffset>
                </wp:positionV>
                <wp:extent cx="800100" cy="0"/>
                <wp:effectExtent l="4445" t="635" r="5080" b="8890"/>
                <wp:wrapNone/>
                <wp:docPr id="36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67CAA" id="Straight Connector 291"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6.85pt,3.85pt" to="499.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0CC3D1BC" w14:textId="77777777" w:rsidR="007A14CF" w:rsidRPr="007A14CF" w:rsidRDefault="007A14CF" w:rsidP="007A14CF">
      <w:pPr>
        <w:tabs>
          <w:tab w:val="left" w:pos="6635"/>
          <w:tab w:val="left" w:pos="7811"/>
          <w:tab w:val="left" w:pos="8651"/>
          <w:tab w:val="left" w:pos="9995"/>
        </w:tabs>
        <w:ind w:left="1260"/>
        <w:rPr>
          <w:sz w:val="14"/>
        </w:rPr>
      </w:pPr>
      <w:r w:rsidRPr="007A14CF">
        <w:rPr>
          <w:sz w:val="14"/>
        </w:rPr>
        <w:t>|</w:t>
      </w:r>
      <w:r w:rsidRPr="007A14CF">
        <w:rPr>
          <w:spacing w:val="-4"/>
          <w:sz w:val="14"/>
        </w:rPr>
        <w:t xml:space="preserve"> </w:t>
      </w:r>
      <w:proofErr w:type="spellStart"/>
      <w:r w:rsidRPr="007A14CF">
        <w:rPr>
          <w:sz w:val="14"/>
        </w:rPr>
        <w:t>TestTarget</w:t>
      </w:r>
      <w:proofErr w:type="spellEnd"/>
      <w:r w:rsidRPr="007A14CF">
        <w:rPr>
          <w:spacing w:val="76"/>
          <w:sz w:val="14"/>
        </w:rPr>
        <w:t xml:space="preserve"> </w:t>
      </w:r>
      <w:r w:rsidRPr="007A14CF">
        <w:rPr>
          <w:sz w:val="14"/>
        </w:rPr>
        <w:t>|</w:t>
      </w:r>
      <w:r w:rsidRPr="007A14CF">
        <w:rPr>
          <w:spacing w:val="-4"/>
          <w:sz w:val="14"/>
        </w:rPr>
        <w:t xml:space="preserve"> </w:t>
      </w:r>
      <w:r w:rsidRPr="007A14CF">
        <w:rPr>
          <w:sz w:val="14"/>
        </w:rPr>
        <w:t>10.176.137.38</w:t>
      </w:r>
      <w:r w:rsidRPr="007A14CF">
        <w:rPr>
          <w:spacing w:val="-3"/>
          <w:sz w:val="14"/>
        </w:rPr>
        <w:t xml:space="preserve"> </w:t>
      </w:r>
      <w:r w:rsidRPr="007A14CF">
        <w:rPr>
          <w:sz w:val="14"/>
        </w:rPr>
        <w:t>|</w:t>
      </w:r>
      <w:r w:rsidRPr="007A14CF">
        <w:rPr>
          <w:spacing w:val="-4"/>
          <w:sz w:val="14"/>
        </w:rPr>
        <w:t xml:space="preserve"> </w:t>
      </w:r>
      <w:proofErr w:type="spellStart"/>
      <w:r w:rsidRPr="007A14CF">
        <w:rPr>
          <w:sz w:val="14"/>
        </w:rPr>
        <w:t>TestParams</w:t>
      </w:r>
      <w:proofErr w:type="spellEnd"/>
      <w:r w:rsidRPr="007A14CF">
        <w:rPr>
          <w:spacing w:val="-4"/>
          <w:sz w:val="14"/>
        </w:rPr>
        <w:t xml:space="preserve"> </w:t>
      </w:r>
      <w:r w:rsidRPr="007A14CF">
        <w:rPr>
          <w:sz w:val="14"/>
        </w:rPr>
        <w:t>|</w:t>
      </w:r>
      <w:r w:rsidRPr="007A14CF">
        <w:rPr>
          <w:spacing w:val="-4"/>
          <w:sz w:val="14"/>
        </w:rPr>
        <w:t xml:space="preserve"> </w:t>
      </w:r>
      <w:proofErr w:type="spellStart"/>
      <w:r w:rsidRPr="007A14CF">
        <w:rPr>
          <w:sz w:val="14"/>
        </w:rPr>
        <w:t>TestTag</w:t>
      </w:r>
      <w:proofErr w:type="spellEnd"/>
      <w:r w:rsidRPr="007A14CF">
        <w:rPr>
          <w:spacing w:val="-4"/>
          <w:sz w:val="14"/>
        </w:rPr>
        <w:t xml:space="preserve"> </w:t>
      </w:r>
      <w:r w:rsidRPr="007A14CF">
        <w:rPr>
          <w:sz w:val="14"/>
        </w:rPr>
        <w:t>|</w:t>
      </w:r>
      <w:r w:rsidRPr="007A14CF">
        <w:rPr>
          <w:spacing w:val="-3"/>
          <w:sz w:val="14"/>
        </w:rPr>
        <w:t xml:space="preserve"> </w:t>
      </w:r>
      <w:r w:rsidRPr="007A14CF">
        <w:rPr>
          <w:spacing w:val="-5"/>
          <w:sz w:val="14"/>
        </w:rPr>
        <w:t>162</w:t>
      </w:r>
      <w:r w:rsidRPr="007A14CF">
        <w:rPr>
          <w:sz w:val="14"/>
        </w:rPr>
        <w:tab/>
        <w:t>|</w:t>
      </w:r>
      <w:r w:rsidRPr="007A14CF">
        <w:rPr>
          <w:spacing w:val="-1"/>
          <w:sz w:val="14"/>
        </w:rPr>
        <w:t xml:space="preserve"> </w:t>
      </w:r>
      <w:r w:rsidRPr="007A14CF">
        <w:rPr>
          <w:spacing w:val="-10"/>
          <w:sz w:val="14"/>
        </w:rPr>
        <w:t>3</w:t>
      </w:r>
      <w:r w:rsidRPr="007A14CF">
        <w:rPr>
          <w:sz w:val="14"/>
        </w:rPr>
        <w:tab/>
        <w:t>|</w:t>
      </w:r>
      <w:r w:rsidRPr="007A14CF">
        <w:rPr>
          <w:spacing w:val="-1"/>
          <w:sz w:val="14"/>
        </w:rPr>
        <w:t xml:space="preserve"> </w:t>
      </w:r>
      <w:r w:rsidRPr="007A14CF">
        <w:rPr>
          <w:spacing w:val="-4"/>
          <w:sz w:val="14"/>
        </w:rPr>
        <w:t>1500</w:t>
      </w:r>
      <w:r w:rsidRPr="007A14CF">
        <w:rPr>
          <w:sz w:val="14"/>
        </w:rPr>
        <w:tab/>
        <w:t>|</w:t>
      </w:r>
      <w:r w:rsidRPr="007A14CF">
        <w:rPr>
          <w:spacing w:val="-1"/>
          <w:sz w:val="14"/>
        </w:rPr>
        <w:t xml:space="preserve"> </w:t>
      </w:r>
      <w:r w:rsidRPr="007A14CF">
        <w:rPr>
          <w:spacing w:val="-5"/>
          <w:sz w:val="14"/>
        </w:rPr>
        <w:t>32</w:t>
      </w:r>
      <w:r w:rsidRPr="007A14CF">
        <w:rPr>
          <w:sz w:val="14"/>
        </w:rPr>
        <w:tab/>
      </w:r>
      <w:r w:rsidRPr="007A14CF">
        <w:rPr>
          <w:spacing w:val="-10"/>
          <w:sz w:val="14"/>
        </w:rPr>
        <w:t>|</w:t>
      </w:r>
    </w:p>
    <w:p w14:paraId="4F51C880" w14:textId="2CC74ABB" w:rsidR="007A14CF" w:rsidRPr="007A14CF" w:rsidRDefault="007A14CF" w:rsidP="007A14CF">
      <w:pPr>
        <w:tabs>
          <w:tab w:val="left" w:pos="2436"/>
          <w:tab w:val="left" w:pos="3780"/>
          <w:tab w:val="left" w:pos="4872"/>
          <w:tab w:val="left" w:pos="5712"/>
          <w:tab w:val="left" w:pos="6636"/>
          <w:tab w:val="left" w:pos="7813"/>
          <w:tab w:val="left" w:pos="8653"/>
          <w:tab w:val="left" w:pos="9997"/>
        </w:tabs>
        <w:spacing w:line="158" w:lineRule="exact"/>
        <w:ind w:left="1260"/>
        <w:rPr>
          <w:sz w:val="14"/>
        </w:rPr>
      </w:pPr>
      <w:r w:rsidRPr="007A14CF">
        <w:rPr>
          <w:noProof/>
        </w:rPr>
        <mc:AlternateContent>
          <mc:Choice Requires="wps">
            <w:drawing>
              <wp:anchor distT="0" distB="0" distL="114300" distR="114300" simplePos="0" relativeHeight="251735040" behindDoc="1" locked="0" layoutInCell="1" allowOverlap="1" wp14:anchorId="2A83AE52" wp14:editId="0724E08E">
                <wp:simplePos x="0" y="0"/>
                <wp:positionH relativeFrom="page">
                  <wp:posOffset>853440</wp:posOffset>
                </wp:positionH>
                <wp:positionV relativeFrom="paragraph">
                  <wp:posOffset>48895</wp:posOffset>
                </wp:positionV>
                <wp:extent cx="693420" cy="0"/>
                <wp:effectExtent l="5715" t="1905" r="5715" b="7620"/>
                <wp:wrapNone/>
                <wp:docPr id="362"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219B7" id="Straight Connector 290"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2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6064" behindDoc="1" locked="0" layoutInCell="1" allowOverlap="1" wp14:anchorId="18C34D1E" wp14:editId="21F6A5EC">
                <wp:simplePos x="0" y="0"/>
                <wp:positionH relativeFrom="page">
                  <wp:posOffset>1600200</wp:posOffset>
                </wp:positionH>
                <wp:positionV relativeFrom="paragraph">
                  <wp:posOffset>48895</wp:posOffset>
                </wp:positionV>
                <wp:extent cx="800100" cy="0"/>
                <wp:effectExtent l="0" t="1905" r="0" b="7620"/>
                <wp:wrapNone/>
                <wp:docPr id="363"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BFA3E" id="Straight Connector 289"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7088" behindDoc="1" locked="0" layoutInCell="1" allowOverlap="1" wp14:anchorId="17723CC3" wp14:editId="41FEE620">
                <wp:simplePos x="0" y="0"/>
                <wp:positionH relativeFrom="page">
                  <wp:posOffset>2453640</wp:posOffset>
                </wp:positionH>
                <wp:positionV relativeFrom="paragraph">
                  <wp:posOffset>48895</wp:posOffset>
                </wp:positionV>
                <wp:extent cx="640080" cy="0"/>
                <wp:effectExtent l="5715" t="1905" r="1905" b="7620"/>
                <wp:wrapNone/>
                <wp:docPr id="364"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E2493" id="Straight Connector 288"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4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8112" behindDoc="1" locked="0" layoutInCell="1" allowOverlap="1" wp14:anchorId="1491B58C" wp14:editId="214B8C37">
                <wp:simplePos x="0" y="0"/>
                <wp:positionH relativeFrom="page">
                  <wp:posOffset>3147695</wp:posOffset>
                </wp:positionH>
                <wp:positionV relativeFrom="paragraph">
                  <wp:posOffset>48895</wp:posOffset>
                </wp:positionV>
                <wp:extent cx="480060" cy="0"/>
                <wp:effectExtent l="4445" t="1905" r="1270" b="7620"/>
                <wp:wrapNone/>
                <wp:docPr id="365"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A4987" id="Straight Connector 287"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39136" behindDoc="1" locked="0" layoutInCell="1" allowOverlap="1" wp14:anchorId="34EE71E2" wp14:editId="10BF5B1A">
                <wp:simplePos x="0" y="0"/>
                <wp:positionH relativeFrom="page">
                  <wp:posOffset>3681095</wp:posOffset>
                </wp:positionH>
                <wp:positionV relativeFrom="paragraph">
                  <wp:posOffset>48895</wp:posOffset>
                </wp:positionV>
                <wp:extent cx="533400" cy="0"/>
                <wp:effectExtent l="4445" t="1905" r="5080" b="7620"/>
                <wp:wrapNone/>
                <wp:docPr id="36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BFF52" id="Straight Connector 286"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85pt" to="331.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0160" behindDoc="1" locked="0" layoutInCell="1" allowOverlap="1" wp14:anchorId="3A93C385" wp14:editId="17926049">
                <wp:simplePos x="0" y="0"/>
                <wp:positionH relativeFrom="page">
                  <wp:posOffset>4267835</wp:posOffset>
                </wp:positionH>
                <wp:positionV relativeFrom="paragraph">
                  <wp:posOffset>48895</wp:posOffset>
                </wp:positionV>
                <wp:extent cx="693420" cy="0"/>
                <wp:effectExtent l="635" t="1905" r="1270" b="7620"/>
                <wp:wrapNone/>
                <wp:docPr id="367"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C8483" id="Straight Connector 285"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6.05pt,3.85pt" to="390.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1184" behindDoc="1" locked="0" layoutInCell="1" allowOverlap="1" wp14:anchorId="51C085AE" wp14:editId="114AC3AB">
                <wp:simplePos x="0" y="0"/>
                <wp:positionH relativeFrom="page">
                  <wp:posOffset>5014595</wp:posOffset>
                </wp:positionH>
                <wp:positionV relativeFrom="paragraph">
                  <wp:posOffset>48895</wp:posOffset>
                </wp:positionV>
                <wp:extent cx="480060" cy="0"/>
                <wp:effectExtent l="4445" t="1905" r="1270" b="7620"/>
                <wp:wrapNone/>
                <wp:docPr id="368"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95C4E" id="Straight Connector 284"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85pt,3.85pt" to="432.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2208" behindDoc="1" locked="0" layoutInCell="1" allowOverlap="1" wp14:anchorId="61D53F2C" wp14:editId="151BF355">
                <wp:simplePos x="0" y="0"/>
                <wp:positionH relativeFrom="page">
                  <wp:posOffset>5547995</wp:posOffset>
                </wp:positionH>
                <wp:positionV relativeFrom="paragraph">
                  <wp:posOffset>48895</wp:posOffset>
                </wp:positionV>
                <wp:extent cx="800735" cy="0"/>
                <wp:effectExtent l="4445" t="1905" r="4445" b="7620"/>
                <wp:wrapNone/>
                <wp:docPr id="369"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75240" id="Straight Connector 283"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6.85pt,3.85pt" to="499.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0F85C0FA" w14:textId="416908D1" w:rsidR="007A14CF" w:rsidRPr="007A14CF" w:rsidRDefault="007A14CF" w:rsidP="007A14CF">
      <w:pPr>
        <w:tabs>
          <w:tab w:val="left" w:pos="2268"/>
          <w:tab w:val="left" w:pos="4368"/>
        </w:tabs>
        <w:ind w:left="1260"/>
        <w:rPr>
          <w:sz w:val="14"/>
        </w:rPr>
      </w:pPr>
      <w:r w:rsidRPr="007A14CF">
        <w:rPr>
          <w:noProof/>
        </w:rPr>
        <mc:AlternateContent>
          <mc:Choice Requires="wps">
            <w:drawing>
              <wp:anchor distT="0" distB="0" distL="114300" distR="114300" simplePos="0" relativeHeight="251743232" behindDoc="1" locked="0" layoutInCell="1" allowOverlap="1" wp14:anchorId="4CE56874" wp14:editId="569230DA">
                <wp:simplePos x="0" y="0"/>
                <wp:positionH relativeFrom="page">
                  <wp:posOffset>853440</wp:posOffset>
                </wp:positionH>
                <wp:positionV relativeFrom="paragraph">
                  <wp:posOffset>48895</wp:posOffset>
                </wp:positionV>
                <wp:extent cx="533400" cy="0"/>
                <wp:effectExtent l="5715" t="6985" r="3810" b="2540"/>
                <wp:wrapNone/>
                <wp:docPr id="370"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93C7" id="Straight Connector 282"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09.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4256" behindDoc="1" locked="0" layoutInCell="1" allowOverlap="1" wp14:anchorId="17E51272" wp14:editId="0C50C26A">
                <wp:simplePos x="0" y="0"/>
                <wp:positionH relativeFrom="page">
                  <wp:posOffset>2240280</wp:posOffset>
                </wp:positionH>
                <wp:positionV relativeFrom="paragraph">
                  <wp:posOffset>48895</wp:posOffset>
                </wp:positionV>
                <wp:extent cx="533400" cy="0"/>
                <wp:effectExtent l="1905" t="6985" r="7620" b="2540"/>
                <wp:wrapNone/>
                <wp:docPr id="371" name="Straight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DB487" id="Straight Connector 281"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4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" strokeweight=".14486mm">
                <v:stroke dashstyle="dash"/>
                <w10:wrap anchorx="page"/>
              </v:line>
            </w:pict>
          </mc:Fallback>
        </mc:AlternateContent>
      </w:r>
      <w:r w:rsidRPr="007A14CF">
        <w:rPr>
          <w:spacing w:val="-10"/>
          <w:sz w:val="14"/>
        </w:rPr>
        <w:t>+</w:t>
      </w:r>
      <w:r w:rsidRPr="007A14CF">
        <w:rPr>
          <w:sz w:val="14"/>
        </w:rPr>
        <w:tab/>
        <w:t>SNMP</w:t>
      </w:r>
      <w:r w:rsidRPr="007A14CF">
        <w:rPr>
          <w:spacing w:val="-4"/>
          <w:sz w:val="14"/>
        </w:rPr>
        <w:t xml:space="preserve"> </w:t>
      </w:r>
      <w:r w:rsidRPr="007A14CF">
        <w:rPr>
          <w:sz w:val="14"/>
        </w:rPr>
        <w:t>VACM</w:t>
      </w:r>
      <w:r w:rsidRPr="007A14CF">
        <w:rPr>
          <w:spacing w:val="-3"/>
          <w:sz w:val="14"/>
        </w:rPr>
        <w:t xml:space="preserve"> </w:t>
      </w:r>
      <w:r w:rsidRPr="007A14CF">
        <w:rPr>
          <w:spacing w:val="-4"/>
          <w:sz w:val="14"/>
        </w:rPr>
        <w:t>VIEW</w:t>
      </w:r>
      <w:r w:rsidRPr="007A14CF">
        <w:rPr>
          <w:sz w:val="14"/>
        </w:rPr>
        <w:tab/>
      </w:r>
      <w:r w:rsidRPr="007A14CF">
        <w:rPr>
          <w:spacing w:val="-10"/>
          <w:sz w:val="14"/>
        </w:rPr>
        <w:t>+</w:t>
      </w:r>
    </w:p>
    <w:p w14:paraId="1948EE92" w14:textId="77777777" w:rsidR="007A14CF" w:rsidRPr="007A14CF" w:rsidRDefault="007A14CF" w:rsidP="007A14CF">
      <w:pPr>
        <w:tabs>
          <w:tab w:val="left" w:pos="4367"/>
        </w:tabs>
        <w:spacing w:line="158" w:lineRule="exact"/>
        <w:ind w:left="1260"/>
        <w:rPr>
          <w:sz w:val="14"/>
        </w:rPr>
      </w:pPr>
      <w:r w:rsidRPr="007A14CF">
        <w:rPr>
          <w:sz w:val="14"/>
        </w:rPr>
        <w:t>|</w:t>
      </w:r>
      <w:r w:rsidRPr="007A14CF">
        <w:rPr>
          <w:spacing w:val="-3"/>
          <w:sz w:val="14"/>
        </w:rPr>
        <w:t xml:space="preserve"> </w:t>
      </w:r>
      <w:proofErr w:type="spellStart"/>
      <w:r w:rsidRPr="007A14CF">
        <w:rPr>
          <w:sz w:val="14"/>
        </w:rPr>
        <w:t>Viewtree</w:t>
      </w:r>
      <w:proofErr w:type="spellEnd"/>
      <w:r w:rsidRPr="007A14CF">
        <w:rPr>
          <w:spacing w:val="-3"/>
          <w:sz w:val="14"/>
        </w:rPr>
        <w:t xml:space="preserve"> </w:t>
      </w:r>
      <w:r w:rsidRPr="007A14CF">
        <w:rPr>
          <w:sz w:val="14"/>
        </w:rPr>
        <w:t>Name</w:t>
      </w:r>
      <w:r w:rsidRPr="007A14CF">
        <w:rPr>
          <w:spacing w:val="-2"/>
          <w:sz w:val="14"/>
        </w:rPr>
        <w:t xml:space="preserve"> </w:t>
      </w:r>
      <w:r w:rsidRPr="007A14CF">
        <w:rPr>
          <w:sz w:val="14"/>
        </w:rPr>
        <w:t>|</w:t>
      </w:r>
      <w:r w:rsidRPr="007A14CF">
        <w:rPr>
          <w:spacing w:val="-3"/>
          <w:sz w:val="14"/>
        </w:rPr>
        <w:t xml:space="preserve"> </w:t>
      </w:r>
      <w:r w:rsidRPr="007A14CF">
        <w:rPr>
          <w:sz w:val="14"/>
        </w:rPr>
        <w:t>Subtree</w:t>
      </w:r>
      <w:r w:rsidRPr="007A14CF">
        <w:rPr>
          <w:spacing w:val="79"/>
          <w:sz w:val="14"/>
        </w:rPr>
        <w:t xml:space="preserve"> </w:t>
      </w:r>
      <w:r w:rsidRPr="007A14CF">
        <w:rPr>
          <w:sz w:val="14"/>
        </w:rPr>
        <w:t>|</w:t>
      </w:r>
      <w:r w:rsidRPr="007A14CF">
        <w:rPr>
          <w:spacing w:val="-3"/>
          <w:sz w:val="14"/>
        </w:rPr>
        <w:t xml:space="preserve"> </w:t>
      </w:r>
      <w:r w:rsidRPr="007A14CF">
        <w:rPr>
          <w:spacing w:val="-4"/>
          <w:sz w:val="14"/>
        </w:rPr>
        <w:t>Type</w:t>
      </w:r>
      <w:r w:rsidRPr="007A14CF">
        <w:rPr>
          <w:sz w:val="14"/>
        </w:rPr>
        <w:tab/>
      </w:r>
      <w:r w:rsidRPr="007A14CF">
        <w:rPr>
          <w:spacing w:val="-10"/>
          <w:sz w:val="14"/>
        </w:rPr>
        <w:t>|</w:t>
      </w:r>
    </w:p>
    <w:p w14:paraId="1DF50FE9" w14:textId="744057BD" w:rsidR="007A14CF" w:rsidRPr="007A14CF" w:rsidRDefault="007A14CF" w:rsidP="007A14CF">
      <w:pPr>
        <w:tabs>
          <w:tab w:val="left" w:pos="2604"/>
          <w:tab w:val="left" w:pos="3528"/>
          <w:tab w:val="left" w:pos="4368"/>
        </w:tabs>
        <w:ind w:left="1260"/>
        <w:rPr>
          <w:sz w:val="14"/>
        </w:rPr>
      </w:pPr>
      <w:r w:rsidRPr="007A14CF">
        <w:rPr>
          <w:noProof/>
        </w:rPr>
        <mc:AlternateContent>
          <mc:Choice Requires="wps">
            <w:drawing>
              <wp:anchor distT="0" distB="0" distL="114300" distR="114300" simplePos="0" relativeHeight="251745280" behindDoc="1" locked="0" layoutInCell="1" allowOverlap="1" wp14:anchorId="4A014CE5" wp14:editId="18AB0736">
                <wp:simplePos x="0" y="0"/>
                <wp:positionH relativeFrom="page">
                  <wp:posOffset>853440</wp:posOffset>
                </wp:positionH>
                <wp:positionV relativeFrom="paragraph">
                  <wp:posOffset>48895</wp:posOffset>
                </wp:positionV>
                <wp:extent cx="800100" cy="0"/>
                <wp:effectExtent l="5715" t="7620" r="3810" b="1905"/>
                <wp:wrapNone/>
                <wp:docPr id="372"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9614B" id="Straight Connector 280"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0.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6304" behindDoc="1" locked="0" layoutInCell="1" allowOverlap="1" wp14:anchorId="2EEFD0D9" wp14:editId="299929E4">
                <wp:simplePos x="0" y="0"/>
                <wp:positionH relativeFrom="page">
                  <wp:posOffset>1706880</wp:posOffset>
                </wp:positionH>
                <wp:positionV relativeFrom="paragraph">
                  <wp:posOffset>48895</wp:posOffset>
                </wp:positionV>
                <wp:extent cx="533400" cy="0"/>
                <wp:effectExtent l="1905" t="7620" r="7620" b="1905"/>
                <wp:wrapNone/>
                <wp:docPr id="373"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2AC2" id="Straight Connector 279"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85pt" to="176.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EI0B7bAAAABwEAAA8AAABkcnMvZG93bnJl&#10;di54bWxMjsFOwzAQRO9I/IO1SNyoQxBtFeJUEVIPcKhEy6U3J17iiHhtxW6b8PUsXOD4NKOZV24m&#10;N4gzjrH3pOB+kYFAar3pqVPwftjerUHEpMnowRMqmDHCprq+KnVh/IXe8LxPneARioVWYFMKhZSx&#10;teh0XPiAxNmHH51OjGMnzagvPO4GmWfZUjrdEz9YHfDZYvu5PzkF/W4XXoOV3aGet2Y+di9183VU&#10;6vZmqp9AJJzSXxl+9FkdKnZq/IlMFIOCfLlm9aRgtQLB+cNj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BBCNAe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7328" behindDoc="1" locked="0" layoutInCell="1" allowOverlap="1" wp14:anchorId="412BDEA3" wp14:editId="1CD65220">
                <wp:simplePos x="0" y="0"/>
                <wp:positionH relativeFrom="page">
                  <wp:posOffset>2293620</wp:posOffset>
                </wp:positionH>
                <wp:positionV relativeFrom="paragraph">
                  <wp:posOffset>48895</wp:posOffset>
                </wp:positionV>
                <wp:extent cx="480060" cy="0"/>
                <wp:effectExtent l="7620" t="7620" r="7620" b="1905"/>
                <wp:wrapNone/>
                <wp:docPr id="374"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98B11" id="Straight Connector 278"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5D703250" w14:textId="77777777" w:rsidR="007A14CF" w:rsidRPr="007A14CF" w:rsidRDefault="007A14CF" w:rsidP="007A14CF">
      <w:pPr>
        <w:tabs>
          <w:tab w:val="left" w:pos="2603"/>
        </w:tabs>
        <w:spacing w:line="158" w:lineRule="exact"/>
        <w:ind w:left="1260"/>
        <w:rPr>
          <w:sz w:val="14"/>
        </w:rPr>
      </w:pPr>
      <w:r w:rsidRPr="007A14CF">
        <w:rPr>
          <w:sz w:val="14"/>
        </w:rPr>
        <w:t>|</w:t>
      </w:r>
      <w:r w:rsidRPr="007A14CF">
        <w:rPr>
          <w:spacing w:val="-1"/>
          <w:sz w:val="14"/>
        </w:rPr>
        <w:t xml:space="preserve"> </w:t>
      </w:r>
      <w:proofErr w:type="spellStart"/>
      <w:r w:rsidRPr="007A14CF">
        <w:rPr>
          <w:spacing w:val="-2"/>
          <w:sz w:val="14"/>
        </w:rPr>
        <w:t>cienaAll</w:t>
      </w:r>
      <w:proofErr w:type="spellEnd"/>
      <w:r w:rsidRPr="007A14CF">
        <w:rPr>
          <w:sz w:val="14"/>
        </w:rPr>
        <w:tab/>
        <w:t>|</w:t>
      </w:r>
      <w:r w:rsidRPr="007A14CF">
        <w:rPr>
          <w:spacing w:val="-4"/>
          <w:sz w:val="14"/>
        </w:rPr>
        <w:t xml:space="preserve"> </w:t>
      </w:r>
      <w:r w:rsidRPr="007A14CF">
        <w:rPr>
          <w:sz w:val="14"/>
        </w:rPr>
        <w:t>internet</w:t>
      </w:r>
      <w:r w:rsidRPr="007A14CF">
        <w:rPr>
          <w:spacing w:val="-4"/>
          <w:sz w:val="14"/>
        </w:rPr>
        <w:t xml:space="preserve"> </w:t>
      </w:r>
      <w:r w:rsidRPr="007A14CF">
        <w:rPr>
          <w:sz w:val="14"/>
        </w:rPr>
        <w:t>|</w:t>
      </w:r>
      <w:r w:rsidRPr="007A14CF">
        <w:rPr>
          <w:spacing w:val="-3"/>
          <w:sz w:val="14"/>
        </w:rPr>
        <w:t xml:space="preserve"> </w:t>
      </w:r>
      <w:r w:rsidRPr="007A14CF">
        <w:rPr>
          <w:sz w:val="14"/>
        </w:rPr>
        <w:t>include</w:t>
      </w:r>
      <w:r w:rsidRPr="007A14CF">
        <w:rPr>
          <w:spacing w:val="-4"/>
          <w:sz w:val="14"/>
        </w:rPr>
        <w:t xml:space="preserve"> </w:t>
      </w:r>
      <w:r w:rsidRPr="007A14CF">
        <w:rPr>
          <w:spacing w:val="-10"/>
          <w:sz w:val="14"/>
        </w:rPr>
        <w:t>|</w:t>
      </w:r>
    </w:p>
    <w:p w14:paraId="34470AA5" w14:textId="48A7334A" w:rsidR="007A14CF" w:rsidRPr="007A14CF" w:rsidRDefault="007A14CF" w:rsidP="007A14CF">
      <w:pPr>
        <w:tabs>
          <w:tab w:val="left" w:pos="2604"/>
          <w:tab w:val="left" w:pos="3528"/>
          <w:tab w:val="left" w:pos="4368"/>
        </w:tabs>
        <w:ind w:left="1260"/>
        <w:rPr>
          <w:sz w:val="14"/>
        </w:rPr>
      </w:pPr>
      <w:r w:rsidRPr="007A14CF">
        <w:rPr>
          <w:noProof/>
        </w:rPr>
        <mc:AlternateContent>
          <mc:Choice Requires="wps">
            <w:drawing>
              <wp:anchor distT="0" distB="0" distL="114300" distR="114300" simplePos="0" relativeHeight="251748352" behindDoc="1" locked="0" layoutInCell="1" allowOverlap="1" wp14:anchorId="4B08E9D5" wp14:editId="1F422C38">
                <wp:simplePos x="0" y="0"/>
                <wp:positionH relativeFrom="page">
                  <wp:posOffset>853440</wp:posOffset>
                </wp:positionH>
                <wp:positionV relativeFrom="paragraph">
                  <wp:posOffset>48895</wp:posOffset>
                </wp:positionV>
                <wp:extent cx="800100" cy="0"/>
                <wp:effectExtent l="5715" t="8890" r="3810" b="635"/>
                <wp:wrapNone/>
                <wp:docPr id="375" name="Straight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11F33" id="Straight Connector 277"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0.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49376" behindDoc="1" locked="0" layoutInCell="1" allowOverlap="1" wp14:anchorId="2FFF6952" wp14:editId="6B913CEF">
                <wp:simplePos x="0" y="0"/>
                <wp:positionH relativeFrom="page">
                  <wp:posOffset>1706880</wp:posOffset>
                </wp:positionH>
                <wp:positionV relativeFrom="paragraph">
                  <wp:posOffset>48895</wp:posOffset>
                </wp:positionV>
                <wp:extent cx="533400" cy="0"/>
                <wp:effectExtent l="1905" t="8890" r="7620" b="635"/>
                <wp:wrapNone/>
                <wp:docPr id="3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861FA" id="Straight Connector 276"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85pt" to="176.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EI0B7bAAAABwEAAA8AAABkcnMvZG93bnJl&#10;di54bWxMjsFOwzAQRO9I/IO1SNyoQxBtFeJUEVIPcKhEy6U3J17iiHhtxW6b8PUsXOD4NKOZV24m&#10;N4gzjrH3pOB+kYFAar3pqVPwftjerUHEpMnowRMqmDHCprq+KnVh/IXe8LxPneARioVWYFMKhZSx&#10;teh0XPiAxNmHH51OjGMnzagvPO4GmWfZUjrdEz9YHfDZYvu5PzkF/W4XXoOV3aGet2Y+di9183VU&#10;6vZmqp9AJJzSXxl+9FkdKnZq/IlMFIOCfLlm9aRgtQLB+cNj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BBCNAe2wAAAAcBAAAPAAAAAAAAAAAAAAAAABM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0400" behindDoc="1" locked="0" layoutInCell="1" allowOverlap="1" wp14:anchorId="74783991" wp14:editId="26B7097F">
                <wp:simplePos x="0" y="0"/>
                <wp:positionH relativeFrom="page">
                  <wp:posOffset>2293620</wp:posOffset>
                </wp:positionH>
                <wp:positionV relativeFrom="paragraph">
                  <wp:posOffset>48895</wp:posOffset>
                </wp:positionV>
                <wp:extent cx="480060" cy="0"/>
                <wp:effectExtent l="7620" t="8890" r="7620" b="635"/>
                <wp:wrapNone/>
                <wp:docPr id="377"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244DD" id="Straight Connector 275"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24701EC8" w14:textId="77777777" w:rsidR="007A14CF" w:rsidRPr="007A14CF" w:rsidRDefault="007A14CF" w:rsidP="007A14CF">
      <w:pPr>
        <w:tabs>
          <w:tab w:val="left" w:leader="hyphen" w:pos="5292"/>
        </w:tabs>
        <w:ind w:left="1260"/>
        <w:rPr>
          <w:sz w:val="14"/>
        </w:rPr>
      </w:pPr>
      <w:r w:rsidRPr="007A14CF">
        <w:rPr>
          <w:sz w:val="14"/>
        </w:rPr>
        <w:t>+------------</w:t>
      </w:r>
      <w:r w:rsidRPr="007A14CF">
        <w:rPr>
          <w:spacing w:val="-6"/>
          <w:sz w:val="14"/>
        </w:rPr>
        <w:t xml:space="preserve"> </w:t>
      </w:r>
      <w:r w:rsidRPr="007A14CF">
        <w:rPr>
          <w:sz w:val="14"/>
        </w:rPr>
        <w:t>SNMP</w:t>
      </w:r>
      <w:r w:rsidRPr="007A14CF">
        <w:rPr>
          <w:spacing w:val="-5"/>
          <w:sz w:val="14"/>
        </w:rPr>
        <w:t xml:space="preserve"> </w:t>
      </w:r>
      <w:r w:rsidRPr="007A14CF">
        <w:rPr>
          <w:sz w:val="14"/>
        </w:rPr>
        <w:t>VACM</w:t>
      </w:r>
      <w:r w:rsidRPr="007A14CF">
        <w:rPr>
          <w:spacing w:val="-6"/>
          <w:sz w:val="14"/>
        </w:rPr>
        <w:t xml:space="preserve"> </w:t>
      </w:r>
      <w:r w:rsidRPr="007A14CF">
        <w:rPr>
          <w:sz w:val="14"/>
        </w:rPr>
        <w:t>GROUP</w:t>
      </w:r>
      <w:r w:rsidRPr="007A14CF">
        <w:rPr>
          <w:spacing w:val="-5"/>
          <w:sz w:val="14"/>
        </w:rPr>
        <w:t xml:space="preserve"> </w:t>
      </w:r>
      <w:r w:rsidRPr="007A14CF">
        <w:rPr>
          <w:spacing w:val="-2"/>
          <w:sz w:val="14"/>
        </w:rPr>
        <w:t>MEMBER</w:t>
      </w:r>
      <w:r w:rsidRPr="007A14CF">
        <w:rPr>
          <w:sz w:val="14"/>
        </w:rPr>
        <w:tab/>
      </w:r>
      <w:r w:rsidRPr="007A14CF">
        <w:rPr>
          <w:spacing w:val="-10"/>
          <w:sz w:val="14"/>
        </w:rPr>
        <w:t>+</w:t>
      </w:r>
    </w:p>
    <w:p w14:paraId="7C599307" w14:textId="77777777" w:rsidR="007A14CF" w:rsidRPr="007A14CF" w:rsidRDefault="007A14CF" w:rsidP="007A14CF">
      <w:pPr>
        <w:tabs>
          <w:tab w:val="left" w:pos="5291"/>
        </w:tabs>
        <w:ind w:left="1260"/>
        <w:rPr>
          <w:sz w:val="14"/>
        </w:rPr>
      </w:pPr>
      <w:r w:rsidRPr="007A14CF">
        <w:rPr>
          <w:sz w:val="14"/>
        </w:rPr>
        <w:t>|</w:t>
      </w:r>
      <w:r w:rsidRPr="007A14CF">
        <w:rPr>
          <w:spacing w:val="-4"/>
          <w:sz w:val="14"/>
        </w:rPr>
        <w:t xml:space="preserve"> </w:t>
      </w:r>
      <w:r w:rsidRPr="007A14CF">
        <w:rPr>
          <w:sz w:val="14"/>
        </w:rPr>
        <w:t>Group</w:t>
      </w:r>
      <w:r w:rsidRPr="007A14CF">
        <w:rPr>
          <w:spacing w:val="-3"/>
          <w:sz w:val="14"/>
        </w:rPr>
        <w:t xml:space="preserve"> </w:t>
      </w:r>
      <w:r w:rsidRPr="007A14CF">
        <w:rPr>
          <w:sz w:val="14"/>
        </w:rPr>
        <w:t>Name</w:t>
      </w:r>
      <w:r w:rsidRPr="007A14CF">
        <w:rPr>
          <w:spacing w:val="-4"/>
          <w:sz w:val="14"/>
        </w:rPr>
        <w:t xml:space="preserve"> </w:t>
      </w:r>
      <w:r w:rsidRPr="007A14CF">
        <w:rPr>
          <w:sz w:val="14"/>
        </w:rPr>
        <w:t>|</w:t>
      </w:r>
      <w:r w:rsidRPr="007A14CF">
        <w:rPr>
          <w:spacing w:val="-3"/>
          <w:sz w:val="14"/>
        </w:rPr>
        <w:t xml:space="preserve"> </w:t>
      </w:r>
      <w:r w:rsidRPr="007A14CF">
        <w:rPr>
          <w:sz w:val="14"/>
        </w:rPr>
        <w:t>Security</w:t>
      </w:r>
      <w:r w:rsidRPr="007A14CF">
        <w:rPr>
          <w:spacing w:val="-4"/>
          <w:sz w:val="14"/>
        </w:rPr>
        <w:t xml:space="preserve"> </w:t>
      </w:r>
      <w:r w:rsidRPr="007A14CF">
        <w:rPr>
          <w:sz w:val="14"/>
        </w:rPr>
        <w:t>Model</w:t>
      </w:r>
      <w:r w:rsidRPr="007A14CF">
        <w:rPr>
          <w:spacing w:val="-3"/>
          <w:sz w:val="14"/>
        </w:rPr>
        <w:t xml:space="preserve"> </w:t>
      </w:r>
      <w:r w:rsidRPr="007A14CF">
        <w:rPr>
          <w:sz w:val="14"/>
        </w:rPr>
        <w:t>|</w:t>
      </w:r>
      <w:r w:rsidRPr="007A14CF">
        <w:rPr>
          <w:spacing w:val="-4"/>
          <w:sz w:val="14"/>
        </w:rPr>
        <w:t xml:space="preserve"> </w:t>
      </w:r>
      <w:r w:rsidRPr="007A14CF">
        <w:rPr>
          <w:sz w:val="14"/>
        </w:rPr>
        <w:t>Security</w:t>
      </w:r>
      <w:r w:rsidRPr="007A14CF">
        <w:rPr>
          <w:spacing w:val="-3"/>
          <w:sz w:val="14"/>
        </w:rPr>
        <w:t xml:space="preserve"> </w:t>
      </w:r>
      <w:r w:rsidRPr="007A14CF">
        <w:rPr>
          <w:spacing w:val="-4"/>
          <w:sz w:val="14"/>
        </w:rPr>
        <w:t>Name</w:t>
      </w:r>
      <w:r w:rsidRPr="007A14CF">
        <w:rPr>
          <w:sz w:val="14"/>
        </w:rPr>
        <w:tab/>
      </w:r>
      <w:r w:rsidRPr="007A14CF">
        <w:rPr>
          <w:spacing w:val="-10"/>
          <w:sz w:val="14"/>
        </w:rPr>
        <w:t>|</w:t>
      </w:r>
    </w:p>
    <w:p w14:paraId="136A7279" w14:textId="374F5653" w:rsidR="007A14CF" w:rsidRPr="007A14CF" w:rsidRDefault="007A14CF" w:rsidP="007A14CF">
      <w:pPr>
        <w:tabs>
          <w:tab w:val="left" w:pos="2352"/>
          <w:tab w:val="left" w:pos="3780"/>
          <w:tab w:val="left" w:pos="5292"/>
        </w:tabs>
        <w:spacing w:before="2"/>
        <w:ind w:left="1260"/>
        <w:rPr>
          <w:sz w:val="14"/>
        </w:rPr>
      </w:pPr>
      <w:r w:rsidRPr="007A14CF">
        <w:rPr>
          <w:noProof/>
        </w:rPr>
        <mc:AlternateContent>
          <mc:Choice Requires="wps">
            <w:drawing>
              <wp:anchor distT="0" distB="0" distL="114300" distR="114300" simplePos="0" relativeHeight="251751424" behindDoc="1" locked="0" layoutInCell="1" allowOverlap="1" wp14:anchorId="43455428" wp14:editId="074D30A1">
                <wp:simplePos x="0" y="0"/>
                <wp:positionH relativeFrom="page">
                  <wp:posOffset>853440</wp:posOffset>
                </wp:positionH>
                <wp:positionV relativeFrom="paragraph">
                  <wp:posOffset>50165</wp:posOffset>
                </wp:positionV>
                <wp:extent cx="640080" cy="0"/>
                <wp:effectExtent l="5715" t="7620" r="1905" b="1905"/>
                <wp:wrapNone/>
                <wp:docPr id="378"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D45C" id="Straight Connector 274"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95pt" to="117.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2448" behindDoc="1" locked="0" layoutInCell="1" allowOverlap="1" wp14:anchorId="55BA4C56" wp14:editId="4BA5C473">
                <wp:simplePos x="0" y="0"/>
                <wp:positionH relativeFrom="page">
                  <wp:posOffset>1546860</wp:posOffset>
                </wp:positionH>
                <wp:positionV relativeFrom="paragraph">
                  <wp:posOffset>50165</wp:posOffset>
                </wp:positionV>
                <wp:extent cx="853440" cy="0"/>
                <wp:effectExtent l="3810" t="7620" r="0" b="1905"/>
                <wp:wrapNone/>
                <wp:docPr id="379"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97BE3" id="Straight Connector 273"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95pt" to="18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3472" behindDoc="1" locked="0" layoutInCell="1" allowOverlap="1" wp14:anchorId="670F55DB" wp14:editId="08D0DA1C">
                <wp:simplePos x="0" y="0"/>
                <wp:positionH relativeFrom="page">
                  <wp:posOffset>2453640</wp:posOffset>
                </wp:positionH>
                <wp:positionV relativeFrom="paragraph">
                  <wp:posOffset>50165</wp:posOffset>
                </wp:positionV>
                <wp:extent cx="906780" cy="0"/>
                <wp:effectExtent l="5715" t="7620" r="1905" b="1905"/>
                <wp:wrapNone/>
                <wp:docPr id="380"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4813D" id="Straight Connector 272"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95pt" to="264.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75B65A67" w14:textId="77777777" w:rsidR="007A14CF" w:rsidRPr="007A14CF" w:rsidRDefault="007A14CF" w:rsidP="007A14CF">
      <w:pPr>
        <w:tabs>
          <w:tab w:val="left" w:pos="3779"/>
        </w:tabs>
        <w:ind w:left="1260"/>
        <w:rPr>
          <w:sz w:val="14"/>
        </w:rPr>
      </w:pPr>
      <w:r w:rsidRPr="007A14CF">
        <w:rPr>
          <w:sz w:val="14"/>
        </w:rPr>
        <w:t>|</w:t>
      </w:r>
      <w:r w:rsidRPr="007A14CF">
        <w:rPr>
          <w:spacing w:val="-4"/>
          <w:sz w:val="14"/>
        </w:rPr>
        <w:t xml:space="preserve"> </w:t>
      </w:r>
      <w:proofErr w:type="spellStart"/>
      <w:r w:rsidRPr="007A14CF">
        <w:rPr>
          <w:sz w:val="14"/>
        </w:rPr>
        <w:t>cienaGroup</w:t>
      </w:r>
      <w:proofErr w:type="spellEnd"/>
      <w:r w:rsidRPr="007A14CF">
        <w:rPr>
          <w:spacing w:val="-3"/>
          <w:sz w:val="14"/>
        </w:rPr>
        <w:t xml:space="preserve"> </w:t>
      </w:r>
      <w:r w:rsidRPr="007A14CF">
        <w:rPr>
          <w:sz w:val="14"/>
        </w:rPr>
        <w:t>|</w:t>
      </w:r>
      <w:r w:rsidRPr="007A14CF">
        <w:rPr>
          <w:spacing w:val="-4"/>
          <w:sz w:val="14"/>
        </w:rPr>
        <w:t xml:space="preserve"> </w:t>
      </w:r>
      <w:r w:rsidRPr="007A14CF">
        <w:rPr>
          <w:spacing w:val="-5"/>
          <w:sz w:val="14"/>
        </w:rPr>
        <w:t>v1</w:t>
      </w:r>
      <w:r w:rsidRPr="007A14CF">
        <w:rPr>
          <w:sz w:val="14"/>
        </w:rPr>
        <w:tab/>
        <w:t>|</w:t>
      </w:r>
      <w:r w:rsidRPr="007A14CF">
        <w:rPr>
          <w:spacing w:val="-7"/>
          <w:sz w:val="14"/>
        </w:rPr>
        <w:t xml:space="preserve"> </w:t>
      </w:r>
      <w:r w:rsidRPr="007A14CF">
        <w:rPr>
          <w:sz w:val="14"/>
        </w:rPr>
        <w:t>cienaSecurityV1</w:t>
      </w:r>
      <w:r w:rsidRPr="007A14CF">
        <w:rPr>
          <w:spacing w:val="-7"/>
          <w:sz w:val="14"/>
        </w:rPr>
        <w:t xml:space="preserve"> </w:t>
      </w:r>
      <w:r w:rsidRPr="007A14CF">
        <w:rPr>
          <w:spacing w:val="-10"/>
          <w:sz w:val="14"/>
        </w:rPr>
        <w:t>|</w:t>
      </w:r>
    </w:p>
    <w:p w14:paraId="6FB72870" w14:textId="77777777" w:rsidR="007A14CF" w:rsidRPr="007A14CF" w:rsidRDefault="007A14CF" w:rsidP="007A14CF">
      <w:pPr>
        <w:rPr>
          <w:sz w:val="14"/>
        </w:rPr>
        <w:sectPr w:rsidR="007A14CF" w:rsidRPr="007A14CF">
          <w:type w:val="continuous"/>
          <w:pgSz w:w="12240" w:h="15840"/>
          <w:pgMar w:top="1820" w:right="0" w:bottom="280" w:left="0" w:header="720" w:footer="720" w:gutter="0"/>
          <w:cols w:space="720"/>
        </w:sectPr>
      </w:pPr>
    </w:p>
    <w:p w14:paraId="609736D0" w14:textId="596A67E3" w:rsidR="007A14CF" w:rsidRPr="007A14CF" w:rsidRDefault="007A14CF" w:rsidP="007A14CF">
      <w:pPr>
        <w:tabs>
          <w:tab w:val="left" w:pos="2352"/>
          <w:tab w:val="left" w:pos="3780"/>
        </w:tabs>
        <w:ind w:left="1260"/>
        <w:rPr>
          <w:sz w:val="14"/>
        </w:rPr>
      </w:pPr>
      <w:r w:rsidRPr="007A14CF">
        <w:rPr>
          <w:noProof/>
        </w:rPr>
        <mc:AlternateContent>
          <mc:Choice Requires="wps">
            <w:drawing>
              <wp:anchor distT="0" distB="0" distL="114300" distR="114300" simplePos="0" relativeHeight="251754496" behindDoc="1" locked="0" layoutInCell="1" allowOverlap="1" wp14:anchorId="525DB1DC" wp14:editId="4E9F897D">
                <wp:simplePos x="0" y="0"/>
                <wp:positionH relativeFrom="page">
                  <wp:posOffset>853440</wp:posOffset>
                </wp:positionH>
                <wp:positionV relativeFrom="paragraph">
                  <wp:posOffset>48895</wp:posOffset>
                </wp:positionV>
                <wp:extent cx="640080" cy="0"/>
                <wp:effectExtent l="5715" t="8890" r="1905" b="635"/>
                <wp:wrapNone/>
                <wp:docPr id="38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99723" id="Straight Connector 271"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5520" behindDoc="1" locked="0" layoutInCell="1" allowOverlap="1" wp14:anchorId="6F7D3610" wp14:editId="3E1E6F13">
                <wp:simplePos x="0" y="0"/>
                <wp:positionH relativeFrom="page">
                  <wp:posOffset>1546860</wp:posOffset>
                </wp:positionH>
                <wp:positionV relativeFrom="paragraph">
                  <wp:posOffset>48895</wp:posOffset>
                </wp:positionV>
                <wp:extent cx="853440" cy="0"/>
                <wp:effectExtent l="3810" t="8890" r="0" b="635"/>
                <wp:wrapNone/>
                <wp:docPr id="382"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9206F" id="Straight Connector 270"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2"/>
          <w:sz w:val="14"/>
        </w:rPr>
        <w:t>+</w:t>
      </w:r>
    </w:p>
    <w:p w14:paraId="241EB995" w14:textId="786850AB" w:rsidR="007A14CF" w:rsidRPr="007A14CF" w:rsidRDefault="007A14CF" w:rsidP="007A14CF">
      <w:pPr>
        <w:ind w:left="1260"/>
        <w:rPr>
          <w:sz w:val="14"/>
        </w:rPr>
      </w:pPr>
      <w:r w:rsidRPr="007A14CF">
        <w:rPr>
          <w:noProof/>
        </w:rPr>
        <mc:AlternateContent>
          <mc:Choice Requires="wps">
            <w:drawing>
              <wp:anchor distT="0" distB="0" distL="114300" distR="114300" simplePos="0" relativeHeight="251666432" behindDoc="0" locked="0" layoutInCell="1" allowOverlap="1" wp14:anchorId="318FE84B" wp14:editId="70228C2B">
                <wp:simplePos x="0" y="0"/>
                <wp:positionH relativeFrom="page">
                  <wp:posOffset>853440</wp:posOffset>
                </wp:positionH>
                <wp:positionV relativeFrom="paragraph">
                  <wp:posOffset>48895</wp:posOffset>
                </wp:positionV>
                <wp:extent cx="2026920" cy="0"/>
                <wp:effectExtent l="5715" t="5080" r="5715" b="4445"/>
                <wp:wrapNone/>
                <wp:docPr id="383"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7D50" id="Straight Connector 26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" strokeweight=".14486mm">
                <v:stroke dashstyle="dash"/>
                <w10:wrap anchorx="page"/>
              </v:line>
            </w:pict>
          </mc:Fallback>
        </mc:AlternateContent>
      </w:r>
      <w:r w:rsidRPr="007A14CF">
        <w:rPr>
          <w:w w:val="99"/>
          <w:sz w:val="14"/>
        </w:rPr>
        <w:t>+</w:t>
      </w:r>
    </w:p>
    <w:p w14:paraId="49C251CF" w14:textId="77777777" w:rsidR="007A14CF" w:rsidRPr="007A14CF" w:rsidRDefault="007A14CF" w:rsidP="007A14CF">
      <w:pPr>
        <w:ind w:left="1389"/>
        <w:rPr>
          <w:sz w:val="14"/>
        </w:rPr>
      </w:pPr>
      <w:r w:rsidRPr="007A14CF">
        <w:br w:type="column"/>
      </w:r>
      <w:r w:rsidRPr="007A14CF">
        <w:rPr>
          <w:spacing w:val="-10"/>
          <w:sz w:val="14"/>
        </w:rPr>
        <w:t>+</w:t>
      </w:r>
    </w:p>
    <w:p w14:paraId="3EC95362" w14:textId="0C81E41A" w:rsidR="007A14CF" w:rsidRPr="007A14CF" w:rsidRDefault="007A14CF" w:rsidP="007A14CF">
      <w:pPr>
        <w:tabs>
          <w:tab w:val="left" w:pos="5757"/>
        </w:tabs>
        <w:ind w:left="717"/>
        <w:rPr>
          <w:sz w:val="14"/>
        </w:rPr>
      </w:pPr>
      <w:r w:rsidRPr="007A14CF">
        <w:rPr>
          <w:noProof/>
        </w:rPr>
        <mc:AlternateContent>
          <mc:Choice Requires="wps">
            <w:drawing>
              <wp:anchor distT="0" distB="0" distL="114300" distR="114300" simplePos="0" relativeHeight="251665408" behindDoc="0" locked="0" layoutInCell="1" allowOverlap="1" wp14:anchorId="78CF4F0C" wp14:editId="7ED6AB98">
                <wp:simplePos x="0" y="0"/>
                <wp:positionH relativeFrom="page">
                  <wp:posOffset>2453640</wp:posOffset>
                </wp:positionH>
                <wp:positionV relativeFrom="paragraph">
                  <wp:posOffset>-51435</wp:posOffset>
                </wp:positionV>
                <wp:extent cx="906780" cy="0"/>
                <wp:effectExtent l="5715" t="9525" r="1905" b="9525"/>
                <wp:wrapNone/>
                <wp:docPr id="384"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0638E" id="Straight Connector 268"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4.05pt" to="26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6544" behindDoc="1" locked="0" layoutInCell="1" allowOverlap="1" wp14:anchorId="44187C57" wp14:editId="5F6307C9">
                <wp:simplePos x="0" y="0"/>
                <wp:positionH relativeFrom="page">
                  <wp:posOffset>4161155</wp:posOffset>
                </wp:positionH>
                <wp:positionV relativeFrom="paragraph">
                  <wp:posOffset>48895</wp:posOffset>
                </wp:positionV>
                <wp:extent cx="1973580" cy="0"/>
                <wp:effectExtent l="8255" t="5080" r="8890" b="4445"/>
                <wp:wrapNone/>
                <wp:docPr id="385"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D04D0" id="Straight Connector 267"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6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" strokeweight=".14486mm">
                <v:stroke dashstyle="dash"/>
                <w10:wrap anchorx="page"/>
              </v:line>
            </w:pict>
          </mc:Fallback>
        </mc:AlternateContent>
      </w:r>
      <w:r w:rsidRPr="007A14CF">
        <w:rPr>
          <w:sz w:val="14"/>
        </w:rPr>
        <w:t>SNMP</w:t>
      </w:r>
      <w:r w:rsidRPr="007A14CF">
        <w:rPr>
          <w:spacing w:val="-4"/>
          <w:sz w:val="14"/>
        </w:rPr>
        <w:t xml:space="preserve"> </w:t>
      </w:r>
      <w:r w:rsidRPr="007A14CF">
        <w:rPr>
          <w:sz w:val="14"/>
        </w:rPr>
        <w:t>VACM</w:t>
      </w:r>
      <w:r w:rsidRPr="007A14CF">
        <w:rPr>
          <w:spacing w:val="-4"/>
          <w:sz w:val="14"/>
        </w:rPr>
        <w:t xml:space="preserve"> </w:t>
      </w:r>
      <w:r w:rsidRPr="007A14CF">
        <w:rPr>
          <w:sz w:val="14"/>
        </w:rPr>
        <w:t>GROUP</w:t>
      </w:r>
      <w:r w:rsidRPr="007A14CF">
        <w:rPr>
          <w:spacing w:val="-3"/>
          <w:sz w:val="14"/>
        </w:rPr>
        <w:t xml:space="preserve"> </w:t>
      </w:r>
      <w:r w:rsidRPr="007A14CF">
        <w:rPr>
          <w:spacing w:val="-2"/>
          <w:sz w:val="14"/>
        </w:rPr>
        <w:t>ACCESS</w:t>
      </w:r>
      <w:r w:rsidRPr="007A14CF">
        <w:rPr>
          <w:sz w:val="14"/>
        </w:rPr>
        <w:tab/>
      </w:r>
      <w:r w:rsidRPr="007A14CF">
        <w:rPr>
          <w:spacing w:val="-12"/>
          <w:sz w:val="14"/>
        </w:rPr>
        <w:t>+</w:t>
      </w:r>
    </w:p>
    <w:p w14:paraId="4C90A0A1" w14:textId="77777777" w:rsidR="007A14CF" w:rsidRPr="007A14CF" w:rsidRDefault="007A14CF" w:rsidP="007A14CF">
      <w:pPr>
        <w:rPr>
          <w:sz w:val="14"/>
        </w:rPr>
        <w:sectPr w:rsidR="007A14CF" w:rsidRPr="007A14CF">
          <w:type w:val="continuous"/>
          <w:pgSz w:w="12240" w:h="15840"/>
          <w:pgMar w:top="1820" w:right="0" w:bottom="280" w:left="0" w:header="720" w:footer="720" w:gutter="0"/>
          <w:cols w:num="2" w:space="720" w:equalWidth="0">
            <w:col w:w="3864" w:space="40"/>
            <w:col w:w="8336"/>
          </w:cols>
        </w:sectPr>
      </w:pPr>
    </w:p>
    <w:p w14:paraId="636F2C02" w14:textId="77777777" w:rsidR="007A14CF" w:rsidRPr="007A14CF" w:rsidRDefault="007A14CF" w:rsidP="007A14CF">
      <w:pPr>
        <w:spacing w:line="158" w:lineRule="exact"/>
        <w:ind w:left="1260"/>
        <w:rPr>
          <w:sz w:val="14"/>
        </w:rPr>
      </w:pPr>
      <w:r w:rsidRPr="007A14CF">
        <w:rPr>
          <w:sz w:val="14"/>
        </w:rPr>
        <w:lastRenderedPageBreak/>
        <w:t>|</w:t>
      </w:r>
      <w:r w:rsidRPr="007A14CF">
        <w:rPr>
          <w:spacing w:val="-4"/>
          <w:sz w:val="14"/>
        </w:rPr>
        <w:t xml:space="preserve"> </w:t>
      </w:r>
      <w:r w:rsidRPr="007A14CF">
        <w:rPr>
          <w:sz w:val="14"/>
        </w:rPr>
        <w:t>Group</w:t>
      </w:r>
      <w:r w:rsidRPr="007A14CF">
        <w:rPr>
          <w:spacing w:val="-3"/>
          <w:sz w:val="14"/>
        </w:rPr>
        <w:t xml:space="preserve"> </w:t>
      </w:r>
      <w:r w:rsidRPr="007A14CF">
        <w:rPr>
          <w:sz w:val="14"/>
        </w:rPr>
        <w:t>Name</w:t>
      </w:r>
      <w:r w:rsidRPr="007A14CF">
        <w:rPr>
          <w:spacing w:val="-3"/>
          <w:sz w:val="14"/>
        </w:rPr>
        <w:t xml:space="preserve"> </w:t>
      </w:r>
      <w:r w:rsidRPr="007A14CF">
        <w:rPr>
          <w:sz w:val="14"/>
        </w:rPr>
        <w:t>|</w:t>
      </w:r>
      <w:r w:rsidRPr="007A14CF">
        <w:rPr>
          <w:spacing w:val="-3"/>
          <w:sz w:val="14"/>
        </w:rPr>
        <w:t xml:space="preserve"> </w:t>
      </w:r>
      <w:r w:rsidRPr="007A14CF">
        <w:rPr>
          <w:sz w:val="14"/>
        </w:rPr>
        <w:t>Context</w:t>
      </w:r>
      <w:r w:rsidRPr="007A14CF">
        <w:rPr>
          <w:spacing w:val="-3"/>
          <w:sz w:val="14"/>
        </w:rPr>
        <w:t xml:space="preserve"> </w:t>
      </w:r>
      <w:r w:rsidRPr="007A14CF">
        <w:rPr>
          <w:sz w:val="14"/>
        </w:rPr>
        <w:t>|</w:t>
      </w:r>
      <w:r w:rsidRPr="007A14CF">
        <w:rPr>
          <w:spacing w:val="-3"/>
          <w:sz w:val="14"/>
        </w:rPr>
        <w:t xml:space="preserve"> </w:t>
      </w:r>
      <w:r w:rsidRPr="007A14CF">
        <w:rPr>
          <w:sz w:val="14"/>
        </w:rPr>
        <w:t>Context</w:t>
      </w:r>
      <w:r w:rsidRPr="007A14CF">
        <w:rPr>
          <w:spacing w:val="-4"/>
          <w:sz w:val="14"/>
        </w:rPr>
        <w:t xml:space="preserve"> </w:t>
      </w:r>
      <w:r w:rsidRPr="007A14CF">
        <w:rPr>
          <w:sz w:val="14"/>
        </w:rPr>
        <w:t>Match</w:t>
      </w:r>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3"/>
          <w:sz w:val="14"/>
        </w:rPr>
        <w:t xml:space="preserve"> </w:t>
      </w:r>
      <w:r w:rsidRPr="007A14CF">
        <w:rPr>
          <w:sz w:val="14"/>
        </w:rPr>
        <w:t>Model</w:t>
      </w:r>
      <w:r w:rsidRPr="007A14CF">
        <w:rPr>
          <w:spacing w:val="-3"/>
          <w:sz w:val="14"/>
        </w:rPr>
        <w:t xml:space="preserve"> </w:t>
      </w:r>
      <w:r w:rsidRPr="007A14CF">
        <w:rPr>
          <w:sz w:val="14"/>
        </w:rPr>
        <w:t>|</w:t>
      </w:r>
      <w:r w:rsidRPr="007A14CF">
        <w:rPr>
          <w:spacing w:val="-3"/>
          <w:sz w:val="14"/>
        </w:rPr>
        <w:t xml:space="preserve"> </w:t>
      </w:r>
      <w:r w:rsidRPr="007A14CF">
        <w:rPr>
          <w:sz w:val="14"/>
        </w:rPr>
        <w:t>Security</w:t>
      </w:r>
      <w:r w:rsidRPr="007A14CF">
        <w:rPr>
          <w:spacing w:val="-4"/>
          <w:sz w:val="14"/>
        </w:rPr>
        <w:t xml:space="preserve"> </w:t>
      </w:r>
      <w:r w:rsidRPr="007A14CF">
        <w:rPr>
          <w:sz w:val="14"/>
        </w:rPr>
        <w:t>Level</w:t>
      </w:r>
      <w:r w:rsidRPr="007A14CF">
        <w:rPr>
          <w:spacing w:val="78"/>
          <w:sz w:val="14"/>
        </w:rPr>
        <w:t xml:space="preserve"> </w:t>
      </w:r>
      <w:r w:rsidRPr="007A14CF">
        <w:rPr>
          <w:sz w:val="14"/>
        </w:rPr>
        <w:t>|</w:t>
      </w:r>
      <w:r w:rsidRPr="007A14CF">
        <w:rPr>
          <w:spacing w:val="-3"/>
          <w:sz w:val="14"/>
        </w:rPr>
        <w:t xml:space="preserve"> </w:t>
      </w:r>
      <w:r w:rsidRPr="007A14CF">
        <w:rPr>
          <w:sz w:val="14"/>
        </w:rPr>
        <w:t>Read</w:t>
      </w:r>
      <w:r w:rsidRPr="007A14CF">
        <w:rPr>
          <w:spacing w:val="-3"/>
          <w:sz w:val="14"/>
        </w:rPr>
        <w:t xml:space="preserve"> </w:t>
      </w:r>
      <w:r w:rsidRPr="007A14CF">
        <w:rPr>
          <w:sz w:val="14"/>
        </w:rPr>
        <w:t>View</w:t>
      </w:r>
      <w:r w:rsidRPr="007A14CF">
        <w:rPr>
          <w:spacing w:val="-3"/>
          <w:sz w:val="14"/>
        </w:rPr>
        <w:t xml:space="preserve"> </w:t>
      </w:r>
      <w:r w:rsidRPr="007A14CF">
        <w:rPr>
          <w:sz w:val="14"/>
        </w:rPr>
        <w:t>|</w:t>
      </w:r>
      <w:r w:rsidRPr="007A14CF">
        <w:rPr>
          <w:spacing w:val="-4"/>
          <w:sz w:val="14"/>
        </w:rPr>
        <w:t xml:space="preserve"> </w:t>
      </w:r>
      <w:r w:rsidRPr="007A14CF">
        <w:rPr>
          <w:sz w:val="14"/>
        </w:rPr>
        <w:t>Notify</w:t>
      </w:r>
      <w:r w:rsidRPr="007A14CF">
        <w:rPr>
          <w:spacing w:val="-3"/>
          <w:sz w:val="14"/>
        </w:rPr>
        <w:t xml:space="preserve"> </w:t>
      </w:r>
      <w:r w:rsidRPr="007A14CF">
        <w:rPr>
          <w:sz w:val="14"/>
        </w:rPr>
        <w:t>View</w:t>
      </w:r>
      <w:r w:rsidRPr="007A14CF">
        <w:rPr>
          <w:spacing w:val="-3"/>
          <w:sz w:val="14"/>
        </w:rPr>
        <w:t xml:space="preserve"> </w:t>
      </w:r>
      <w:r w:rsidRPr="007A14CF">
        <w:rPr>
          <w:spacing w:val="-10"/>
          <w:sz w:val="14"/>
        </w:rPr>
        <w:t>|</w:t>
      </w:r>
    </w:p>
    <w:p w14:paraId="3AF83BAB" w14:textId="55A7B7B8" w:rsidR="007A14CF" w:rsidRPr="007A14CF" w:rsidRDefault="007A14CF" w:rsidP="007A14CF">
      <w:pPr>
        <w:tabs>
          <w:tab w:val="left" w:pos="2352"/>
          <w:tab w:val="left" w:pos="3192"/>
          <w:tab w:val="left" w:pos="4536"/>
          <w:tab w:val="left" w:pos="5964"/>
          <w:tab w:val="left" w:pos="7477"/>
          <w:tab w:val="left" w:pos="8485"/>
          <w:tab w:val="left" w:pos="9661"/>
        </w:tabs>
        <w:ind w:left="1260"/>
        <w:rPr>
          <w:sz w:val="14"/>
        </w:rPr>
      </w:pPr>
      <w:r w:rsidRPr="007A14CF">
        <w:rPr>
          <w:noProof/>
        </w:rPr>
        <mc:AlternateContent>
          <mc:Choice Requires="wps">
            <w:drawing>
              <wp:anchor distT="0" distB="0" distL="114300" distR="114300" simplePos="0" relativeHeight="251757568" behindDoc="1" locked="0" layoutInCell="1" allowOverlap="1" wp14:anchorId="7A66EE8B" wp14:editId="3390D0D1">
                <wp:simplePos x="0" y="0"/>
                <wp:positionH relativeFrom="page">
                  <wp:posOffset>853440</wp:posOffset>
                </wp:positionH>
                <wp:positionV relativeFrom="paragraph">
                  <wp:posOffset>48895</wp:posOffset>
                </wp:positionV>
                <wp:extent cx="640080" cy="0"/>
                <wp:effectExtent l="5715" t="5715" r="1905" b="3810"/>
                <wp:wrapNone/>
                <wp:docPr id="38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790F9" id="Straight Connector 266"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8592" behindDoc="1" locked="0" layoutInCell="1" allowOverlap="1" wp14:anchorId="59DA3BA3" wp14:editId="10EDE44E">
                <wp:simplePos x="0" y="0"/>
                <wp:positionH relativeFrom="page">
                  <wp:posOffset>1546860</wp:posOffset>
                </wp:positionH>
                <wp:positionV relativeFrom="paragraph">
                  <wp:posOffset>48895</wp:posOffset>
                </wp:positionV>
                <wp:extent cx="480060" cy="0"/>
                <wp:effectExtent l="3810" t="5715" r="1905" b="3810"/>
                <wp:wrapNone/>
                <wp:docPr id="387"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C2F22" id="Straight Connector 265" o:spid="_x0000_s1026" style="position:absolute;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59616" behindDoc="1" locked="0" layoutInCell="1" allowOverlap="1" wp14:anchorId="242EC0D8" wp14:editId="77D1CC03">
                <wp:simplePos x="0" y="0"/>
                <wp:positionH relativeFrom="page">
                  <wp:posOffset>2080260</wp:posOffset>
                </wp:positionH>
                <wp:positionV relativeFrom="paragraph">
                  <wp:posOffset>48895</wp:posOffset>
                </wp:positionV>
                <wp:extent cx="800100" cy="0"/>
                <wp:effectExtent l="3810" t="5715" r="5715" b="3810"/>
                <wp:wrapNone/>
                <wp:docPr id="388"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392A1" id="Straight Connector 264" o:spid="_x0000_s1026" style="position:absolute;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0640" behindDoc="1" locked="0" layoutInCell="1" allowOverlap="1" wp14:anchorId="30A8F623" wp14:editId="1708D9A1">
                <wp:simplePos x="0" y="0"/>
                <wp:positionH relativeFrom="page">
                  <wp:posOffset>2934335</wp:posOffset>
                </wp:positionH>
                <wp:positionV relativeFrom="paragraph">
                  <wp:posOffset>48895</wp:posOffset>
                </wp:positionV>
                <wp:extent cx="853440" cy="0"/>
                <wp:effectExtent l="635" t="5715" r="3175" b="3810"/>
                <wp:wrapNone/>
                <wp:docPr id="389"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A7408" id="Straight Connector 263" o:spid="_x0000_s1026"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1664" behindDoc="1" locked="0" layoutInCell="1" allowOverlap="1" wp14:anchorId="5CF7641F" wp14:editId="78BC4EAB">
                <wp:simplePos x="0" y="0"/>
                <wp:positionH relativeFrom="page">
                  <wp:posOffset>3841115</wp:posOffset>
                </wp:positionH>
                <wp:positionV relativeFrom="paragraph">
                  <wp:posOffset>48895</wp:posOffset>
                </wp:positionV>
                <wp:extent cx="906780" cy="0"/>
                <wp:effectExtent l="2540" t="5715" r="5080" b="3810"/>
                <wp:wrapNone/>
                <wp:docPr id="390"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76021" id="Straight Connector 262"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2688" behindDoc="1" locked="0" layoutInCell="1" allowOverlap="1" wp14:anchorId="19C8D713" wp14:editId="30127B2F">
                <wp:simplePos x="0" y="0"/>
                <wp:positionH relativeFrom="page">
                  <wp:posOffset>4801235</wp:posOffset>
                </wp:positionH>
                <wp:positionV relativeFrom="paragraph">
                  <wp:posOffset>48895</wp:posOffset>
                </wp:positionV>
                <wp:extent cx="586740" cy="0"/>
                <wp:effectExtent l="635" t="5715" r="3175" b="3810"/>
                <wp:wrapNone/>
                <wp:docPr id="39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CA46A" id="Straight Connector 261"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3712" behindDoc="1" locked="0" layoutInCell="1" allowOverlap="1" wp14:anchorId="48EFB743" wp14:editId="32497EC9">
                <wp:simplePos x="0" y="0"/>
                <wp:positionH relativeFrom="page">
                  <wp:posOffset>5441315</wp:posOffset>
                </wp:positionH>
                <wp:positionV relativeFrom="paragraph">
                  <wp:posOffset>48895</wp:posOffset>
                </wp:positionV>
                <wp:extent cx="693420" cy="0"/>
                <wp:effectExtent l="2540" t="5715" r="8890" b="3810"/>
                <wp:wrapNone/>
                <wp:docPr id="392"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368A3" id="Straight Connector 260"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6015DB06" w14:textId="77777777" w:rsidR="007A14CF" w:rsidRPr="007A14CF" w:rsidRDefault="007A14CF" w:rsidP="007A14CF">
      <w:pPr>
        <w:tabs>
          <w:tab w:val="left" w:pos="3191"/>
          <w:tab w:val="left" w:pos="4535"/>
          <w:tab w:val="left" w:pos="5963"/>
          <w:tab w:val="left" w:pos="8485"/>
          <w:tab w:val="left" w:pos="9661"/>
        </w:tabs>
        <w:spacing w:line="158" w:lineRule="exact"/>
        <w:ind w:left="1260"/>
        <w:rPr>
          <w:sz w:val="14"/>
        </w:rPr>
      </w:pPr>
      <w:r w:rsidRPr="007A14CF">
        <w:rPr>
          <w:sz w:val="14"/>
        </w:rPr>
        <w:t>|</w:t>
      </w:r>
      <w:r w:rsidRPr="007A14CF">
        <w:rPr>
          <w:spacing w:val="-5"/>
          <w:sz w:val="14"/>
        </w:rPr>
        <w:t xml:space="preserve"> </w:t>
      </w:r>
      <w:proofErr w:type="spellStart"/>
      <w:r w:rsidRPr="007A14CF">
        <w:rPr>
          <w:sz w:val="14"/>
        </w:rPr>
        <w:t>cienaGroup</w:t>
      </w:r>
      <w:proofErr w:type="spellEnd"/>
      <w:r w:rsidRPr="007A14CF">
        <w:rPr>
          <w:spacing w:val="-5"/>
          <w:sz w:val="14"/>
        </w:rPr>
        <w:t xml:space="preserve"> </w:t>
      </w:r>
      <w:r w:rsidRPr="007A14CF">
        <w:rPr>
          <w:spacing w:val="-10"/>
          <w:sz w:val="14"/>
        </w:rPr>
        <w:t>|</w:t>
      </w:r>
      <w:r w:rsidRPr="007A14CF">
        <w:rPr>
          <w:sz w:val="14"/>
        </w:rPr>
        <w:tab/>
        <w:t>|</w:t>
      </w:r>
      <w:r w:rsidRPr="007A14CF">
        <w:rPr>
          <w:spacing w:val="-1"/>
          <w:sz w:val="14"/>
        </w:rPr>
        <w:t xml:space="preserve"> </w:t>
      </w:r>
      <w:r w:rsidRPr="007A14CF">
        <w:rPr>
          <w:spacing w:val="-2"/>
          <w:sz w:val="14"/>
        </w:rPr>
        <w:t>exact</w:t>
      </w:r>
      <w:r w:rsidRPr="007A14CF">
        <w:rPr>
          <w:sz w:val="14"/>
        </w:rPr>
        <w:tab/>
        <w:t>|</w:t>
      </w:r>
      <w:r w:rsidRPr="007A14CF">
        <w:rPr>
          <w:spacing w:val="-1"/>
          <w:sz w:val="14"/>
        </w:rPr>
        <w:t xml:space="preserve"> </w:t>
      </w:r>
      <w:r w:rsidRPr="007A14CF">
        <w:rPr>
          <w:spacing w:val="-5"/>
          <w:sz w:val="14"/>
        </w:rPr>
        <w:t>v1</w:t>
      </w:r>
      <w:r w:rsidRPr="007A14CF">
        <w:rPr>
          <w:sz w:val="14"/>
        </w:rPr>
        <w:tab/>
        <w:t>|</w:t>
      </w:r>
      <w:r w:rsidRPr="007A14CF">
        <w:rPr>
          <w:spacing w:val="-7"/>
          <w:sz w:val="14"/>
        </w:rPr>
        <w:t xml:space="preserve"> </w:t>
      </w:r>
      <w:r w:rsidRPr="007A14CF">
        <w:rPr>
          <w:sz w:val="14"/>
        </w:rPr>
        <w:t>no-auth-no-</w:t>
      </w:r>
      <w:proofErr w:type="spellStart"/>
      <w:r w:rsidRPr="007A14CF">
        <w:rPr>
          <w:sz w:val="14"/>
        </w:rPr>
        <w:t>priv</w:t>
      </w:r>
      <w:proofErr w:type="spellEnd"/>
      <w:r w:rsidRPr="007A14CF">
        <w:rPr>
          <w:spacing w:val="-6"/>
          <w:sz w:val="14"/>
        </w:rPr>
        <w:t xml:space="preserve"> </w:t>
      </w:r>
      <w:r w:rsidRPr="007A14CF">
        <w:rPr>
          <w:spacing w:val="-10"/>
          <w:sz w:val="14"/>
        </w:rPr>
        <w:t>|</w:t>
      </w:r>
      <w:r w:rsidRPr="007A14CF">
        <w:rPr>
          <w:sz w:val="14"/>
        </w:rPr>
        <w:tab/>
        <w:t>|</w:t>
      </w:r>
      <w:r w:rsidRPr="007A14CF">
        <w:rPr>
          <w:spacing w:val="-1"/>
          <w:sz w:val="14"/>
        </w:rPr>
        <w:t xml:space="preserve"> </w:t>
      </w:r>
      <w:proofErr w:type="spellStart"/>
      <w:r w:rsidRPr="007A14CF">
        <w:rPr>
          <w:spacing w:val="-2"/>
          <w:sz w:val="14"/>
        </w:rPr>
        <w:t>cienaAll</w:t>
      </w:r>
      <w:proofErr w:type="spellEnd"/>
      <w:r w:rsidRPr="007A14CF">
        <w:rPr>
          <w:sz w:val="14"/>
        </w:rPr>
        <w:tab/>
      </w:r>
      <w:r w:rsidRPr="007A14CF">
        <w:rPr>
          <w:spacing w:val="-10"/>
          <w:sz w:val="14"/>
        </w:rPr>
        <w:t>|</w:t>
      </w:r>
    </w:p>
    <w:p w14:paraId="41804F18" w14:textId="69D051EA" w:rsidR="007A14CF" w:rsidRPr="007A14CF" w:rsidRDefault="007A14CF" w:rsidP="007A14CF">
      <w:pPr>
        <w:tabs>
          <w:tab w:val="left" w:pos="2352"/>
          <w:tab w:val="left" w:pos="3192"/>
          <w:tab w:val="left" w:pos="4536"/>
          <w:tab w:val="left" w:pos="5964"/>
          <w:tab w:val="left" w:pos="7477"/>
          <w:tab w:val="left" w:pos="8485"/>
          <w:tab w:val="left" w:pos="9661"/>
        </w:tabs>
        <w:ind w:left="1260"/>
        <w:rPr>
          <w:sz w:val="14"/>
        </w:rPr>
      </w:pPr>
      <w:r w:rsidRPr="007A14CF">
        <w:rPr>
          <w:noProof/>
        </w:rPr>
        <mc:AlternateContent>
          <mc:Choice Requires="wps">
            <w:drawing>
              <wp:anchor distT="0" distB="0" distL="114300" distR="114300" simplePos="0" relativeHeight="251764736" behindDoc="1" locked="0" layoutInCell="1" allowOverlap="1" wp14:anchorId="2F566A7F" wp14:editId="71552098">
                <wp:simplePos x="0" y="0"/>
                <wp:positionH relativeFrom="page">
                  <wp:posOffset>853440</wp:posOffset>
                </wp:positionH>
                <wp:positionV relativeFrom="paragraph">
                  <wp:posOffset>48895</wp:posOffset>
                </wp:positionV>
                <wp:extent cx="640080" cy="0"/>
                <wp:effectExtent l="5715" t="6985" r="1905" b="2540"/>
                <wp:wrapNone/>
                <wp:docPr id="393"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CDE31" id="Straight Connector 259"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5760" behindDoc="1" locked="0" layoutInCell="1" allowOverlap="1" wp14:anchorId="214045DB" wp14:editId="31BABDCE">
                <wp:simplePos x="0" y="0"/>
                <wp:positionH relativeFrom="page">
                  <wp:posOffset>1546860</wp:posOffset>
                </wp:positionH>
                <wp:positionV relativeFrom="paragraph">
                  <wp:posOffset>48895</wp:posOffset>
                </wp:positionV>
                <wp:extent cx="480060" cy="0"/>
                <wp:effectExtent l="3810" t="6985" r="1905" b="2540"/>
                <wp:wrapNone/>
                <wp:docPr id="394"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A828E" id="Straight Connector 258"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6784" behindDoc="1" locked="0" layoutInCell="1" allowOverlap="1" wp14:anchorId="39C4B37B" wp14:editId="2A7E38A9">
                <wp:simplePos x="0" y="0"/>
                <wp:positionH relativeFrom="page">
                  <wp:posOffset>2080260</wp:posOffset>
                </wp:positionH>
                <wp:positionV relativeFrom="paragraph">
                  <wp:posOffset>48895</wp:posOffset>
                </wp:positionV>
                <wp:extent cx="800100" cy="0"/>
                <wp:effectExtent l="3810" t="6985" r="5715" b="2540"/>
                <wp:wrapNone/>
                <wp:docPr id="395"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66350" id="Straight Connector 257"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7808" behindDoc="1" locked="0" layoutInCell="1" allowOverlap="1" wp14:anchorId="4A26561E" wp14:editId="354F932F">
                <wp:simplePos x="0" y="0"/>
                <wp:positionH relativeFrom="page">
                  <wp:posOffset>2934335</wp:posOffset>
                </wp:positionH>
                <wp:positionV relativeFrom="paragraph">
                  <wp:posOffset>48895</wp:posOffset>
                </wp:positionV>
                <wp:extent cx="853440" cy="0"/>
                <wp:effectExtent l="635" t="6985" r="3175" b="2540"/>
                <wp:wrapNone/>
                <wp:docPr id="39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A2EB7" id="Straight Connector 256"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8832" behindDoc="1" locked="0" layoutInCell="1" allowOverlap="1" wp14:anchorId="3BC28DF9" wp14:editId="7797D27D">
                <wp:simplePos x="0" y="0"/>
                <wp:positionH relativeFrom="page">
                  <wp:posOffset>3841115</wp:posOffset>
                </wp:positionH>
                <wp:positionV relativeFrom="paragraph">
                  <wp:posOffset>48895</wp:posOffset>
                </wp:positionV>
                <wp:extent cx="906780" cy="0"/>
                <wp:effectExtent l="2540" t="6985" r="5080" b="2540"/>
                <wp:wrapNone/>
                <wp:docPr id="397"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14E9C" id="Straight Connector 255"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sidRPr="007A14CF">
        <w:rPr>
          <w:noProof/>
        </w:rPr>
        <mc:AlternateContent>
          <mc:Choice Requires="wps">
            <w:drawing>
              <wp:anchor distT="0" distB="0" distL="114300" distR="114300" simplePos="0" relativeHeight="251769856" behindDoc="1" locked="0" layoutInCell="1" allowOverlap="1" wp14:anchorId="31CD5177" wp14:editId="7CDA0865">
                <wp:simplePos x="0" y="0"/>
                <wp:positionH relativeFrom="page">
                  <wp:posOffset>4801235</wp:posOffset>
                </wp:positionH>
                <wp:positionV relativeFrom="paragraph">
                  <wp:posOffset>48895</wp:posOffset>
                </wp:positionV>
                <wp:extent cx="586740" cy="0"/>
                <wp:effectExtent l="635" t="6985" r="3175" b="2540"/>
                <wp:wrapNone/>
                <wp:docPr id="398"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8359F" id="Straight Connector 254"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sidRPr="007A14CF">
        <w:rPr>
          <w:noProof/>
        </w:rPr>
        <mc:AlternateContent>
          <mc:Choice Requires="wps">
            <w:drawing>
              <wp:anchor distT="0" distB="0" distL="114300" distR="114300" simplePos="0" relativeHeight="251770880" behindDoc="1" locked="0" layoutInCell="1" allowOverlap="1" wp14:anchorId="2CBB0B10" wp14:editId="3F7BA71F">
                <wp:simplePos x="0" y="0"/>
                <wp:positionH relativeFrom="page">
                  <wp:posOffset>5441315</wp:posOffset>
                </wp:positionH>
                <wp:positionV relativeFrom="paragraph">
                  <wp:posOffset>48895</wp:posOffset>
                </wp:positionV>
                <wp:extent cx="693420" cy="0"/>
                <wp:effectExtent l="2540" t="6985" r="8890" b="2540"/>
                <wp:wrapNone/>
                <wp:docPr id="399"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ADB65" id="Straight Connector 25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r w:rsidRPr="007A14CF">
        <w:rPr>
          <w:sz w:val="14"/>
        </w:rPr>
        <w:tab/>
      </w:r>
      <w:r w:rsidRPr="007A14CF">
        <w:rPr>
          <w:spacing w:val="-10"/>
          <w:sz w:val="14"/>
        </w:rPr>
        <w:t>+</w:t>
      </w:r>
    </w:p>
    <w:p w14:paraId="7267245B" w14:textId="77777777" w:rsidR="007A14CF" w:rsidRPr="007A14CF" w:rsidRDefault="007A14CF" w:rsidP="007A14CF">
      <w:pPr>
        <w:spacing w:before="1"/>
        <w:rPr>
          <w:sz w:val="21"/>
        </w:rPr>
      </w:pPr>
    </w:p>
    <w:p w14:paraId="79EAB2B0" w14:textId="77777777" w:rsidR="007A14CF" w:rsidRPr="007A14CF" w:rsidRDefault="007A14CF" w:rsidP="007A14CF">
      <w:pPr>
        <w:spacing w:before="52"/>
        <w:ind w:left="1260"/>
        <w:rPr>
          <w:rFonts w:ascii="Calibri"/>
          <w:b/>
          <w:i/>
          <w:sz w:val="24"/>
        </w:rPr>
      </w:pPr>
      <w:r w:rsidRPr="007A14CF">
        <w:rPr>
          <w:rFonts w:ascii="Calibri"/>
          <w:b/>
          <w:i/>
          <w:sz w:val="24"/>
        </w:rPr>
        <w:t>Test</w:t>
      </w:r>
      <w:r w:rsidRPr="007A14CF">
        <w:rPr>
          <w:rFonts w:ascii="Calibri"/>
          <w:b/>
          <w:i/>
          <w:spacing w:val="-1"/>
          <w:sz w:val="24"/>
        </w:rPr>
        <w:t xml:space="preserve"> </w:t>
      </w:r>
      <w:r w:rsidRPr="007A14CF">
        <w:rPr>
          <w:rFonts w:ascii="Calibri"/>
          <w:b/>
          <w:i/>
          <w:sz w:val="24"/>
        </w:rPr>
        <w:t>Case</w:t>
      </w:r>
      <w:r w:rsidRPr="007A14CF">
        <w:rPr>
          <w:rFonts w:ascii="Calibri"/>
          <w:b/>
          <w:i/>
          <w:spacing w:val="-2"/>
          <w:sz w:val="24"/>
        </w:rPr>
        <w:t xml:space="preserve"> Results:</w:t>
      </w:r>
    </w:p>
    <w:p w14:paraId="3BD5FF0D" w14:textId="77777777" w:rsidR="007A14CF" w:rsidRPr="007A14CF" w:rsidRDefault="007A14CF" w:rsidP="007A14CF">
      <w:pPr>
        <w:tabs>
          <w:tab w:val="left" w:pos="3431"/>
          <w:tab w:val="left" w:pos="4534"/>
          <w:tab w:val="left" w:pos="6773"/>
          <w:tab w:val="left" w:pos="8939"/>
          <w:tab w:val="left" w:pos="8990"/>
        </w:tabs>
        <w:ind w:left="1260" w:right="3247"/>
        <w:rPr>
          <w:rFonts w:ascii="Calibri" w:eastAsia="Calibri" w:hAnsi="Calibri" w:cs="Calibri"/>
          <w:sz w:val="24"/>
          <w:szCs w:val="24"/>
        </w:rPr>
      </w:pPr>
      <w:r w:rsidRPr="007A14CF">
        <w:rPr>
          <w:rFonts w:ascii="Calibri" w:eastAsia="Calibri" w:hAnsi="Calibri" w:cs="Calibri"/>
          <w:sz w:val="24"/>
          <w:szCs w:val="24"/>
        </w:rPr>
        <w:t>Passed:</w:t>
      </w:r>
      <w:r w:rsidRPr="007A14CF">
        <w:rPr>
          <w:rFonts w:ascii="Calibri" w:eastAsia="Calibri" w:hAnsi="Calibri" w:cs="Calibri"/>
          <w:spacing w:val="80"/>
          <w:sz w:val="24"/>
          <w:szCs w:val="24"/>
        </w:rPr>
        <w:t xml:space="preserve"> </w:t>
      </w:r>
      <w:r w:rsidRPr="007A14CF">
        <w:rPr>
          <w:rFonts w:ascii="Calibri" w:eastAsia="Calibri" w:hAnsi="Calibri" w:cs="Calibri"/>
          <w:sz w:val="24"/>
          <w:szCs w:val="24"/>
        </w:rPr>
        <w:t xml:space="preserve">Yes </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No </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Verified by </w:t>
      </w:r>
      <w:r w:rsidRPr="007A14CF">
        <w:rPr>
          <w:rFonts w:ascii="Calibri" w:eastAsia="Calibri" w:hAnsi="Calibri" w:cs="Calibri"/>
          <w:sz w:val="24"/>
          <w:szCs w:val="24"/>
          <w:u w:val="single"/>
        </w:rPr>
        <w:tab/>
      </w:r>
      <w:r w:rsidRPr="007A14CF">
        <w:rPr>
          <w:rFonts w:ascii="Calibri" w:eastAsia="Calibri" w:hAnsi="Calibri" w:cs="Calibri"/>
          <w:spacing w:val="-2"/>
          <w:sz w:val="24"/>
          <w:szCs w:val="24"/>
        </w:rPr>
        <w:t>Date/Time</w:t>
      </w:r>
      <w:r w:rsidRPr="007A14CF">
        <w:rPr>
          <w:rFonts w:ascii="Calibri" w:eastAsia="Calibri" w:hAnsi="Calibri" w:cs="Calibri"/>
          <w:sz w:val="24"/>
          <w:szCs w:val="24"/>
          <w:u w:val="single"/>
        </w:rPr>
        <w:tab/>
      </w:r>
      <w:r w:rsidRPr="007A14CF">
        <w:rPr>
          <w:rFonts w:ascii="Calibri" w:eastAsia="Calibri" w:hAnsi="Calibri" w:cs="Calibri"/>
          <w:sz w:val="24"/>
          <w:szCs w:val="24"/>
        </w:rPr>
        <w:t xml:space="preserve"> Comments </w:t>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r w:rsidRPr="007A14CF">
        <w:rPr>
          <w:rFonts w:ascii="Calibri" w:eastAsia="Calibri" w:hAnsi="Calibri" w:cs="Calibri"/>
          <w:sz w:val="24"/>
          <w:szCs w:val="24"/>
          <w:u w:val="single"/>
        </w:rPr>
        <w:tab/>
      </w:r>
    </w:p>
    <w:p w14:paraId="1BA66BF8" w14:textId="19C04F51" w:rsidR="007A14CF" w:rsidRPr="007A14CF" w:rsidRDefault="007A14CF" w:rsidP="007A14CF">
      <w:pPr>
        <w:spacing w:before="7"/>
        <w:rPr>
          <w:rFonts w:ascii="Calibri" w:eastAsia="Calibri" w:hAnsi="Calibri" w:cs="Calibri"/>
          <w:sz w:val="19"/>
          <w:szCs w:val="24"/>
        </w:rPr>
      </w:pPr>
      <w:r w:rsidRPr="007A14CF">
        <w:rPr>
          <w:rFonts w:ascii="Calibri" w:eastAsia="Calibri" w:hAnsi="Calibri" w:cs="Calibri"/>
          <w:noProof/>
          <w:sz w:val="24"/>
          <w:szCs w:val="24"/>
        </w:rPr>
        <mc:AlternateContent>
          <mc:Choice Requires="wps">
            <w:drawing>
              <wp:anchor distT="0" distB="0" distL="0" distR="0" simplePos="0" relativeHeight="251777024" behindDoc="1" locked="0" layoutInCell="1" allowOverlap="1" wp14:anchorId="1EA42D92" wp14:editId="1A0A5735">
                <wp:simplePos x="0" y="0"/>
                <wp:positionH relativeFrom="page">
                  <wp:posOffset>800100</wp:posOffset>
                </wp:positionH>
                <wp:positionV relativeFrom="paragraph">
                  <wp:posOffset>167005</wp:posOffset>
                </wp:positionV>
                <wp:extent cx="4854575" cy="1270"/>
                <wp:effectExtent l="9525" t="6350" r="3175" b="1905"/>
                <wp:wrapTopAndBottom/>
                <wp:docPr id="400" name="Freeform: 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F8BAE" id="Freeform: Shape 252" o:spid="_x0000_s1026" style="position:absolute;margin-left:63pt;margin-top:13.15pt;width:382.25pt;height:.1pt;z-index:-25153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8048" behindDoc="1" locked="0" layoutInCell="1" allowOverlap="1" wp14:anchorId="1B74FBD4" wp14:editId="1B5F6FD2">
                <wp:simplePos x="0" y="0"/>
                <wp:positionH relativeFrom="page">
                  <wp:posOffset>800100</wp:posOffset>
                </wp:positionH>
                <wp:positionV relativeFrom="paragraph">
                  <wp:posOffset>354965</wp:posOffset>
                </wp:positionV>
                <wp:extent cx="4857750" cy="1270"/>
                <wp:effectExtent l="9525" t="3810" r="0" b="4445"/>
                <wp:wrapTopAndBottom/>
                <wp:docPr id="401" name="Freeform: 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0" cy="1270"/>
                        </a:xfrm>
                        <a:custGeom>
                          <a:avLst/>
                          <a:gdLst>
                            <a:gd name="T0" fmla="+- 0 1260 1260"/>
                            <a:gd name="T1" fmla="*/ T0 w 7650"/>
                            <a:gd name="T2" fmla="+- 0 8909 1260"/>
                            <a:gd name="T3" fmla="*/ T2 w 7650"/>
                          </a:gdLst>
                          <a:ahLst/>
                          <a:cxnLst>
                            <a:cxn ang="0">
                              <a:pos x="T1" y="0"/>
                            </a:cxn>
                            <a:cxn ang="0">
                              <a:pos x="T3" y="0"/>
                            </a:cxn>
                          </a:cxnLst>
                          <a:rect l="0" t="0" r="r" b="b"/>
                          <a:pathLst>
                            <a:path w="7650">
                              <a:moveTo>
                                <a:pt x="0" y="0"/>
                              </a:moveTo>
                              <a:lnTo>
                                <a:pt x="7649"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DCD9F" id="Freeform: Shape 251" o:spid="_x0000_s1026" style="position:absolute;margin-left:63pt;margin-top:27.95pt;width:382.5pt;height:.1pt;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" path="m,l7649,e" filled="f" strokeweight=".27489mm">
                <v:path arrowok="t" o:connecttype="custom" o:connectlocs="0,0;485711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79072" behindDoc="1" locked="0" layoutInCell="1" allowOverlap="1" wp14:anchorId="71EDB9EC" wp14:editId="2485204B">
                <wp:simplePos x="0" y="0"/>
                <wp:positionH relativeFrom="page">
                  <wp:posOffset>800100</wp:posOffset>
                </wp:positionH>
                <wp:positionV relativeFrom="paragraph">
                  <wp:posOffset>540385</wp:posOffset>
                </wp:positionV>
                <wp:extent cx="4854575" cy="1270"/>
                <wp:effectExtent l="9525" t="8255" r="3175" b="0"/>
                <wp:wrapTopAndBottom/>
                <wp:docPr id="402" name="Freeform: 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C818D" id="Freeform: Shape 250" o:spid="_x0000_s1026" style="position:absolute;margin-left:63pt;margin-top:42.55pt;width:382.25pt;height:.1pt;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80096" behindDoc="1" locked="0" layoutInCell="1" allowOverlap="1" wp14:anchorId="48027EA2" wp14:editId="57B44B8C">
                <wp:simplePos x="0" y="0"/>
                <wp:positionH relativeFrom="page">
                  <wp:posOffset>800100</wp:posOffset>
                </wp:positionH>
                <wp:positionV relativeFrom="paragraph">
                  <wp:posOffset>726440</wp:posOffset>
                </wp:positionV>
                <wp:extent cx="4854575" cy="1270"/>
                <wp:effectExtent l="9525" t="3810" r="3175" b="4445"/>
                <wp:wrapTopAndBottom/>
                <wp:docPr id="403" name="Freeform: 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A0CC0" id="Freeform: Shape 249" o:spid="_x0000_s1026" style="position:absolute;margin-left:63pt;margin-top:57.2pt;width:382.25pt;height:.1pt;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sidRPr="007A14CF">
        <w:rPr>
          <w:rFonts w:ascii="Calibri" w:eastAsia="Calibri" w:hAnsi="Calibri" w:cs="Calibri"/>
          <w:noProof/>
          <w:sz w:val="24"/>
          <w:szCs w:val="24"/>
        </w:rPr>
        <mc:AlternateContent>
          <mc:Choice Requires="wps">
            <w:drawing>
              <wp:anchor distT="0" distB="0" distL="0" distR="0" simplePos="0" relativeHeight="251781120" behindDoc="1" locked="0" layoutInCell="1" allowOverlap="1" wp14:anchorId="22C0D5E9" wp14:editId="4483B449">
                <wp:simplePos x="0" y="0"/>
                <wp:positionH relativeFrom="page">
                  <wp:posOffset>800100</wp:posOffset>
                </wp:positionH>
                <wp:positionV relativeFrom="paragraph">
                  <wp:posOffset>912495</wp:posOffset>
                </wp:positionV>
                <wp:extent cx="4854575" cy="1270"/>
                <wp:effectExtent l="9525" t="8890" r="3175" b="0"/>
                <wp:wrapTopAndBottom/>
                <wp:docPr id="404" name="Freeform: 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5BACC" id="Freeform: Shape 248" o:spid="_x0000_s1026" style="position:absolute;margin-left:63pt;margin-top:71.85pt;width:382.25pt;height:.1pt;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5A88BF31" w14:textId="77777777" w:rsidR="007A14CF" w:rsidRPr="007A14CF" w:rsidRDefault="007A14CF" w:rsidP="007A14CF">
      <w:pPr>
        <w:spacing w:before="7"/>
        <w:rPr>
          <w:rFonts w:ascii="Calibri" w:eastAsia="Calibri" w:hAnsi="Calibri" w:cs="Calibri"/>
          <w:sz w:val="21"/>
          <w:szCs w:val="24"/>
        </w:rPr>
      </w:pPr>
    </w:p>
    <w:p w14:paraId="4B1B9A2F" w14:textId="77777777" w:rsidR="007A14CF" w:rsidRPr="007A14CF" w:rsidRDefault="007A14CF" w:rsidP="007A14CF">
      <w:pPr>
        <w:spacing w:before="4"/>
        <w:rPr>
          <w:rFonts w:ascii="Calibri" w:eastAsia="Calibri" w:hAnsi="Calibri" w:cs="Calibri"/>
          <w:sz w:val="21"/>
          <w:szCs w:val="24"/>
        </w:rPr>
      </w:pPr>
    </w:p>
    <w:p w14:paraId="7CF6DFAD" w14:textId="77777777" w:rsidR="007A14CF" w:rsidRPr="007A14CF" w:rsidRDefault="007A14CF" w:rsidP="007A14CF">
      <w:pPr>
        <w:spacing w:before="4"/>
        <w:rPr>
          <w:rFonts w:ascii="Calibri" w:eastAsia="Calibri" w:hAnsi="Calibri" w:cs="Calibri"/>
          <w:sz w:val="21"/>
          <w:szCs w:val="24"/>
        </w:rPr>
      </w:pPr>
    </w:p>
    <w:p w14:paraId="25EFF18D" w14:textId="77777777" w:rsidR="007A14CF" w:rsidRPr="007A14CF" w:rsidRDefault="007A14CF" w:rsidP="007A14CF">
      <w:pPr>
        <w:spacing w:before="4"/>
        <w:rPr>
          <w:rFonts w:ascii="Calibri" w:eastAsia="Calibri" w:hAnsi="Calibri" w:cs="Calibri"/>
          <w:sz w:val="21"/>
          <w:szCs w:val="24"/>
        </w:rPr>
      </w:pPr>
    </w:p>
    <w:p w14:paraId="011271E3" w14:textId="77777777" w:rsidR="007A14CF" w:rsidRPr="007A14CF" w:rsidRDefault="007A14CF" w:rsidP="007A14CF">
      <w:pPr>
        <w:rPr>
          <w:rFonts w:ascii="Calibri" w:eastAsia="Calibri" w:hAnsi="Calibri" w:cs="Calibri"/>
          <w:sz w:val="20"/>
          <w:szCs w:val="24"/>
        </w:rPr>
      </w:pPr>
    </w:p>
    <w:p w14:paraId="3BA7C5C4" w14:textId="77777777" w:rsidR="007A14CF" w:rsidRPr="007A14CF" w:rsidRDefault="007A14CF" w:rsidP="007A14CF">
      <w:pPr>
        <w:rPr>
          <w:rFonts w:ascii="Calibri" w:eastAsia="Calibri" w:hAnsi="Calibri" w:cs="Calibri"/>
          <w:sz w:val="20"/>
          <w:szCs w:val="24"/>
        </w:rPr>
      </w:pPr>
    </w:p>
    <w:p w14:paraId="2E5AC1CD" w14:textId="77777777" w:rsidR="007A14CF" w:rsidRPr="007A14CF" w:rsidRDefault="007A14CF" w:rsidP="007A14CF">
      <w:pPr>
        <w:spacing w:before="3"/>
        <w:rPr>
          <w:rFonts w:ascii="Calibri" w:eastAsia="Calibri" w:hAnsi="Calibri" w:cs="Calibri"/>
          <w:sz w:val="29"/>
          <w:szCs w:val="24"/>
        </w:rPr>
      </w:pPr>
    </w:p>
    <w:p w14:paraId="05D35547" w14:textId="6AC9B35B" w:rsidR="009E64AA" w:rsidRDefault="009E64AA"/>
    <w:p w14:paraId="4769437A" w14:textId="77777777" w:rsidR="008C798E" w:rsidRDefault="008C798E" w:rsidP="008C798E">
      <w:pPr>
        <w:pStyle w:val="Heading6"/>
        <w:numPr>
          <w:ilvl w:val="2"/>
          <w:numId w:val="39"/>
        </w:numPr>
        <w:tabs>
          <w:tab w:val="left" w:pos="1885"/>
        </w:tabs>
      </w:pPr>
      <w:r>
        <w:t>SNMP</w:t>
      </w:r>
      <w:r>
        <w:rPr>
          <w:spacing w:val="-7"/>
        </w:rPr>
        <w:t xml:space="preserve"> </w:t>
      </w:r>
      <w:r>
        <w:t>v2c</w:t>
      </w:r>
      <w:r>
        <w:rPr>
          <w:spacing w:val="-9"/>
        </w:rPr>
        <w:t xml:space="preserve"> </w:t>
      </w:r>
      <w:r>
        <w:t>Inform</w:t>
      </w:r>
      <w:r>
        <w:rPr>
          <w:spacing w:val="-8"/>
        </w:rPr>
        <w:t xml:space="preserve"> </w:t>
      </w:r>
      <w:r>
        <w:rPr>
          <w:spacing w:val="-2"/>
        </w:rPr>
        <w:t>Configuration</w:t>
      </w:r>
    </w:p>
    <w:p w14:paraId="2C4E739E" w14:textId="77777777" w:rsidR="008C798E" w:rsidRDefault="008C798E" w:rsidP="008C798E">
      <w:pPr>
        <w:pStyle w:val="BodyText"/>
        <w:spacing w:before="8"/>
        <w:rPr>
          <w:b/>
          <w:sz w:val="19"/>
        </w:rPr>
      </w:pPr>
    </w:p>
    <w:p w14:paraId="58B63523" w14:textId="77777777" w:rsidR="008C798E" w:rsidRDefault="008C798E" w:rsidP="008C798E">
      <w:pPr>
        <w:ind w:left="1260"/>
        <w:rPr>
          <w:rFonts w:ascii="Calibri"/>
          <w:b/>
          <w:i/>
          <w:sz w:val="24"/>
        </w:rPr>
      </w:pPr>
      <w:r>
        <w:rPr>
          <w:rFonts w:ascii="Calibri"/>
          <w:b/>
          <w:i/>
          <w:sz w:val="24"/>
        </w:rPr>
        <w:t>SNMP</w:t>
      </w:r>
      <w:r>
        <w:rPr>
          <w:rFonts w:ascii="Calibri"/>
          <w:b/>
          <w:i/>
          <w:spacing w:val="-2"/>
          <w:sz w:val="24"/>
        </w:rPr>
        <w:t xml:space="preserve"> </w:t>
      </w:r>
      <w:r>
        <w:rPr>
          <w:rFonts w:ascii="Calibri"/>
          <w:b/>
          <w:i/>
          <w:sz w:val="24"/>
        </w:rPr>
        <w:t>v2c</w:t>
      </w:r>
      <w:r>
        <w:rPr>
          <w:rFonts w:ascii="Calibri"/>
          <w:b/>
          <w:i/>
          <w:spacing w:val="-2"/>
          <w:sz w:val="24"/>
        </w:rPr>
        <w:t xml:space="preserve"> Inform:</w:t>
      </w:r>
    </w:p>
    <w:p w14:paraId="61215728" w14:textId="77777777" w:rsidR="008C798E" w:rsidRDefault="008C798E" w:rsidP="008C798E">
      <w:pPr>
        <w:pStyle w:val="ListParagraph"/>
        <w:numPr>
          <w:ilvl w:val="3"/>
          <w:numId w:val="40"/>
        </w:numPr>
        <w:tabs>
          <w:tab w:val="left" w:pos="1980"/>
          <w:tab w:val="left" w:pos="1981"/>
        </w:tabs>
        <w:ind w:right="1653"/>
        <w:rPr>
          <w:sz w:val="24"/>
        </w:rPr>
      </w:pPr>
      <w:r>
        <w:rPr>
          <w:sz w:val="24"/>
        </w:rPr>
        <w:t>Informs</w:t>
      </w:r>
      <w:r>
        <w:rPr>
          <w:spacing w:val="-4"/>
          <w:sz w:val="24"/>
        </w:rPr>
        <w:t xml:space="preserve"> </w:t>
      </w:r>
      <w:r>
        <w:rPr>
          <w:sz w:val="24"/>
        </w:rPr>
        <w:t>are</w:t>
      </w:r>
      <w:r>
        <w:rPr>
          <w:spacing w:val="-2"/>
          <w:sz w:val="24"/>
        </w:rPr>
        <w:t xml:space="preserve"> </w:t>
      </w:r>
      <w:r>
        <w:rPr>
          <w:sz w:val="24"/>
        </w:rPr>
        <w:t>same</w:t>
      </w:r>
      <w:r>
        <w:rPr>
          <w:spacing w:val="-2"/>
          <w:sz w:val="24"/>
        </w:rPr>
        <w:t xml:space="preserve"> </w:t>
      </w:r>
      <w:r>
        <w:rPr>
          <w:sz w:val="24"/>
        </w:rPr>
        <w:t>as</w:t>
      </w:r>
      <w:r>
        <w:rPr>
          <w:spacing w:val="-4"/>
          <w:sz w:val="24"/>
        </w:rPr>
        <w:t xml:space="preserve"> </w:t>
      </w:r>
      <w:r>
        <w:rPr>
          <w:sz w:val="24"/>
        </w:rPr>
        <w:t>Traps</w:t>
      </w:r>
      <w:r>
        <w:rPr>
          <w:spacing w:val="-3"/>
          <w:sz w:val="24"/>
        </w:rPr>
        <w:t xml:space="preserve"> </w:t>
      </w:r>
      <w:r>
        <w:rPr>
          <w:sz w:val="24"/>
        </w:rPr>
        <w:t>but</w:t>
      </w:r>
      <w:r>
        <w:rPr>
          <w:spacing w:val="-3"/>
          <w:sz w:val="24"/>
        </w:rPr>
        <w:t xml:space="preserve"> </w:t>
      </w:r>
      <w:r>
        <w:rPr>
          <w:sz w:val="24"/>
        </w:rPr>
        <w:t>the</w:t>
      </w:r>
      <w:r>
        <w:rPr>
          <w:spacing w:val="-2"/>
          <w:sz w:val="24"/>
        </w:rPr>
        <w:t xml:space="preserve"> </w:t>
      </w:r>
      <w:r>
        <w:rPr>
          <w:sz w:val="24"/>
        </w:rPr>
        <w:t>main</w:t>
      </w:r>
      <w:r>
        <w:rPr>
          <w:spacing w:val="-3"/>
          <w:sz w:val="24"/>
        </w:rPr>
        <w:t xml:space="preserve"> </w:t>
      </w:r>
      <w:r>
        <w:rPr>
          <w:sz w:val="24"/>
        </w:rPr>
        <w:t>difference</w:t>
      </w:r>
      <w:r>
        <w:rPr>
          <w:spacing w:val="-2"/>
          <w:sz w:val="24"/>
        </w:rPr>
        <w:t xml:space="preserve"> </w:t>
      </w:r>
      <w:r>
        <w:rPr>
          <w:sz w:val="24"/>
        </w:rPr>
        <w:t>is</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Informs</w:t>
      </w:r>
      <w:r>
        <w:rPr>
          <w:spacing w:val="-4"/>
          <w:sz w:val="24"/>
        </w:rPr>
        <w:t xml:space="preserve"> </w:t>
      </w:r>
      <w:r>
        <w:rPr>
          <w:sz w:val="24"/>
        </w:rPr>
        <w:t>are</w:t>
      </w:r>
      <w:r>
        <w:rPr>
          <w:spacing w:val="-3"/>
          <w:sz w:val="24"/>
        </w:rPr>
        <w:t xml:space="preserve"> </w:t>
      </w:r>
      <w:r>
        <w:rPr>
          <w:sz w:val="24"/>
        </w:rPr>
        <w:t>acknowledged back by the SNMP Manager.</w:t>
      </w:r>
    </w:p>
    <w:p w14:paraId="57197265" w14:textId="77777777" w:rsidR="008C798E" w:rsidRDefault="008C798E" w:rsidP="008C798E">
      <w:pPr>
        <w:pStyle w:val="ListParagraph"/>
        <w:numPr>
          <w:ilvl w:val="3"/>
          <w:numId w:val="40"/>
        </w:numPr>
        <w:tabs>
          <w:tab w:val="left" w:pos="1980"/>
          <w:tab w:val="left" w:pos="1981"/>
        </w:tabs>
        <w:spacing w:line="293" w:lineRule="exact"/>
        <w:ind w:hanging="361"/>
        <w:rPr>
          <w:sz w:val="24"/>
        </w:rPr>
      </w:pPr>
      <w:r>
        <w:rPr>
          <w:sz w:val="24"/>
        </w:rPr>
        <w:t>SNMP</w:t>
      </w:r>
      <w:r>
        <w:rPr>
          <w:spacing w:val="-5"/>
          <w:sz w:val="24"/>
        </w:rPr>
        <w:t xml:space="preserve"> </w:t>
      </w:r>
      <w:r>
        <w:rPr>
          <w:sz w:val="24"/>
        </w:rPr>
        <w:t>Inform are</w:t>
      </w:r>
      <w:r>
        <w:rPr>
          <w:spacing w:val="-1"/>
          <w:sz w:val="24"/>
        </w:rPr>
        <w:t xml:space="preserve"> </w:t>
      </w:r>
      <w:r>
        <w:rPr>
          <w:sz w:val="24"/>
        </w:rPr>
        <w:t>enabled by</w:t>
      </w:r>
      <w:r>
        <w:rPr>
          <w:spacing w:val="-2"/>
          <w:sz w:val="24"/>
        </w:rPr>
        <w:t xml:space="preserve"> </w:t>
      </w:r>
      <w:r>
        <w:rPr>
          <w:sz w:val="24"/>
        </w:rPr>
        <w:t>specifying</w:t>
      </w:r>
      <w:r>
        <w:rPr>
          <w:spacing w:val="-3"/>
          <w:sz w:val="24"/>
        </w:rPr>
        <w:t xml:space="preserve"> </w:t>
      </w:r>
      <w:r>
        <w:rPr>
          <w:sz w:val="24"/>
        </w:rPr>
        <w:t>the</w:t>
      </w:r>
      <w:r>
        <w:rPr>
          <w:spacing w:val="-2"/>
          <w:sz w:val="24"/>
        </w:rPr>
        <w:t xml:space="preserve"> </w:t>
      </w:r>
      <w:r>
        <w:rPr>
          <w:sz w:val="24"/>
        </w:rPr>
        <w:t>type</w:t>
      </w:r>
      <w:r>
        <w:rPr>
          <w:spacing w:val="-5"/>
          <w:sz w:val="24"/>
        </w:rPr>
        <w:t xml:space="preserve"> </w:t>
      </w:r>
      <w:r>
        <w:rPr>
          <w:sz w:val="24"/>
        </w:rPr>
        <w:t>as</w:t>
      </w:r>
      <w:r>
        <w:rPr>
          <w:spacing w:val="-1"/>
          <w:sz w:val="24"/>
        </w:rPr>
        <w:t xml:space="preserve"> </w:t>
      </w:r>
      <w:r>
        <w:rPr>
          <w:sz w:val="24"/>
        </w:rPr>
        <w:t>‘inform’</w:t>
      </w:r>
      <w:r>
        <w:rPr>
          <w:spacing w:val="-4"/>
          <w:sz w:val="24"/>
        </w:rPr>
        <w:t xml:space="preserve"> </w:t>
      </w:r>
      <w:r>
        <w:rPr>
          <w:sz w:val="24"/>
        </w:rPr>
        <w:t>whereas</w:t>
      </w:r>
      <w:r>
        <w:rPr>
          <w:spacing w:val="-3"/>
          <w:sz w:val="24"/>
        </w:rPr>
        <w:t xml:space="preserve"> </w:t>
      </w:r>
      <w:r>
        <w:rPr>
          <w:sz w:val="24"/>
        </w:rPr>
        <w:t>type</w:t>
      </w:r>
      <w:r>
        <w:rPr>
          <w:spacing w:val="-2"/>
          <w:sz w:val="24"/>
        </w:rPr>
        <w:t xml:space="preserve"> </w:t>
      </w:r>
      <w:r>
        <w:rPr>
          <w:sz w:val="24"/>
        </w:rPr>
        <w:t>‘trap’</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pacing w:val="-4"/>
          <w:sz w:val="24"/>
        </w:rPr>
        <w:t>used</w:t>
      </w:r>
    </w:p>
    <w:p w14:paraId="064676DE" w14:textId="77777777" w:rsidR="008C798E" w:rsidRDefault="008C798E" w:rsidP="008C798E">
      <w:pPr>
        <w:pStyle w:val="BodyText"/>
        <w:ind w:left="1980"/>
      </w:pPr>
      <w:r>
        <w:t>for</w:t>
      </w:r>
      <w:r>
        <w:rPr>
          <w:spacing w:val="-2"/>
        </w:rPr>
        <w:t xml:space="preserve"> </w:t>
      </w:r>
      <w:r>
        <w:t>SNMP</w:t>
      </w:r>
      <w:r>
        <w:rPr>
          <w:spacing w:val="-2"/>
        </w:rPr>
        <w:t xml:space="preserve"> traps.</w:t>
      </w:r>
    </w:p>
    <w:p w14:paraId="584AE4E2" w14:textId="77777777" w:rsidR="008C798E" w:rsidRDefault="008C798E" w:rsidP="008C798E">
      <w:pPr>
        <w:sectPr w:rsidR="008C798E" w:rsidSect="008C798E">
          <w:pgSz w:w="12240" w:h="15840"/>
          <w:pgMar w:top="1820" w:right="0" w:bottom="280" w:left="0" w:header="720" w:footer="720" w:gutter="0"/>
          <w:cols w:space="720"/>
        </w:sectPr>
      </w:pPr>
    </w:p>
    <w:p w14:paraId="4C3BA1D2" w14:textId="77777777" w:rsidR="008C798E" w:rsidRDefault="008C798E" w:rsidP="008C798E">
      <w:pPr>
        <w:spacing w:before="27"/>
        <w:ind w:left="1260"/>
        <w:rPr>
          <w:rFonts w:ascii="Calibri"/>
          <w:b/>
          <w:i/>
          <w:sz w:val="24"/>
        </w:rPr>
      </w:pPr>
      <w:r>
        <w:rPr>
          <w:rFonts w:ascii="Calibri"/>
          <w:b/>
          <w:i/>
          <w:spacing w:val="-2"/>
          <w:sz w:val="24"/>
        </w:rPr>
        <w:lastRenderedPageBreak/>
        <w:t>Procedure:</w:t>
      </w:r>
    </w:p>
    <w:p w14:paraId="26BBC876" w14:textId="77777777" w:rsidR="008C798E" w:rsidRDefault="008C798E" w:rsidP="008C798E">
      <w:pPr>
        <w:pStyle w:val="BodyText"/>
        <w:ind w:left="1260" w:right="2618"/>
      </w:pPr>
      <w:proofErr w:type="spellStart"/>
      <w:r>
        <w:t>snmp</w:t>
      </w:r>
      <w:proofErr w:type="spellEnd"/>
      <w:r>
        <w:rPr>
          <w:spacing w:val="-6"/>
        </w:rPr>
        <w:t xml:space="preserve"> </w:t>
      </w:r>
      <w:r>
        <w:t>community</w:t>
      </w:r>
      <w:r>
        <w:rPr>
          <w:spacing w:val="-9"/>
        </w:rPr>
        <w:t xml:space="preserve"> </w:t>
      </w:r>
      <w:r>
        <w:t>t1</w:t>
      </w:r>
      <w:r>
        <w:rPr>
          <w:spacing w:val="-6"/>
        </w:rPr>
        <w:t xml:space="preserve"> </w:t>
      </w:r>
      <w:r>
        <w:t>security-name</w:t>
      </w:r>
      <w:r>
        <w:rPr>
          <w:spacing w:val="-6"/>
        </w:rPr>
        <w:t xml:space="preserve"> </w:t>
      </w:r>
      <w:r>
        <w:t>cienaSecurityV2c</w:t>
      </w:r>
      <w:r>
        <w:rPr>
          <w:spacing w:val="-7"/>
        </w:rPr>
        <w:t xml:space="preserve"> </w:t>
      </w:r>
      <w:r>
        <w:t>text-name</w:t>
      </w:r>
      <w:r>
        <w:rPr>
          <w:spacing w:val="-6"/>
        </w:rPr>
        <w:t xml:space="preserve"> </w:t>
      </w:r>
      <w:r>
        <w:t xml:space="preserve">cienaV2cCommunity </w:t>
      </w:r>
      <w:proofErr w:type="spellStart"/>
      <w:r>
        <w:t>snmp</w:t>
      </w:r>
      <w:proofErr w:type="spellEnd"/>
      <w:r>
        <w:t xml:space="preserve"> </w:t>
      </w:r>
      <w:proofErr w:type="spellStart"/>
      <w:r>
        <w:t>vacm</w:t>
      </w:r>
      <w:proofErr w:type="spellEnd"/>
      <w:r>
        <w:t xml:space="preserve"> view </w:t>
      </w:r>
      <w:proofErr w:type="spellStart"/>
      <w:r>
        <w:t>cienaAll</w:t>
      </w:r>
      <w:proofErr w:type="spellEnd"/>
      <w:r>
        <w:t xml:space="preserve"> include internet</w:t>
      </w:r>
    </w:p>
    <w:p w14:paraId="0D06222C" w14:textId="77777777" w:rsidR="008C798E" w:rsidRDefault="008C798E" w:rsidP="008C798E">
      <w:pPr>
        <w:pStyle w:val="BodyText"/>
        <w:ind w:left="1260" w:right="1327"/>
      </w:pPr>
      <w:proofErr w:type="spellStart"/>
      <w:r>
        <w:t>snmp</w:t>
      </w:r>
      <w:proofErr w:type="spellEnd"/>
      <w:r>
        <w:rPr>
          <w:spacing w:val="-3"/>
        </w:rPr>
        <w:t xml:space="preserve"> </w:t>
      </w:r>
      <w:proofErr w:type="spellStart"/>
      <w:r>
        <w:t>vacm</w:t>
      </w:r>
      <w:proofErr w:type="spellEnd"/>
      <w:r>
        <w:rPr>
          <w:spacing w:val="-3"/>
        </w:rPr>
        <w:t xml:space="preserve"> </w:t>
      </w:r>
      <w:r>
        <w:t>group</w:t>
      </w:r>
      <w:r>
        <w:rPr>
          <w:spacing w:val="-3"/>
        </w:rPr>
        <w:t xml:space="preserve"> </w:t>
      </w:r>
      <w:proofErr w:type="spellStart"/>
      <w:r>
        <w:t>cienaGroup</w:t>
      </w:r>
      <w:proofErr w:type="spellEnd"/>
      <w:r>
        <w:rPr>
          <w:spacing w:val="-5"/>
        </w:rPr>
        <w:t xml:space="preserve"> </w:t>
      </w:r>
      <w:r>
        <w:t>access</w:t>
      </w:r>
      <w:r>
        <w:rPr>
          <w:spacing w:val="-4"/>
        </w:rPr>
        <w:t xml:space="preserve"> </w:t>
      </w:r>
      <w:r>
        <w:t>""</w:t>
      </w:r>
      <w:r>
        <w:rPr>
          <w:spacing w:val="-4"/>
        </w:rPr>
        <w:t xml:space="preserve"> </w:t>
      </w:r>
      <w:r>
        <w:t>v2c</w:t>
      </w:r>
      <w:r>
        <w:rPr>
          <w:spacing w:val="-4"/>
        </w:rPr>
        <w:t xml:space="preserve"> </w:t>
      </w:r>
      <w:r>
        <w:t>no-auth-no-</w:t>
      </w:r>
      <w:proofErr w:type="spellStart"/>
      <w:r>
        <w:t>priv</w:t>
      </w:r>
      <w:proofErr w:type="spellEnd"/>
      <w:r>
        <w:rPr>
          <w:spacing w:val="-4"/>
        </w:rPr>
        <w:t xml:space="preserve"> </w:t>
      </w:r>
      <w:r>
        <w:t>context-match</w:t>
      </w:r>
      <w:r>
        <w:rPr>
          <w:spacing w:val="-3"/>
        </w:rPr>
        <w:t xml:space="preserve"> </w:t>
      </w:r>
      <w:r>
        <w:t>exact</w:t>
      </w:r>
      <w:r>
        <w:rPr>
          <w:spacing w:val="-5"/>
        </w:rPr>
        <w:t xml:space="preserve"> </w:t>
      </w:r>
      <w:r>
        <w:t xml:space="preserve">notify-view </w:t>
      </w:r>
      <w:proofErr w:type="spellStart"/>
      <w:r>
        <w:rPr>
          <w:spacing w:val="-2"/>
        </w:rPr>
        <w:t>cienaAll</w:t>
      </w:r>
      <w:proofErr w:type="spellEnd"/>
    </w:p>
    <w:p w14:paraId="3F59BA84" w14:textId="77777777" w:rsidR="008C798E" w:rsidRDefault="008C798E" w:rsidP="008C798E">
      <w:pPr>
        <w:pStyle w:val="BodyText"/>
        <w:ind w:left="1260" w:right="3454"/>
      </w:pPr>
      <w:proofErr w:type="spellStart"/>
      <w:r>
        <w:t>snmp</w:t>
      </w:r>
      <w:proofErr w:type="spellEnd"/>
      <w:r>
        <w:t xml:space="preserve"> </w:t>
      </w:r>
      <w:proofErr w:type="spellStart"/>
      <w:r>
        <w:t>vacm</w:t>
      </w:r>
      <w:proofErr w:type="spellEnd"/>
      <w:r>
        <w:t xml:space="preserve"> group </w:t>
      </w:r>
      <w:proofErr w:type="spellStart"/>
      <w:r>
        <w:t>cienaGroup</w:t>
      </w:r>
      <w:proofErr w:type="spellEnd"/>
      <w:r>
        <w:t xml:space="preserve"> member cienaSecurityV2c security-model v2c </w:t>
      </w:r>
      <w:proofErr w:type="spellStart"/>
      <w:r>
        <w:t>snmp</w:t>
      </w:r>
      <w:proofErr w:type="spellEnd"/>
      <w:r>
        <w:rPr>
          <w:spacing w:val="-7"/>
        </w:rPr>
        <w:t xml:space="preserve"> </w:t>
      </w:r>
      <w:r>
        <w:t>target</w:t>
      </w:r>
      <w:r>
        <w:rPr>
          <w:spacing w:val="-5"/>
        </w:rPr>
        <w:t xml:space="preserve"> </w:t>
      </w:r>
      <w:r>
        <w:t>TestTarget1</w:t>
      </w:r>
      <w:r>
        <w:rPr>
          <w:spacing w:val="-9"/>
        </w:rPr>
        <w:t xml:space="preserve"> </w:t>
      </w:r>
      <w:r>
        <w:t>target-params</w:t>
      </w:r>
      <w:r>
        <w:rPr>
          <w:spacing w:val="-6"/>
        </w:rPr>
        <w:t xml:space="preserve"> </w:t>
      </w:r>
      <w:r>
        <w:t>TestParamsV2c</w:t>
      </w:r>
      <w:r>
        <w:rPr>
          <w:spacing w:val="-6"/>
        </w:rPr>
        <w:t xml:space="preserve"> </w:t>
      </w:r>
      <w:proofErr w:type="spellStart"/>
      <w:r>
        <w:t>udp</w:t>
      </w:r>
      <w:proofErr w:type="spellEnd"/>
      <w:r>
        <w:rPr>
          <w:spacing w:val="-5"/>
        </w:rPr>
        <w:t xml:space="preserve"> </w:t>
      </w:r>
      <w:proofErr w:type="spellStart"/>
      <w:r>
        <w:t>ip</w:t>
      </w:r>
      <w:proofErr w:type="spellEnd"/>
      <w:r>
        <w:rPr>
          <w:spacing w:val="-7"/>
        </w:rPr>
        <w:t xml:space="preserve"> </w:t>
      </w:r>
      <w:r>
        <w:t xml:space="preserve">10.176.137.38 </w:t>
      </w:r>
      <w:proofErr w:type="spellStart"/>
      <w:r>
        <w:t>snmp</w:t>
      </w:r>
      <w:proofErr w:type="spellEnd"/>
      <w:r>
        <w:t xml:space="preserve"> target-params TestParamsV2c v2c security-name cienaSecurityV2c </w:t>
      </w:r>
      <w:proofErr w:type="spellStart"/>
      <w:r>
        <w:t>snmp</w:t>
      </w:r>
      <w:proofErr w:type="spellEnd"/>
      <w:r>
        <w:t xml:space="preserve"> target TestTarget1 tag </w:t>
      </w:r>
      <w:proofErr w:type="spellStart"/>
      <w:r>
        <w:t>TestTag</w:t>
      </w:r>
      <w:proofErr w:type="spellEnd"/>
    </w:p>
    <w:p w14:paraId="70552D32" w14:textId="77777777" w:rsidR="008C798E" w:rsidRDefault="008C798E" w:rsidP="008C798E">
      <w:pPr>
        <w:pStyle w:val="BodyText"/>
        <w:spacing w:line="292" w:lineRule="exact"/>
        <w:ind w:left="1260"/>
      </w:pPr>
      <w:proofErr w:type="spellStart"/>
      <w:r>
        <w:t>snmp</w:t>
      </w:r>
      <w:proofErr w:type="spellEnd"/>
      <w:r>
        <w:rPr>
          <w:spacing w:val="-5"/>
        </w:rPr>
        <w:t xml:space="preserve"> </w:t>
      </w:r>
      <w:r>
        <w:t>notify</w:t>
      </w:r>
      <w:r>
        <w:rPr>
          <w:spacing w:val="-3"/>
        </w:rPr>
        <w:t xml:space="preserve"> </w:t>
      </w:r>
      <w:r>
        <w:t>Test-NOTIFY1</w:t>
      </w:r>
      <w:r>
        <w:rPr>
          <w:spacing w:val="-2"/>
        </w:rPr>
        <w:t xml:space="preserve"> </w:t>
      </w:r>
      <w:r>
        <w:t>type</w:t>
      </w:r>
      <w:r>
        <w:rPr>
          <w:spacing w:val="-3"/>
        </w:rPr>
        <w:t xml:space="preserve"> </w:t>
      </w:r>
      <w:r>
        <w:t>inform</w:t>
      </w:r>
      <w:r>
        <w:rPr>
          <w:spacing w:val="-2"/>
        </w:rPr>
        <w:t xml:space="preserve"> </w:t>
      </w:r>
      <w:r>
        <w:t>tag</w:t>
      </w:r>
      <w:r>
        <w:rPr>
          <w:spacing w:val="-3"/>
        </w:rPr>
        <w:t xml:space="preserve"> </w:t>
      </w:r>
      <w:proofErr w:type="spellStart"/>
      <w:r>
        <w:rPr>
          <w:spacing w:val="-2"/>
        </w:rPr>
        <w:t>TestTag</w:t>
      </w:r>
      <w:proofErr w:type="spellEnd"/>
    </w:p>
    <w:p w14:paraId="0EB3CFCD" w14:textId="77777777" w:rsidR="008C798E" w:rsidRDefault="008C798E" w:rsidP="008C798E">
      <w:pPr>
        <w:pStyle w:val="BodyText"/>
        <w:spacing w:before="9"/>
        <w:rPr>
          <w:sz w:val="19"/>
        </w:rPr>
      </w:pPr>
    </w:p>
    <w:p w14:paraId="2337B009" w14:textId="77777777" w:rsidR="008C798E" w:rsidRDefault="008C798E" w:rsidP="008C798E">
      <w:pPr>
        <w:rPr>
          <w:sz w:val="19"/>
        </w:rPr>
        <w:sectPr w:rsidR="008C798E">
          <w:pgSz w:w="12240" w:h="15840"/>
          <w:pgMar w:top="1720" w:right="0" w:bottom="280" w:left="0" w:header="720" w:footer="720" w:gutter="0"/>
          <w:cols w:space="720"/>
        </w:sectPr>
      </w:pPr>
    </w:p>
    <w:p w14:paraId="2A690477" w14:textId="77777777" w:rsidR="008C798E" w:rsidRDefault="008C798E" w:rsidP="008C798E">
      <w:pPr>
        <w:spacing w:before="51"/>
        <w:ind w:left="1260"/>
        <w:rPr>
          <w:rFonts w:ascii="Calibri"/>
          <w:b/>
          <w:i/>
          <w:sz w:val="24"/>
        </w:rPr>
      </w:pPr>
      <w:r>
        <w:rPr>
          <w:rFonts w:ascii="Calibri"/>
          <w:b/>
          <w:i/>
          <w:spacing w:val="-2"/>
          <w:sz w:val="24"/>
        </w:rPr>
        <w:t>Output:</w:t>
      </w:r>
    </w:p>
    <w:p w14:paraId="19DD0FBE" w14:textId="77777777" w:rsidR="008C798E" w:rsidRDefault="008C798E" w:rsidP="008C798E">
      <w:pPr>
        <w:pStyle w:val="ListParagraph"/>
        <w:numPr>
          <w:ilvl w:val="0"/>
          <w:numId w:val="41"/>
        </w:numPr>
        <w:tabs>
          <w:tab w:val="left" w:pos="1428"/>
        </w:tabs>
        <w:spacing w:before="4"/>
        <w:rPr>
          <w:rFonts w:ascii="Courier New" w:hAnsi="Courier New"/>
          <w:sz w:val="14"/>
        </w:rPr>
      </w:pPr>
      <w:r>
        <w:rPr>
          <w:rFonts w:ascii="Courier New" w:hAnsi="Courier New"/>
          <w:sz w:val="14"/>
        </w:rPr>
        <w:t>show</w:t>
      </w:r>
      <w:r>
        <w:rPr>
          <w:rFonts w:ascii="Courier New" w:hAnsi="Courier New"/>
          <w:spacing w:val="-4"/>
          <w:sz w:val="14"/>
        </w:rPr>
        <w:t xml:space="preserve"> </w:t>
      </w:r>
      <w:proofErr w:type="spellStart"/>
      <w:r>
        <w:rPr>
          <w:rFonts w:ascii="Courier New" w:hAnsi="Courier New"/>
          <w:spacing w:val="-4"/>
          <w:sz w:val="14"/>
        </w:rPr>
        <w:t>snmp</w:t>
      </w:r>
      <w:proofErr w:type="spellEnd"/>
    </w:p>
    <w:p w14:paraId="50B19C94" w14:textId="31D589CE" w:rsidR="008C798E" w:rsidRDefault="008C798E" w:rsidP="008C798E">
      <w:pPr>
        <w:ind w:left="1260"/>
        <w:rPr>
          <w:sz w:val="14"/>
        </w:rPr>
      </w:pPr>
      <w:r>
        <w:rPr>
          <w:noProof/>
        </w:rPr>
        <mc:AlternateContent>
          <mc:Choice Requires="wps">
            <w:drawing>
              <wp:anchor distT="0" distB="0" distL="114300" distR="114300" simplePos="0" relativeHeight="251659264" behindDoc="0" locked="0" layoutInCell="1" allowOverlap="1" wp14:anchorId="60ED0BCA" wp14:editId="49B4A2C7">
                <wp:simplePos x="0" y="0"/>
                <wp:positionH relativeFrom="page">
                  <wp:posOffset>853440</wp:posOffset>
                </wp:positionH>
                <wp:positionV relativeFrom="paragraph">
                  <wp:posOffset>48895</wp:posOffset>
                </wp:positionV>
                <wp:extent cx="1173480" cy="0"/>
                <wp:effectExtent l="5715" t="6350" r="1905" b="3175"/>
                <wp:wrapNone/>
                <wp:docPr id="405"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F1707" id="Straight Connector 8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" strokeweight=".14486mm">
                <v:stroke dashstyle="dash"/>
                <w10:wrap anchorx="page"/>
              </v:line>
            </w:pict>
          </mc:Fallback>
        </mc:AlternateContent>
      </w:r>
      <w:r>
        <w:rPr>
          <w:w w:val="99"/>
          <w:sz w:val="14"/>
        </w:rPr>
        <w:t>+</w:t>
      </w:r>
    </w:p>
    <w:p w14:paraId="48D0A837" w14:textId="77777777" w:rsidR="008C798E" w:rsidRDefault="008C798E" w:rsidP="008C798E">
      <w:pPr>
        <w:rPr>
          <w:sz w:val="16"/>
        </w:rPr>
      </w:pPr>
      <w:r>
        <w:br w:type="column"/>
      </w:r>
    </w:p>
    <w:p w14:paraId="07D226A4" w14:textId="77777777" w:rsidR="008C798E" w:rsidRDefault="008C798E" w:rsidP="008C798E">
      <w:pPr>
        <w:rPr>
          <w:sz w:val="16"/>
        </w:rPr>
      </w:pPr>
    </w:p>
    <w:p w14:paraId="24212132" w14:textId="77777777" w:rsidR="008C798E" w:rsidRDefault="008C798E" w:rsidP="008C798E">
      <w:pPr>
        <w:spacing w:before="8"/>
        <w:rPr>
          <w:sz w:val="12"/>
        </w:rPr>
      </w:pPr>
    </w:p>
    <w:p w14:paraId="260336CF" w14:textId="23BCEFF0" w:rsidR="008C798E" w:rsidRDefault="008C798E" w:rsidP="008C798E">
      <w:pPr>
        <w:tabs>
          <w:tab w:val="left" w:pos="3993"/>
        </w:tabs>
        <w:ind w:left="1052"/>
        <w:rPr>
          <w:sz w:val="14"/>
        </w:rPr>
      </w:pPr>
      <w:r>
        <w:rPr>
          <w:noProof/>
        </w:rPr>
        <mc:AlternateContent>
          <mc:Choice Requires="wps">
            <w:drawing>
              <wp:anchor distT="0" distB="0" distL="114300" distR="114300" simplePos="0" relativeHeight="251664384" behindDoc="1" locked="0" layoutInCell="1" allowOverlap="1" wp14:anchorId="00EA3468" wp14:editId="45C7F98A">
                <wp:simplePos x="0" y="0"/>
                <wp:positionH relativeFrom="page">
                  <wp:posOffset>2720975</wp:posOffset>
                </wp:positionH>
                <wp:positionV relativeFrom="paragraph">
                  <wp:posOffset>48895</wp:posOffset>
                </wp:positionV>
                <wp:extent cx="1226820" cy="0"/>
                <wp:effectExtent l="6350" t="6350" r="5080" b="3175"/>
                <wp:wrapNone/>
                <wp:docPr id="406"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B1C8E" id="Straight Connector 81"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25pt,3.85pt" to="310.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" strokeweight=".14486mm">
                <v:stroke dashstyle="dash"/>
                <w10:wrap anchorx="page"/>
              </v:line>
            </w:pict>
          </mc:Fallback>
        </mc:AlternateContent>
      </w:r>
      <w:r>
        <w:rPr>
          <w:sz w:val="14"/>
        </w:rPr>
        <w:t>SNMP</w:t>
      </w:r>
      <w:r>
        <w:rPr>
          <w:spacing w:val="-4"/>
          <w:sz w:val="14"/>
        </w:rPr>
        <w:t xml:space="preserve"> </w:t>
      </w:r>
      <w:r>
        <w:rPr>
          <w:spacing w:val="-2"/>
          <w:sz w:val="14"/>
        </w:rPr>
        <w:t>NOTIFY</w:t>
      </w:r>
      <w:r>
        <w:rPr>
          <w:sz w:val="14"/>
        </w:rPr>
        <w:tab/>
      </w:r>
      <w:r>
        <w:rPr>
          <w:spacing w:val="-10"/>
          <w:sz w:val="14"/>
        </w:rPr>
        <w:t>+</w:t>
      </w:r>
    </w:p>
    <w:p w14:paraId="645A6D27" w14:textId="77777777" w:rsidR="008C798E" w:rsidRDefault="008C798E" w:rsidP="008C798E">
      <w:pPr>
        <w:rPr>
          <w:sz w:val="14"/>
        </w:rPr>
        <w:sectPr w:rsidR="008C798E">
          <w:type w:val="continuous"/>
          <w:pgSz w:w="12240" w:h="15840"/>
          <w:pgMar w:top="1820" w:right="0" w:bottom="280" w:left="0" w:header="720" w:footer="720" w:gutter="0"/>
          <w:cols w:num="2" w:space="720" w:equalWidth="0">
            <w:col w:w="2184" w:space="40"/>
            <w:col w:w="10016"/>
          </w:cols>
        </w:sectPr>
      </w:pPr>
    </w:p>
    <w:p w14:paraId="7C1A55B8" w14:textId="77777777" w:rsidR="008C798E" w:rsidRDefault="008C798E" w:rsidP="008C798E">
      <w:pPr>
        <w:ind w:left="1260"/>
        <w:rPr>
          <w:sz w:val="14"/>
        </w:rPr>
      </w:pPr>
      <w:r>
        <w:rPr>
          <w:sz w:val="14"/>
        </w:rPr>
        <w:t>|</w:t>
      </w:r>
      <w:r>
        <w:rPr>
          <w:spacing w:val="-7"/>
          <w:sz w:val="14"/>
        </w:rPr>
        <w:t xml:space="preserve"> </w:t>
      </w:r>
      <w:r>
        <w:rPr>
          <w:sz w:val="14"/>
        </w:rPr>
        <w:t>Notification</w:t>
      </w:r>
      <w:r>
        <w:rPr>
          <w:spacing w:val="-5"/>
          <w:sz w:val="14"/>
        </w:rPr>
        <w:t xml:space="preserve"> </w:t>
      </w:r>
      <w:r>
        <w:rPr>
          <w:sz w:val="14"/>
        </w:rPr>
        <w:t>Name</w:t>
      </w:r>
      <w:r>
        <w:rPr>
          <w:spacing w:val="-4"/>
          <w:sz w:val="14"/>
        </w:rPr>
        <w:t xml:space="preserve"> </w:t>
      </w:r>
      <w:r>
        <w:rPr>
          <w:sz w:val="14"/>
        </w:rPr>
        <w:t>|</w:t>
      </w:r>
      <w:r>
        <w:rPr>
          <w:spacing w:val="-5"/>
          <w:sz w:val="14"/>
        </w:rPr>
        <w:t xml:space="preserve"> </w:t>
      </w:r>
      <w:r>
        <w:rPr>
          <w:sz w:val="14"/>
        </w:rPr>
        <w:t>Notification</w:t>
      </w:r>
      <w:r>
        <w:rPr>
          <w:spacing w:val="-5"/>
          <w:sz w:val="14"/>
        </w:rPr>
        <w:t xml:space="preserve"> </w:t>
      </w:r>
      <w:r>
        <w:rPr>
          <w:sz w:val="14"/>
        </w:rPr>
        <w:t>Tag</w:t>
      </w:r>
      <w:r>
        <w:rPr>
          <w:spacing w:val="-4"/>
          <w:sz w:val="14"/>
        </w:rPr>
        <w:t xml:space="preserve"> </w:t>
      </w:r>
      <w:r>
        <w:rPr>
          <w:sz w:val="14"/>
        </w:rPr>
        <w:t>|</w:t>
      </w:r>
      <w:r>
        <w:rPr>
          <w:spacing w:val="-5"/>
          <w:sz w:val="14"/>
        </w:rPr>
        <w:t xml:space="preserve"> </w:t>
      </w:r>
      <w:r>
        <w:rPr>
          <w:sz w:val="14"/>
        </w:rPr>
        <w:t>Notification</w:t>
      </w:r>
      <w:r>
        <w:rPr>
          <w:spacing w:val="-5"/>
          <w:sz w:val="14"/>
        </w:rPr>
        <w:t xml:space="preserve"> </w:t>
      </w:r>
      <w:r>
        <w:rPr>
          <w:sz w:val="14"/>
        </w:rPr>
        <w:t>Type</w:t>
      </w:r>
      <w:r>
        <w:rPr>
          <w:spacing w:val="-4"/>
          <w:sz w:val="14"/>
        </w:rPr>
        <w:t xml:space="preserve"> </w:t>
      </w:r>
      <w:r>
        <w:rPr>
          <w:spacing w:val="-10"/>
          <w:sz w:val="14"/>
        </w:rPr>
        <w:t>|</w:t>
      </w:r>
    </w:p>
    <w:p w14:paraId="19576AE8" w14:textId="1475317A" w:rsidR="008C798E" w:rsidRDefault="008C798E" w:rsidP="008C798E">
      <w:pPr>
        <w:tabs>
          <w:tab w:val="left" w:pos="2940"/>
          <w:tab w:val="left" w:pos="4536"/>
          <w:tab w:val="left" w:pos="6216"/>
        </w:tabs>
        <w:spacing w:line="158" w:lineRule="exact"/>
        <w:ind w:left="1260"/>
        <w:rPr>
          <w:sz w:val="14"/>
        </w:rPr>
      </w:pPr>
      <w:r>
        <w:rPr>
          <w:noProof/>
        </w:rPr>
        <mc:AlternateContent>
          <mc:Choice Requires="wps">
            <w:drawing>
              <wp:anchor distT="0" distB="0" distL="114300" distR="114300" simplePos="0" relativeHeight="251665408" behindDoc="1" locked="0" layoutInCell="1" allowOverlap="1" wp14:anchorId="33E91C19" wp14:editId="719C4E4F">
                <wp:simplePos x="0" y="0"/>
                <wp:positionH relativeFrom="page">
                  <wp:posOffset>853440</wp:posOffset>
                </wp:positionH>
                <wp:positionV relativeFrom="paragraph">
                  <wp:posOffset>48895</wp:posOffset>
                </wp:positionV>
                <wp:extent cx="1013460" cy="0"/>
                <wp:effectExtent l="5715" t="7620" r="0" b="1905"/>
                <wp:wrapNone/>
                <wp:docPr id="407"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AE4A0" id="Straight Connector 8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HV0BQ3AAAAAcBAAAPAAAAZHJzL2Rvd25y&#10;ZXYueG1sTI8xT8MwEIV3JP6DdUhs1KFEFEKcKkLqAEMlWpZuTnzEEfHZit024ddzsMD46T29+65c&#10;T24QJxxj70nB7SIDgdR601On4H2/uXkAEZMmowdPqGDGCOvq8qLUhfFnesPTLnWCRygWWoFNKRRS&#10;xtai03HhAxJnH350OjGOnTSjPvO4G+Qyy+6l0z3xBasDPltsP3dHp6DfbsNrsLLb1/PGzIfupW6+&#10;DkpdX031E4iEU/orw48+q0PFTo0/koliYL7Lc64qWK1AcL58zP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IdXQFD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10E7CC45" wp14:editId="5669E89F">
                <wp:simplePos x="0" y="0"/>
                <wp:positionH relativeFrom="page">
                  <wp:posOffset>1920240</wp:posOffset>
                </wp:positionH>
                <wp:positionV relativeFrom="paragraph">
                  <wp:posOffset>48895</wp:posOffset>
                </wp:positionV>
                <wp:extent cx="960120" cy="0"/>
                <wp:effectExtent l="5715" t="7620" r="5715" b="1905"/>
                <wp:wrapNone/>
                <wp:docPr id="408"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C5F7B" id="Straight Connector 7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67456" behindDoc="1" locked="0" layoutInCell="1" allowOverlap="1" wp14:anchorId="2794223C" wp14:editId="48D269D0">
                <wp:simplePos x="0" y="0"/>
                <wp:positionH relativeFrom="page">
                  <wp:posOffset>2934335</wp:posOffset>
                </wp:positionH>
                <wp:positionV relativeFrom="paragraph">
                  <wp:posOffset>48895</wp:posOffset>
                </wp:positionV>
                <wp:extent cx="1013460" cy="0"/>
                <wp:effectExtent l="635" t="7620" r="5080" b="1905"/>
                <wp:wrapNone/>
                <wp:docPr id="409"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57213" id="Straight Connector 78"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310.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49AD11E2" w14:textId="77777777" w:rsidR="008C798E" w:rsidRDefault="008C798E" w:rsidP="008C798E">
      <w:pPr>
        <w:tabs>
          <w:tab w:val="left" w:pos="2940"/>
          <w:tab w:val="left" w:pos="4536"/>
          <w:tab w:val="left" w:pos="6216"/>
        </w:tabs>
        <w:ind w:left="1260"/>
        <w:rPr>
          <w:sz w:val="14"/>
        </w:rPr>
      </w:pPr>
      <w:r>
        <w:rPr>
          <w:sz w:val="14"/>
        </w:rPr>
        <w:t>|</w:t>
      </w:r>
      <w:r>
        <w:rPr>
          <w:spacing w:val="-6"/>
          <w:sz w:val="14"/>
        </w:rPr>
        <w:t xml:space="preserve"> </w:t>
      </w:r>
      <w:r>
        <w:rPr>
          <w:sz w:val="14"/>
        </w:rPr>
        <w:t>Test-</w:t>
      </w:r>
      <w:r>
        <w:rPr>
          <w:spacing w:val="-2"/>
          <w:sz w:val="14"/>
        </w:rPr>
        <w:t>NOTIFY1</w:t>
      </w:r>
      <w:r>
        <w:rPr>
          <w:sz w:val="14"/>
        </w:rPr>
        <w:tab/>
        <w:t>|</w:t>
      </w:r>
      <w:r>
        <w:rPr>
          <w:spacing w:val="-1"/>
          <w:sz w:val="14"/>
        </w:rPr>
        <w:t xml:space="preserve"> </w:t>
      </w:r>
      <w:proofErr w:type="spellStart"/>
      <w:r>
        <w:rPr>
          <w:spacing w:val="-2"/>
          <w:sz w:val="14"/>
        </w:rPr>
        <w:t>TestTag</w:t>
      </w:r>
      <w:proofErr w:type="spellEnd"/>
      <w:r>
        <w:rPr>
          <w:sz w:val="14"/>
        </w:rPr>
        <w:tab/>
        <w:t>|</w:t>
      </w:r>
      <w:r>
        <w:rPr>
          <w:spacing w:val="-1"/>
          <w:sz w:val="14"/>
        </w:rPr>
        <w:t xml:space="preserve"> </w:t>
      </w:r>
      <w:r>
        <w:rPr>
          <w:spacing w:val="-2"/>
          <w:sz w:val="14"/>
        </w:rPr>
        <w:t>inform</w:t>
      </w:r>
      <w:r>
        <w:rPr>
          <w:sz w:val="14"/>
        </w:rPr>
        <w:tab/>
      </w:r>
      <w:r>
        <w:rPr>
          <w:spacing w:val="-10"/>
          <w:sz w:val="14"/>
        </w:rPr>
        <w:t>|</w:t>
      </w:r>
    </w:p>
    <w:p w14:paraId="0F93EF82" w14:textId="52D58E6F" w:rsidR="008C798E" w:rsidRDefault="008C798E" w:rsidP="008C798E">
      <w:pPr>
        <w:tabs>
          <w:tab w:val="left" w:pos="2940"/>
          <w:tab w:val="left" w:pos="4536"/>
          <w:tab w:val="left" w:pos="6216"/>
        </w:tabs>
        <w:spacing w:line="158" w:lineRule="exact"/>
        <w:ind w:left="1260"/>
        <w:rPr>
          <w:sz w:val="14"/>
        </w:rPr>
      </w:pPr>
      <w:r>
        <w:rPr>
          <w:noProof/>
        </w:rPr>
        <mc:AlternateContent>
          <mc:Choice Requires="wps">
            <w:drawing>
              <wp:anchor distT="0" distB="0" distL="114300" distR="114300" simplePos="0" relativeHeight="251668480" behindDoc="1" locked="0" layoutInCell="1" allowOverlap="1" wp14:anchorId="78F22B9A" wp14:editId="3BD41926">
                <wp:simplePos x="0" y="0"/>
                <wp:positionH relativeFrom="page">
                  <wp:posOffset>853440</wp:posOffset>
                </wp:positionH>
                <wp:positionV relativeFrom="paragraph">
                  <wp:posOffset>48895</wp:posOffset>
                </wp:positionV>
                <wp:extent cx="1013460" cy="0"/>
                <wp:effectExtent l="5715" t="8890" r="0" b="635"/>
                <wp:wrapNone/>
                <wp:docPr id="410"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A1B0A" id="Straight Connector 77"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HV0BQ3AAAAAcBAAAPAAAAZHJzL2Rvd25y&#10;ZXYueG1sTI8xT8MwEIV3JP6DdUhs1KFEFEKcKkLqAEMlWpZuTnzEEfHZit024ddzsMD46T29+65c&#10;T24QJxxj70nB7SIDgdR601On4H2/uXkAEZMmowdPqGDGCOvq8qLUhfFnesPTLnWCRygWWoFNKRRS&#10;xtai03HhAxJnH350OjGOnTSjPvO4G+Qyy+6l0z3xBasDPltsP3dHp6DfbsNrsLLb1/PGzIfupW6+&#10;DkpdX031E4iEU/orw48+q0PFTo0/koliYL7Lc64qWK1AcL58zP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IdXQFD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69504" behindDoc="1" locked="0" layoutInCell="1" allowOverlap="1" wp14:anchorId="7D7FA64B" wp14:editId="2D70BF77">
                <wp:simplePos x="0" y="0"/>
                <wp:positionH relativeFrom="page">
                  <wp:posOffset>1920240</wp:posOffset>
                </wp:positionH>
                <wp:positionV relativeFrom="paragraph">
                  <wp:posOffset>48895</wp:posOffset>
                </wp:positionV>
                <wp:extent cx="960120" cy="0"/>
                <wp:effectExtent l="5715" t="8890" r="5715" b="635"/>
                <wp:wrapNone/>
                <wp:docPr id="411"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53064" id="Straight Connector 76"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70528" behindDoc="1" locked="0" layoutInCell="1" allowOverlap="1" wp14:anchorId="251B90B2" wp14:editId="2250D073">
                <wp:simplePos x="0" y="0"/>
                <wp:positionH relativeFrom="page">
                  <wp:posOffset>2934335</wp:posOffset>
                </wp:positionH>
                <wp:positionV relativeFrom="paragraph">
                  <wp:posOffset>48895</wp:posOffset>
                </wp:positionV>
                <wp:extent cx="1013460" cy="0"/>
                <wp:effectExtent l="635" t="8890" r="5080" b="635"/>
                <wp:wrapNone/>
                <wp:docPr id="412"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F8A78" id="Straight Connector 75"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310.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395810FD" w14:textId="401D869C" w:rsidR="008C798E" w:rsidRDefault="008C798E" w:rsidP="008C798E">
      <w:pPr>
        <w:tabs>
          <w:tab w:val="left" w:pos="3780"/>
          <w:tab w:val="left" w:pos="7393"/>
        </w:tabs>
        <w:ind w:left="1260"/>
        <w:rPr>
          <w:sz w:val="14"/>
        </w:rPr>
      </w:pPr>
      <w:r>
        <w:rPr>
          <w:noProof/>
        </w:rPr>
        <mc:AlternateContent>
          <mc:Choice Requires="wps">
            <w:drawing>
              <wp:anchor distT="0" distB="0" distL="114300" distR="114300" simplePos="0" relativeHeight="251671552" behindDoc="1" locked="0" layoutInCell="1" allowOverlap="1" wp14:anchorId="2D8AC379" wp14:editId="37F7FFCF">
                <wp:simplePos x="0" y="0"/>
                <wp:positionH relativeFrom="page">
                  <wp:posOffset>853440</wp:posOffset>
                </wp:positionH>
                <wp:positionV relativeFrom="paragraph">
                  <wp:posOffset>48895</wp:posOffset>
                </wp:positionV>
                <wp:extent cx="1493520" cy="0"/>
                <wp:effectExtent l="5715" t="4445" r="5715" b="5080"/>
                <wp:wrapNone/>
                <wp:docPr id="413"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35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0F9FB" id="Straight Connector 7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8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" strokeweight=".14486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3F79C562" wp14:editId="616514CA">
                <wp:simplePos x="0" y="0"/>
                <wp:positionH relativeFrom="page">
                  <wp:posOffset>3201035</wp:posOffset>
                </wp:positionH>
                <wp:positionV relativeFrom="paragraph">
                  <wp:posOffset>48895</wp:posOffset>
                </wp:positionV>
                <wp:extent cx="1493520" cy="0"/>
                <wp:effectExtent l="635" t="4445" r="1270" b="5080"/>
                <wp:wrapNone/>
                <wp:docPr id="414"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35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1ADE1" id="Straight Connector 7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05pt,3.85pt" to="369.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" strokeweight=".14486mm">
                <v:stroke dashstyle="dash"/>
                <w10:wrap anchorx="page"/>
              </v:line>
            </w:pict>
          </mc:Fallback>
        </mc:AlternateContent>
      </w:r>
      <w:r>
        <w:rPr>
          <w:spacing w:val="-10"/>
          <w:sz w:val="14"/>
        </w:rPr>
        <w:t>+</w:t>
      </w:r>
      <w:r>
        <w:rPr>
          <w:sz w:val="14"/>
        </w:rPr>
        <w:tab/>
        <w:t>SNMP</w:t>
      </w:r>
      <w:r>
        <w:rPr>
          <w:spacing w:val="-4"/>
          <w:sz w:val="14"/>
        </w:rPr>
        <w:t xml:space="preserve"> </w:t>
      </w:r>
      <w:r>
        <w:rPr>
          <w:spacing w:val="-2"/>
          <w:sz w:val="14"/>
        </w:rPr>
        <w:t>COMMUNITY</w:t>
      </w:r>
      <w:r>
        <w:rPr>
          <w:sz w:val="14"/>
        </w:rPr>
        <w:tab/>
      </w:r>
      <w:r>
        <w:rPr>
          <w:spacing w:val="-10"/>
          <w:sz w:val="14"/>
        </w:rPr>
        <w:t>+</w:t>
      </w:r>
    </w:p>
    <w:p w14:paraId="02908DAF" w14:textId="77777777" w:rsidR="008C798E" w:rsidRDefault="008C798E" w:rsidP="008C798E">
      <w:pPr>
        <w:tabs>
          <w:tab w:val="left" w:pos="4451"/>
          <w:tab w:val="left" w:pos="6047"/>
        </w:tabs>
        <w:spacing w:line="158" w:lineRule="exact"/>
        <w:ind w:left="1260"/>
        <w:rPr>
          <w:sz w:val="14"/>
        </w:rPr>
      </w:pPr>
      <w:r>
        <w:rPr>
          <w:sz w:val="14"/>
        </w:rPr>
        <w:t>|</w:t>
      </w:r>
      <w:r>
        <w:rPr>
          <w:spacing w:val="-7"/>
          <w:sz w:val="14"/>
        </w:rPr>
        <w:t xml:space="preserve"> </w:t>
      </w:r>
      <w:r>
        <w:rPr>
          <w:sz w:val="14"/>
        </w:rPr>
        <w:t>Community</w:t>
      </w:r>
      <w:r>
        <w:rPr>
          <w:spacing w:val="-4"/>
          <w:sz w:val="14"/>
        </w:rPr>
        <w:t xml:space="preserve"> </w:t>
      </w:r>
      <w:r>
        <w:rPr>
          <w:sz w:val="14"/>
        </w:rPr>
        <w:t>Index</w:t>
      </w:r>
      <w:r>
        <w:rPr>
          <w:spacing w:val="-4"/>
          <w:sz w:val="14"/>
        </w:rPr>
        <w:t xml:space="preserve"> </w:t>
      </w:r>
      <w:r>
        <w:rPr>
          <w:sz w:val="14"/>
        </w:rPr>
        <w:t>|</w:t>
      </w:r>
      <w:r>
        <w:rPr>
          <w:spacing w:val="-4"/>
          <w:sz w:val="14"/>
        </w:rPr>
        <w:t xml:space="preserve"> </w:t>
      </w:r>
      <w:r>
        <w:rPr>
          <w:sz w:val="14"/>
        </w:rPr>
        <w:t>Community</w:t>
      </w:r>
      <w:r>
        <w:rPr>
          <w:spacing w:val="-4"/>
          <w:sz w:val="14"/>
        </w:rPr>
        <w:t xml:space="preserve"> Name</w:t>
      </w:r>
      <w:r>
        <w:rPr>
          <w:sz w:val="14"/>
        </w:rPr>
        <w:tab/>
        <w:t>|</w:t>
      </w:r>
      <w:r>
        <w:rPr>
          <w:spacing w:val="-4"/>
          <w:sz w:val="14"/>
        </w:rPr>
        <w:t xml:space="preserve"> </w:t>
      </w:r>
      <w:r>
        <w:rPr>
          <w:sz w:val="14"/>
        </w:rPr>
        <w:t>Security</w:t>
      </w:r>
      <w:r>
        <w:rPr>
          <w:spacing w:val="-4"/>
          <w:sz w:val="14"/>
        </w:rPr>
        <w:t xml:space="preserve"> Name</w:t>
      </w:r>
      <w:r>
        <w:rPr>
          <w:sz w:val="14"/>
        </w:rPr>
        <w:tab/>
        <w:t>|</w:t>
      </w:r>
      <w:r>
        <w:rPr>
          <w:spacing w:val="-4"/>
          <w:sz w:val="14"/>
        </w:rPr>
        <w:t xml:space="preserve"> </w:t>
      </w:r>
      <w:r>
        <w:rPr>
          <w:sz w:val="14"/>
        </w:rPr>
        <w:t>Transport</w:t>
      </w:r>
      <w:r>
        <w:rPr>
          <w:spacing w:val="-4"/>
          <w:sz w:val="14"/>
        </w:rPr>
        <w:t xml:space="preserve"> </w:t>
      </w:r>
      <w:r>
        <w:rPr>
          <w:sz w:val="14"/>
        </w:rPr>
        <w:t>Tag</w:t>
      </w:r>
      <w:r>
        <w:rPr>
          <w:spacing w:val="-3"/>
          <w:sz w:val="14"/>
        </w:rPr>
        <w:t xml:space="preserve"> </w:t>
      </w:r>
      <w:r>
        <w:rPr>
          <w:spacing w:val="-10"/>
          <w:sz w:val="14"/>
        </w:rPr>
        <w:t>|</w:t>
      </w:r>
    </w:p>
    <w:p w14:paraId="7E9828E5" w14:textId="092718BC" w:rsidR="008C798E" w:rsidRDefault="008C798E" w:rsidP="008C798E">
      <w:pPr>
        <w:tabs>
          <w:tab w:val="left" w:pos="2772"/>
          <w:tab w:val="left" w:pos="4452"/>
          <w:tab w:val="left" w:pos="6048"/>
          <w:tab w:val="left" w:pos="7393"/>
        </w:tabs>
        <w:ind w:left="1260"/>
        <w:rPr>
          <w:sz w:val="14"/>
        </w:rPr>
      </w:pPr>
      <w:r>
        <w:rPr>
          <w:noProof/>
        </w:rPr>
        <mc:AlternateContent>
          <mc:Choice Requires="wps">
            <w:drawing>
              <wp:anchor distT="0" distB="0" distL="114300" distR="114300" simplePos="0" relativeHeight="251673600" behindDoc="1" locked="0" layoutInCell="1" allowOverlap="1" wp14:anchorId="3D9624EE" wp14:editId="0F674DFA">
                <wp:simplePos x="0" y="0"/>
                <wp:positionH relativeFrom="page">
                  <wp:posOffset>853440</wp:posOffset>
                </wp:positionH>
                <wp:positionV relativeFrom="paragraph">
                  <wp:posOffset>48895</wp:posOffset>
                </wp:positionV>
                <wp:extent cx="906780" cy="0"/>
                <wp:effectExtent l="5715" t="5715" r="1905" b="3810"/>
                <wp:wrapNone/>
                <wp:docPr id="415"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07EF3" id="Straight Connector 72"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8.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4413A09E" wp14:editId="27A991EF">
                <wp:simplePos x="0" y="0"/>
                <wp:positionH relativeFrom="page">
                  <wp:posOffset>1813560</wp:posOffset>
                </wp:positionH>
                <wp:positionV relativeFrom="paragraph">
                  <wp:posOffset>48895</wp:posOffset>
                </wp:positionV>
                <wp:extent cx="1013460" cy="0"/>
                <wp:effectExtent l="3810" t="5715" r="1905" b="3810"/>
                <wp:wrapNone/>
                <wp:docPr id="416"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1D79D" id="Straight Connector 71"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85pt" to="222.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75648" behindDoc="1" locked="0" layoutInCell="1" allowOverlap="1" wp14:anchorId="4005A54A" wp14:editId="6F348B72">
                <wp:simplePos x="0" y="0"/>
                <wp:positionH relativeFrom="page">
                  <wp:posOffset>2880995</wp:posOffset>
                </wp:positionH>
                <wp:positionV relativeFrom="paragraph">
                  <wp:posOffset>48895</wp:posOffset>
                </wp:positionV>
                <wp:extent cx="960120" cy="0"/>
                <wp:effectExtent l="4445" t="5715" r="6985" b="3810"/>
                <wp:wrapNone/>
                <wp:docPr id="417"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6EB5E" id="Straight Connector 70"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3.85pt" to="30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33A2E432" wp14:editId="679FC94E">
                <wp:simplePos x="0" y="0"/>
                <wp:positionH relativeFrom="page">
                  <wp:posOffset>3894455</wp:posOffset>
                </wp:positionH>
                <wp:positionV relativeFrom="paragraph">
                  <wp:posOffset>48895</wp:posOffset>
                </wp:positionV>
                <wp:extent cx="800100" cy="0"/>
                <wp:effectExtent l="8255" t="5715" r="1270" b="3810"/>
                <wp:wrapNone/>
                <wp:docPr id="418"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8B19C" id="Straight Connector 69"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65pt,3.85pt" to="369.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2E65CD7C" w14:textId="77777777" w:rsidR="008C798E" w:rsidRDefault="008C798E" w:rsidP="008C798E">
      <w:pPr>
        <w:tabs>
          <w:tab w:val="left" w:pos="2771"/>
          <w:tab w:val="left" w:pos="7392"/>
        </w:tabs>
        <w:spacing w:line="158" w:lineRule="exact"/>
        <w:ind w:left="1260"/>
        <w:rPr>
          <w:sz w:val="14"/>
        </w:rPr>
      </w:pPr>
      <w:r>
        <w:rPr>
          <w:sz w:val="14"/>
        </w:rPr>
        <w:t>|</w:t>
      </w:r>
      <w:r>
        <w:rPr>
          <w:spacing w:val="-1"/>
          <w:sz w:val="14"/>
        </w:rPr>
        <w:t xml:space="preserve"> </w:t>
      </w:r>
      <w:r>
        <w:rPr>
          <w:spacing w:val="-5"/>
          <w:sz w:val="14"/>
        </w:rPr>
        <w:t>t1</w:t>
      </w:r>
      <w:r>
        <w:rPr>
          <w:sz w:val="14"/>
        </w:rPr>
        <w:tab/>
        <w:t>|</w:t>
      </w:r>
      <w:r>
        <w:rPr>
          <w:spacing w:val="-8"/>
          <w:sz w:val="14"/>
        </w:rPr>
        <w:t xml:space="preserve"> </w:t>
      </w:r>
      <w:r>
        <w:rPr>
          <w:sz w:val="14"/>
        </w:rPr>
        <w:t>cienaV2cCommunity</w:t>
      </w:r>
      <w:r>
        <w:rPr>
          <w:spacing w:val="-7"/>
          <w:sz w:val="14"/>
        </w:rPr>
        <w:t xml:space="preserve"> </w:t>
      </w:r>
      <w:r>
        <w:rPr>
          <w:sz w:val="14"/>
        </w:rPr>
        <w:t>|</w:t>
      </w:r>
      <w:r>
        <w:rPr>
          <w:spacing w:val="-7"/>
          <w:sz w:val="14"/>
        </w:rPr>
        <w:t xml:space="preserve"> </w:t>
      </w:r>
      <w:r>
        <w:rPr>
          <w:sz w:val="14"/>
        </w:rPr>
        <w:t>cienaSecurityV2c</w:t>
      </w:r>
      <w:r>
        <w:rPr>
          <w:spacing w:val="-7"/>
          <w:sz w:val="14"/>
        </w:rPr>
        <w:t xml:space="preserve"> </w:t>
      </w:r>
      <w:r>
        <w:rPr>
          <w:spacing w:val="-10"/>
          <w:sz w:val="14"/>
        </w:rPr>
        <w:t>|</w:t>
      </w:r>
      <w:r>
        <w:rPr>
          <w:sz w:val="14"/>
        </w:rPr>
        <w:tab/>
      </w:r>
      <w:r>
        <w:rPr>
          <w:spacing w:val="-10"/>
          <w:sz w:val="14"/>
        </w:rPr>
        <w:t>|</w:t>
      </w:r>
    </w:p>
    <w:p w14:paraId="1288D502" w14:textId="0FD61026" w:rsidR="008C798E" w:rsidRDefault="008C798E" w:rsidP="008C798E">
      <w:pPr>
        <w:tabs>
          <w:tab w:val="left" w:pos="2772"/>
          <w:tab w:val="left" w:pos="4452"/>
          <w:tab w:val="left" w:pos="6048"/>
          <w:tab w:val="left" w:pos="7393"/>
        </w:tabs>
        <w:ind w:left="1260"/>
        <w:rPr>
          <w:sz w:val="14"/>
        </w:rPr>
      </w:pPr>
      <w:r>
        <w:rPr>
          <w:noProof/>
        </w:rPr>
        <mc:AlternateContent>
          <mc:Choice Requires="wps">
            <w:drawing>
              <wp:anchor distT="0" distB="0" distL="114300" distR="114300" simplePos="0" relativeHeight="251677696" behindDoc="1" locked="0" layoutInCell="1" allowOverlap="1" wp14:anchorId="0B19239D" wp14:editId="364F0094">
                <wp:simplePos x="0" y="0"/>
                <wp:positionH relativeFrom="page">
                  <wp:posOffset>853440</wp:posOffset>
                </wp:positionH>
                <wp:positionV relativeFrom="paragraph">
                  <wp:posOffset>48895</wp:posOffset>
                </wp:positionV>
                <wp:extent cx="906780" cy="0"/>
                <wp:effectExtent l="5715" t="6350" r="1905" b="3175"/>
                <wp:wrapNone/>
                <wp:docPr id="419"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4619" id="Straight Connector 68"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8.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5E780285" wp14:editId="54276AC3">
                <wp:simplePos x="0" y="0"/>
                <wp:positionH relativeFrom="page">
                  <wp:posOffset>1813560</wp:posOffset>
                </wp:positionH>
                <wp:positionV relativeFrom="paragraph">
                  <wp:posOffset>48895</wp:posOffset>
                </wp:positionV>
                <wp:extent cx="1013460" cy="0"/>
                <wp:effectExtent l="3810" t="6350" r="1905" b="3175"/>
                <wp:wrapNone/>
                <wp:docPr id="420"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B42D0" id="Straight Connector 67"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8pt,3.85pt" to="222.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3D0582E8" wp14:editId="27CAEBD1">
                <wp:simplePos x="0" y="0"/>
                <wp:positionH relativeFrom="page">
                  <wp:posOffset>2880995</wp:posOffset>
                </wp:positionH>
                <wp:positionV relativeFrom="paragraph">
                  <wp:posOffset>48895</wp:posOffset>
                </wp:positionV>
                <wp:extent cx="960120" cy="0"/>
                <wp:effectExtent l="4445" t="6350" r="6985" b="3175"/>
                <wp:wrapNone/>
                <wp:docPr id="421"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1BDBC" id="Straight Connector 66"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3.85pt" to="30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177BC8EA" wp14:editId="018B9743">
                <wp:simplePos x="0" y="0"/>
                <wp:positionH relativeFrom="page">
                  <wp:posOffset>3894455</wp:posOffset>
                </wp:positionH>
                <wp:positionV relativeFrom="paragraph">
                  <wp:posOffset>48895</wp:posOffset>
                </wp:positionV>
                <wp:extent cx="800100" cy="0"/>
                <wp:effectExtent l="8255" t="6350" r="1270" b="3175"/>
                <wp:wrapNone/>
                <wp:docPr id="422"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BFA90" id="Straight Connector 65"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65pt,3.85pt" to="369.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266061BB" w14:textId="593338B8" w:rsidR="008C798E" w:rsidRDefault="008C798E" w:rsidP="008C798E">
      <w:pPr>
        <w:tabs>
          <w:tab w:val="left" w:pos="4200"/>
          <w:tab w:val="left" w:pos="8485"/>
        </w:tabs>
        <w:ind w:left="1260"/>
        <w:rPr>
          <w:sz w:val="14"/>
        </w:rPr>
      </w:pPr>
      <w:r>
        <w:rPr>
          <w:noProof/>
        </w:rPr>
        <mc:AlternateContent>
          <mc:Choice Requires="wps">
            <w:drawing>
              <wp:anchor distT="0" distB="0" distL="114300" distR="114300" simplePos="0" relativeHeight="251681792" behindDoc="1" locked="0" layoutInCell="1" allowOverlap="1" wp14:anchorId="02D76931" wp14:editId="6CAD8E26">
                <wp:simplePos x="0" y="0"/>
                <wp:positionH relativeFrom="page">
                  <wp:posOffset>853440</wp:posOffset>
                </wp:positionH>
                <wp:positionV relativeFrom="paragraph">
                  <wp:posOffset>48895</wp:posOffset>
                </wp:positionV>
                <wp:extent cx="1760220" cy="0"/>
                <wp:effectExtent l="5715" t="2540" r="5715" b="6985"/>
                <wp:wrapNone/>
                <wp:docPr id="423"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2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5C7C" id="Straight Connector 64"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05.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1CEB2869" wp14:editId="43B23078">
                <wp:simplePos x="0" y="0"/>
                <wp:positionH relativeFrom="page">
                  <wp:posOffset>3681095</wp:posOffset>
                </wp:positionH>
                <wp:positionV relativeFrom="paragraph">
                  <wp:posOffset>48895</wp:posOffset>
                </wp:positionV>
                <wp:extent cx="1706880" cy="0"/>
                <wp:effectExtent l="4445" t="2540" r="3175" b="6985"/>
                <wp:wrapNone/>
                <wp:docPr id="424"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FC0B" id="Straight Connector 6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" strokeweight=".14486mm">
                <v:stroke dashstyle="dash"/>
                <w10:wrap anchorx="page"/>
              </v:line>
            </w:pict>
          </mc:Fallback>
        </mc:AlternateContent>
      </w:r>
      <w:r>
        <w:rPr>
          <w:spacing w:val="-10"/>
          <w:sz w:val="14"/>
        </w:rPr>
        <w:t>+</w:t>
      </w:r>
      <w:r>
        <w:rPr>
          <w:sz w:val="14"/>
        </w:rPr>
        <w:tab/>
        <w:t>SNMP</w:t>
      </w:r>
      <w:r>
        <w:rPr>
          <w:spacing w:val="-10"/>
          <w:sz w:val="14"/>
        </w:rPr>
        <w:t xml:space="preserve"> </w:t>
      </w:r>
      <w:r>
        <w:rPr>
          <w:sz w:val="14"/>
        </w:rPr>
        <w:t>TARGET-</w:t>
      </w:r>
      <w:r>
        <w:rPr>
          <w:spacing w:val="-2"/>
          <w:sz w:val="14"/>
        </w:rPr>
        <w:t>PARAMS</w:t>
      </w:r>
      <w:r>
        <w:rPr>
          <w:sz w:val="14"/>
        </w:rPr>
        <w:tab/>
      </w:r>
      <w:r>
        <w:rPr>
          <w:spacing w:val="-10"/>
          <w:sz w:val="14"/>
        </w:rPr>
        <w:t>+</w:t>
      </w:r>
    </w:p>
    <w:p w14:paraId="5A91F8A8" w14:textId="77777777" w:rsidR="008C798E" w:rsidRDefault="008C798E" w:rsidP="008C798E">
      <w:pPr>
        <w:tabs>
          <w:tab w:val="left" w:pos="4535"/>
        </w:tabs>
        <w:spacing w:before="2"/>
        <w:ind w:left="1260"/>
        <w:rPr>
          <w:sz w:val="14"/>
        </w:rPr>
      </w:pPr>
      <w:r>
        <w:rPr>
          <w:sz w:val="14"/>
        </w:rPr>
        <w:t>|</w:t>
      </w:r>
      <w:r>
        <w:rPr>
          <w:spacing w:val="-6"/>
          <w:sz w:val="14"/>
        </w:rPr>
        <w:t xml:space="preserve"> </w:t>
      </w:r>
      <w:r>
        <w:rPr>
          <w:sz w:val="14"/>
        </w:rPr>
        <w:t>Target</w:t>
      </w:r>
      <w:r>
        <w:rPr>
          <w:spacing w:val="-3"/>
          <w:sz w:val="14"/>
        </w:rPr>
        <w:t xml:space="preserve"> </w:t>
      </w:r>
      <w:r>
        <w:rPr>
          <w:sz w:val="14"/>
        </w:rPr>
        <w:t>Param</w:t>
      </w:r>
      <w:r>
        <w:rPr>
          <w:spacing w:val="-4"/>
          <w:sz w:val="14"/>
        </w:rPr>
        <w:t xml:space="preserve"> </w:t>
      </w:r>
      <w:r>
        <w:rPr>
          <w:sz w:val="14"/>
        </w:rPr>
        <w:t>Name</w:t>
      </w:r>
      <w:r>
        <w:rPr>
          <w:spacing w:val="-3"/>
          <w:sz w:val="14"/>
        </w:rPr>
        <w:t xml:space="preserve"> </w:t>
      </w:r>
      <w:r>
        <w:rPr>
          <w:sz w:val="14"/>
        </w:rPr>
        <w:t>|</w:t>
      </w:r>
      <w:r>
        <w:rPr>
          <w:spacing w:val="-4"/>
          <w:sz w:val="14"/>
        </w:rPr>
        <w:t xml:space="preserve"> </w:t>
      </w:r>
      <w:r>
        <w:rPr>
          <w:sz w:val="14"/>
        </w:rPr>
        <w:t>Security</w:t>
      </w:r>
      <w:r>
        <w:rPr>
          <w:spacing w:val="-3"/>
          <w:sz w:val="14"/>
        </w:rPr>
        <w:t xml:space="preserve"> </w:t>
      </w:r>
      <w:r>
        <w:rPr>
          <w:spacing w:val="-4"/>
          <w:sz w:val="14"/>
        </w:rPr>
        <w:t>Name</w:t>
      </w:r>
      <w:r>
        <w:rPr>
          <w:sz w:val="14"/>
        </w:rPr>
        <w:tab/>
        <w:t>|</w:t>
      </w:r>
      <w:r>
        <w:rPr>
          <w:spacing w:val="-3"/>
          <w:sz w:val="14"/>
        </w:rPr>
        <w:t xml:space="preserve"> </w:t>
      </w:r>
      <w:proofErr w:type="gramStart"/>
      <w:r>
        <w:rPr>
          <w:sz w:val="14"/>
        </w:rPr>
        <w:t>User</w:t>
      </w:r>
      <w:r>
        <w:rPr>
          <w:spacing w:val="-3"/>
          <w:sz w:val="14"/>
        </w:rPr>
        <w:t xml:space="preserve"> </w:t>
      </w:r>
      <w:r>
        <w:rPr>
          <w:sz w:val="14"/>
        </w:rPr>
        <w:t>Name</w:t>
      </w:r>
      <w:proofErr w:type="gramEnd"/>
      <w:r>
        <w:rPr>
          <w:spacing w:val="-3"/>
          <w:sz w:val="14"/>
        </w:rPr>
        <w:t xml:space="preserve"> </w:t>
      </w:r>
      <w:r>
        <w:rPr>
          <w:sz w:val="14"/>
        </w:rPr>
        <w:t>|</w:t>
      </w:r>
      <w:r>
        <w:rPr>
          <w:spacing w:val="-3"/>
          <w:sz w:val="14"/>
        </w:rPr>
        <w:t xml:space="preserve"> </w:t>
      </w:r>
      <w:r>
        <w:rPr>
          <w:sz w:val="14"/>
        </w:rPr>
        <w:t>Security</w:t>
      </w:r>
      <w:r>
        <w:rPr>
          <w:spacing w:val="-3"/>
          <w:sz w:val="14"/>
        </w:rPr>
        <w:t xml:space="preserve"> </w:t>
      </w:r>
      <w:r>
        <w:rPr>
          <w:sz w:val="14"/>
        </w:rPr>
        <w:t>Model</w:t>
      </w:r>
      <w:r>
        <w:rPr>
          <w:spacing w:val="-3"/>
          <w:sz w:val="14"/>
        </w:rPr>
        <w:t xml:space="preserve"> </w:t>
      </w:r>
      <w:r>
        <w:rPr>
          <w:sz w:val="14"/>
        </w:rPr>
        <w:t>|</w:t>
      </w:r>
      <w:r>
        <w:rPr>
          <w:spacing w:val="-3"/>
          <w:sz w:val="14"/>
        </w:rPr>
        <w:t xml:space="preserve"> </w:t>
      </w:r>
      <w:r>
        <w:rPr>
          <w:sz w:val="14"/>
        </w:rPr>
        <w:t>Security</w:t>
      </w:r>
      <w:r>
        <w:rPr>
          <w:spacing w:val="-3"/>
          <w:sz w:val="14"/>
        </w:rPr>
        <w:t xml:space="preserve"> </w:t>
      </w:r>
      <w:r>
        <w:rPr>
          <w:sz w:val="14"/>
        </w:rPr>
        <w:t>Level</w:t>
      </w:r>
      <w:r>
        <w:rPr>
          <w:spacing w:val="78"/>
          <w:sz w:val="14"/>
        </w:rPr>
        <w:t xml:space="preserve"> </w:t>
      </w:r>
      <w:r>
        <w:rPr>
          <w:spacing w:val="-10"/>
          <w:sz w:val="14"/>
        </w:rPr>
        <w:t>|</w:t>
      </w:r>
    </w:p>
    <w:p w14:paraId="2CFD27F0" w14:textId="7884803B" w:rsidR="008C798E" w:rsidRDefault="008C798E" w:rsidP="008C798E">
      <w:pPr>
        <w:tabs>
          <w:tab w:val="left" w:pos="2940"/>
          <w:tab w:val="left" w:pos="4536"/>
          <w:tab w:val="left" w:pos="5544"/>
          <w:tab w:val="left" w:pos="6973"/>
          <w:tab w:val="left" w:pos="8485"/>
        </w:tabs>
        <w:spacing w:line="158" w:lineRule="exact"/>
        <w:ind w:left="1260"/>
        <w:rPr>
          <w:sz w:val="14"/>
        </w:rPr>
      </w:pPr>
      <w:r>
        <w:rPr>
          <w:noProof/>
        </w:rPr>
        <mc:AlternateContent>
          <mc:Choice Requires="wps">
            <w:drawing>
              <wp:anchor distT="0" distB="0" distL="114300" distR="114300" simplePos="0" relativeHeight="251683840" behindDoc="1" locked="0" layoutInCell="1" allowOverlap="1" wp14:anchorId="047A130D" wp14:editId="360BA9F9">
                <wp:simplePos x="0" y="0"/>
                <wp:positionH relativeFrom="page">
                  <wp:posOffset>853440</wp:posOffset>
                </wp:positionH>
                <wp:positionV relativeFrom="paragraph">
                  <wp:posOffset>48895</wp:posOffset>
                </wp:positionV>
                <wp:extent cx="1013460" cy="0"/>
                <wp:effectExtent l="5715" t="5080" r="0" b="4445"/>
                <wp:wrapNone/>
                <wp:docPr id="425"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B8F6E" id="Straight Connector 62"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HV0BQ3AAAAAcBAAAPAAAAZHJzL2Rvd25y&#10;ZXYueG1sTI8xT8MwEIV3JP6DdUhs1KFEFEKcKkLqAEMlWpZuTnzEEfHZit024ddzsMD46T29+65c&#10;T24QJxxj70nB7SIDgdR601On4H2/uXkAEZMmowdPqGDGCOvq8qLUhfFnesPTLnWCRygWWoFNKRRS&#10;xtai03HhAxJnH350OjGOnTSjPvO4G+Qyy+6l0z3xBasDPltsP3dHp6DfbsNrsLLb1/PGzIfupW6+&#10;DkpdX031E4iEU/orw48+q0PFTo0/koliYL7Lc64qWK1AcL58zP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IdXQFD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5A39881A" wp14:editId="044DE7D5">
                <wp:simplePos x="0" y="0"/>
                <wp:positionH relativeFrom="page">
                  <wp:posOffset>1920240</wp:posOffset>
                </wp:positionH>
                <wp:positionV relativeFrom="paragraph">
                  <wp:posOffset>48895</wp:posOffset>
                </wp:positionV>
                <wp:extent cx="960120" cy="0"/>
                <wp:effectExtent l="5715" t="5080" r="5715" b="4445"/>
                <wp:wrapNone/>
                <wp:docPr id="426"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B7BD" id="Straight Connector 61"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6C2737FE" wp14:editId="137FFE71">
                <wp:simplePos x="0" y="0"/>
                <wp:positionH relativeFrom="page">
                  <wp:posOffset>2934335</wp:posOffset>
                </wp:positionH>
                <wp:positionV relativeFrom="paragraph">
                  <wp:posOffset>48895</wp:posOffset>
                </wp:positionV>
                <wp:extent cx="586740" cy="0"/>
                <wp:effectExtent l="635" t="5080" r="3175" b="4445"/>
                <wp:wrapNone/>
                <wp:docPr id="427"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06A36" id="Straight Connector 60"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77.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86912" behindDoc="1" locked="0" layoutInCell="1" allowOverlap="1" wp14:anchorId="379BF05A" wp14:editId="00C01907">
                <wp:simplePos x="0" y="0"/>
                <wp:positionH relativeFrom="page">
                  <wp:posOffset>3574415</wp:posOffset>
                </wp:positionH>
                <wp:positionV relativeFrom="paragraph">
                  <wp:posOffset>48895</wp:posOffset>
                </wp:positionV>
                <wp:extent cx="853440" cy="0"/>
                <wp:effectExtent l="2540" t="5080" r="1270" b="4445"/>
                <wp:wrapNone/>
                <wp:docPr id="428"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46BD8" id="Straight Connector 5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45pt,3.85pt" to="348.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87936" behindDoc="1" locked="0" layoutInCell="1" allowOverlap="1" wp14:anchorId="746087E1" wp14:editId="49E40906">
                <wp:simplePos x="0" y="0"/>
                <wp:positionH relativeFrom="page">
                  <wp:posOffset>4481195</wp:posOffset>
                </wp:positionH>
                <wp:positionV relativeFrom="paragraph">
                  <wp:posOffset>48895</wp:posOffset>
                </wp:positionV>
                <wp:extent cx="906780" cy="0"/>
                <wp:effectExtent l="4445" t="5080" r="3175" b="4445"/>
                <wp:wrapNone/>
                <wp:docPr id="429"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0D423" id="Straight Connector 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2.8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06F1F30A" w14:textId="77777777" w:rsidR="008C798E" w:rsidRDefault="008C798E" w:rsidP="008C798E">
      <w:pPr>
        <w:tabs>
          <w:tab w:val="left" w:pos="2939"/>
          <w:tab w:val="left" w:pos="5543"/>
          <w:tab w:val="left" w:pos="6971"/>
        </w:tabs>
        <w:ind w:left="1260"/>
        <w:rPr>
          <w:sz w:val="14"/>
        </w:rPr>
      </w:pPr>
      <w:r>
        <w:rPr>
          <w:sz w:val="14"/>
        </w:rPr>
        <w:t>|</w:t>
      </w:r>
      <w:r>
        <w:rPr>
          <w:spacing w:val="-1"/>
          <w:sz w:val="14"/>
        </w:rPr>
        <w:t xml:space="preserve"> </w:t>
      </w:r>
      <w:r>
        <w:rPr>
          <w:spacing w:val="-2"/>
          <w:sz w:val="14"/>
        </w:rPr>
        <w:t>TestParamsV2c</w:t>
      </w:r>
      <w:r>
        <w:rPr>
          <w:sz w:val="14"/>
        </w:rPr>
        <w:tab/>
        <w:t>|</w:t>
      </w:r>
      <w:r>
        <w:rPr>
          <w:spacing w:val="-8"/>
          <w:sz w:val="14"/>
        </w:rPr>
        <w:t xml:space="preserve"> </w:t>
      </w:r>
      <w:r>
        <w:rPr>
          <w:sz w:val="14"/>
        </w:rPr>
        <w:t>cienaSecurityV2c</w:t>
      </w:r>
      <w:r>
        <w:rPr>
          <w:spacing w:val="-7"/>
          <w:sz w:val="14"/>
        </w:rPr>
        <w:t xml:space="preserve"> </w:t>
      </w:r>
      <w:r>
        <w:rPr>
          <w:spacing w:val="-10"/>
          <w:sz w:val="14"/>
        </w:rPr>
        <w:t>|</w:t>
      </w:r>
      <w:r>
        <w:rPr>
          <w:sz w:val="14"/>
        </w:rPr>
        <w:tab/>
        <w:t>|</w:t>
      </w:r>
      <w:r>
        <w:rPr>
          <w:spacing w:val="-1"/>
          <w:sz w:val="14"/>
        </w:rPr>
        <w:t xml:space="preserve"> </w:t>
      </w:r>
      <w:r>
        <w:rPr>
          <w:spacing w:val="-5"/>
          <w:sz w:val="14"/>
        </w:rPr>
        <w:t>v2c</w:t>
      </w:r>
      <w:r>
        <w:rPr>
          <w:sz w:val="14"/>
        </w:rPr>
        <w:tab/>
        <w:t>|</w:t>
      </w:r>
      <w:r>
        <w:rPr>
          <w:spacing w:val="-6"/>
          <w:sz w:val="14"/>
        </w:rPr>
        <w:t xml:space="preserve"> </w:t>
      </w:r>
      <w:r>
        <w:rPr>
          <w:sz w:val="14"/>
        </w:rPr>
        <w:t>no-auth-no-</w:t>
      </w:r>
      <w:proofErr w:type="spellStart"/>
      <w:r>
        <w:rPr>
          <w:sz w:val="14"/>
        </w:rPr>
        <w:t>priv</w:t>
      </w:r>
      <w:proofErr w:type="spellEnd"/>
      <w:r>
        <w:rPr>
          <w:spacing w:val="-6"/>
          <w:sz w:val="14"/>
        </w:rPr>
        <w:t xml:space="preserve"> </w:t>
      </w:r>
      <w:r>
        <w:rPr>
          <w:spacing w:val="-10"/>
          <w:sz w:val="14"/>
        </w:rPr>
        <w:t>|</w:t>
      </w:r>
    </w:p>
    <w:p w14:paraId="0B0579BD" w14:textId="77777777" w:rsidR="008C798E" w:rsidRDefault="008C798E" w:rsidP="008C798E">
      <w:pPr>
        <w:rPr>
          <w:sz w:val="14"/>
        </w:rPr>
        <w:sectPr w:rsidR="008C798E">
          <w:type w:val="continuous"/>
          <w:pgSz w:w="12240" w:h="15840"/>
          <w:pgMar w:top="1820" w:right="0" w:bottom="280" w:left="0" w:header="720" w:footer="720" w:gutter="0"/>
          <w:cols w:space="720"/>
        </w:sectPr>
      </w:pPr>
    </w:p>
    <w:p w14:paraId="6C1BF67D" w14:textId="0064B963" w:rsidR="008C798E" w:rsidRDefault="008C798E" w:rsidP="008C798E">
      <w:pPr>
        <w:tabs>
          <w:tab w:val="left" w:pos="2940"/>
          <w:tab w:val="left" w:pos="4536"/>
        </w:tabs>
        <w:spacing w:line="158" w:lineRule="exact"/>
        <w:ind w:left="1260"/>
        <w:rPr>
          <w:sz w:val="14"/>
        </w:rPr>
      </w:pPr>
      <w:r>
        <w:rPr>
          <w:noProof/>
        </w:rPr>
        <mc:AlternateContent>
          <mc:Choice Requires="wps">
            <w:drawing>
              <wp:anchor distT="0" distB="0" distL="114300" distR="114300" simplePos="0" relativeHeight="251688960" behindDoc="1" locked="0" layoutInCell="1" allowOverlap="1" wp14:anchorId="3649C51D" wp14:editId="47220D4A">
                <wp:simplePos x="0" y="0"/>
                <wp:positionH relativeFrom="page">
                  <wp:posOffset>853440</wp:posOffset>
                </wp:positionH>
                <wp:positionV relativeFrom="paragraph">
                  <wp:posOffset>48895</wp:posOffset>
                </wp:positionV>
                <wp:extent cx="1013460" cy="0"/>
                <wp:effectExtent l="5715" t="6350" r="0" b="3175"/>
                <wp:wrapNone/>
                <wp:docPr id="430"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0F330" id="Straight Connector 57"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41ugEAAGADAAAOAAAAZHJzL2Uyb0RvYy54bWysU01v2zAMvQ/YfxB0X2RnazEYcXpI1l26&#10;LUC7H8BIsi1MFgVRiZ1/P0n5aLHdhvkgkCL59PhIrx7m0bKjDmTQtbxeVJxpJ1EZ17f858vjh8+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89984" behindDoc="1" locked="0" layoutInCell="1" allowOverlap="1" wp14:anchorId="471BC579" wp14:editId="2333D195">
                <wp:simplePos x="0" y="0"/>
                <wp:positionH relativeFrom="page">
                  <wp:posOffset>1920240</wp:posOffset>
                </wp:positionH>
                <wp:positionV relativeFrom="paragraph">
                  <wp:posOffset>48895</wp:posOffset>
                </wp:positionV>
                <wp:extent cx="960120" cy="0"/>
                <wp:effectExtent l="5715" t="6350" r="5715" b="3175"/>
                <wp:wrapNone/>
                <wp:docPr id="431"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84E98" id="Straight Connector 56"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1.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p>
    <w:p w14:paraId="07CC0769" w14:textId="78A20DD5" w:rsidR="008C798E" w:rsidRDefault="008C798E" w:rsidP="008C798E">
      <w:pPr>
        <w:ind w:left="1260"/>
        <w:rPr>
          <w:sz w:val="14"/>
        </w:rPr>
      </w:pPr>
      <w:r>
        <w:rPr>
          <w:noProof/>
        </w:rPr>
        <mc:AlternateContent>
          <mc:Choice Requires="wps">
            <w:drawing>
              <wp:anchor distT="0" distB="0" distL="114300" distR="114300" simplePos="0" relativeHeight="251661312" behindDoc="0" locked="0" layoutInCell="1" allowOverlap="1" wp14:anchorId="0F7387EE" wp14:editId="5FB3326B">
                <wp:simplePos x="0" y="0"/>
                <wp:positionH relativeFrom="page">
                  <wp:posOffset>853440</wp:posOffset>
                </wp:positionH>
                <wp:positionV relativeFrom="paragraph">
                  <wp:posOffset>48895</wp:posOffset>
                </wp:positionV>
                <wp:extent cx="2453640" cy="0"/>
                <wp:effectExtent l="5715" t="1905" r="7620" b="7620"/>
                <wp:wrapNone/>
                <wp:docPr id="432"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36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7909C" id="Straight Connector 5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60.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" strokeweight=".14486mm">
                <v:stroke dashstyle="dash"/>
                <w10:wrap anchorx="page"/>
              </v:line>
            </w:pict>
          </mc:Fallback>
        </mc:AlternateContent>
      </w:r>
      <w:r>
        <w:rPr>
          <w:w w:val="99"/>
          <w:sz w:val="14"/>
        </w:rPr>
        <w:t>+</w:t>
      </w:r>
    </w:p>
    <w:p w14:paraId="3944ED22" w14:textId="77777777" w:rsidR="008C798E" w:rsidRDefault="008C798E" w:rsidP="008C798E">
      <w:pPr>
        <w:tabs>
          <w:tab w:val="left" w:pos="2312"/>
          <w:tab w:val="left" w:pos="3824"/>
        </w:tabs>
        <w:spacing w:line="158" w:lineRule="exact"/>
        <w:ind w:left="884"/>
        <w:rPr>
          <w:sz w:val="14"/>
        </w:rPr>
      </w:pPr>
      <w:r>
        <w:br w:type="column"/>
      </w:r>
      <w:r>
        <w:rPr>
          <w:spacing w:val="-10"/>
          <w:sz w:val="14"/>
        </w:rPr>
        <w:t>+</w:t>
      </w:r>
      <w:r>
        <w:rPr>
          <w:sz w:val="14"/>
        </w:rPr>
        <w:tab/>
      </w:r>
      <w:r>
        <w:rPr>
          <w:spacing w:val="-10"/>
          <w:sz w:val="14"/>
        </w:rPr>
        <w:t>+</w:t>
      </w:r>
      <w:r>
        <w:rPr>
          <w:sz w:val="14"/>
        </w:rPr>
        <w:tab/>
      </w:r>
      <w:r>
        <w:rPr>
          <w:spacing w:val="-10"/>
          <w:sz w:val="14"/>
        </w:rPr>
        <w:t>+</w:t>
      </w:r>
    </w:p>
    <w:p w14:paraId="244A0EB7" w14:textId="4EC419EF" w:rsidR="008C798E" w:rsidRDefault="008C798E" w:rsidP="008C798E">
      <w:pPr>
        <w:tabs>
          <w:tab w:val="left" w:pos="5589"/>
        </w:tabs>
        <w:ind w:left="632"/>
        <w:rPr>
          <w:sz w:val="14"/>
        </w:rPr>
      </w:pPr>
      <w:r>
        <w:rPr>
          <w:noProof/>
        </w:rPr>
        <mc:AlternateContent>
          <mc:Choice Requires="wps">
            <w:drawing>
              <wp:anchor distT="0" distB="0" distL="114300" distR="114300" simplePos="0" relativeHeight="251660288" behindDoc="0" locked="0" layoutInCell="1" allowOverlap="1" wp14:anchorId="5E326830" wp14:editId="3198D22F">
                <wp:simplePos x="0" y="0"/>
                <wp:positionH relativeFrom="page">
                  <wp:posOffset>2934335</wp:posOffset>
                </wp:positionH>
                <wp:positionV relativeFrom="paragraph">
                  <wp:posOffset>-51435</wp:posOffset>
                </wp:positionV>
                <wp:extent cx="586740" cy="0"/>
                <wp:effectExtent l="635" t="6350" r="3175" b="3175"/>
                <wp:wrapNone/>
                <wp:docPr id="433"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F5905" id="Straight Connector 5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4.05pt" to="277.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" strokeweight=".14486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4ED3D227" wp14:editId="02151A5B">
                <wp:simplePos x="0" y="0"/>
                <wp:positionH relativeFrom="page">
                  <wp:posOffset>3574415</wp:posOffset>
                </wp:positionH>
                <wp:positionV relativeFrom="paragraph">
                  <wp:posOffset>-51435</wp:posOffset>
                </wp:positionV>
                <wp:extent cx="853440" cy="0"/>
                <wp:effectExtent l="2540" t="6350" r="1270" b="3175"/>
                <wp:wrapNone/>
                <wp:docPr id="434"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7B97F" id="Straight Connector 53"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45pt,-4.05pt" to="348.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" strokeweight=".14486mm">
                <v:stroke dashstyle="dash"/>
                <w10:wrap anchorx="page"/>
              </v:line>
            </w:pict>
          </mc:Fallback>
        </mc:AlternateContent>
      </w:r>
      <w:r>
        <w:rPr>
          <w:noProof/>
        </w:rPr>
        <mc:AlternateContent>
          <mc:Choice Requires="wps">
            <w:drawing>
              <wp:anchor distT="0" distB="0" distL="114300" distR="114300" simplePos="0" relativeHeight="251692032" behindDoc="1" locked="0" layoutInCell="1" allowOverlap="1" wp14:anchorId="2F31FE68" wp14:editId="1717FED5">
                <wp:simplePos x="0" y="0"/>
                <wp:positionH relativeFrom="page">
                  <wp:posOffset>4481195</wp:posOffset>
                </wp:positionH>
                <wp:positionV relativeFrom="paragraph">
                  <wp:posOffset>-51435</wp:posOffset>
                </wp:positionV>
                <wp:extent cx="906780" cy="0"/>
                <wp:effectExtent l="4445" t="6350" r="3175" b="3175"/>
                <wp:wrapNone/>
                <wp:docPr id="435"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8F2EF" id="Straight Connector 52"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2.85pt,-4.05pt" to="424.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" strokeweight=".14486mm">
                <v:stroke dashstyle="dash"/>
                <w10:wrap anchorx="page"/>
              </v:line>
            </w:pict>
          </mc:Fallback>
        </mc:AlternateContent>
      </w:r>
      <w:r>
        <w:rPr>
          <w:noProof/>
        </w:rPr>
        <mc:AlternateContent>
          <mc:Choice Requires="wps">
            <w:drawing>
              <wp:anchor distT="0" distB="0" distL="114300" distR="114300" simplePos="0" relativeHeight="251693056" behindDoc="1" locked="0" layoutInCell="1" allowOverlap="1" wp14:anchorId="2BF9A643" wp14:editId="0E13444E">
                <wp:simplePos x="0" y="0"/>
                <wp:positionH relativeFrom="page">
                  <wp:posOffset>4001135</wp:posOffset>
                </wp:positionH>
                <wp:positionV relativeFrom="paragraph">
                  <wp:posOffset>48895</wp:posOffset>
                </wp:positionV>
                <wp:extent cx="2506980" cy="0"/>
                <wp:effectExtent l="635" t="1905" r="6985" b="7620"/>
                <wp:wrapNone/>
                <wp:docPr id="436"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69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68372" id="Straight Connector 51"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05pt,3.85pt" to="51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" strokeweight=".14486mm">
                <v:stroke dashstyle="dash"/>
                <w10:wrap anchorx="page"/>
              </v:line>
            </w:pict>
          </mc:Fallback>
        </mc:AlternateContent>
      </w:r>
      <w:r>
        <w:rPr>
          <w:sz w:val="14"/>
        </w:rPr>
        <w:t>SNMP</w:t>
      </w:r>
      <w:r>
        <w:rPr>
          <w:spacing w:val="-4"/>
          <w:sz w:val="14"/>
        </w:rPr>
        <w:t xml:space="preserve"> </w:t>
      </w:r>
      <w:r>
        <w:rPr>
          <w:spacing w:val="-2"/>
          <w:sz w:val="14"/>
        </w:rPr>
        <w:t>TARGET</w:t>
      </w:r>
      <w:r>
        <w:rPr>
          <w:sz w:val="14"/>
        </w:rPr>
        <w:tab/>
      </w:r>
      <w:r>
        <w:rPr>
          <w:spacing w:val="-10"/>
          <w:sz w:val="14"/>
        </w:rPr>
        <w:t>+</w:t>
      </w:r>
    </w:p>
    <w:p w14:paraId="48234265" w14:textId="77777777" w:rsidR="008C798E" w:rsidRDefault="008C798E" w:rsidP="008C798E">
      <w:pPr>
        <w:rPr>
          <w:sz w:val="14"/>
        </w:rPr>
        <w:sectPr w:rsidR="008C798E">
          <w:type w:val="continuous"/>
          <w:pgSz w:w="12240" w:h="15840"/>
          <w:pgMar w:top="1820" w:right="0" w:bottom="280" w:left="0" w:header="720" w:footer="720" w:gutter="0"/>
          <w:cols w:num="2" w:space="720" w:equalWidth="0">
            <w:col w:w="4621" w:space="40"/>
            <w:col w:w="7579"/>
          </w:cols>
        </w:sectPr>
      </w:pPr>
    </w:p>
    <w:p w14:paraId="0BB6F436" w14:textId="77777777" w:rsidR="008C798E" w:rsidRDefault="008C798E" w:rsidP="008C798E">
      <w:pPr>
        <w:tabs>
          <w:tab w:val="left" w:pos="3779"/>
          <w:tab w:val="left" w:pos="5123"/>
          <w:tab w:val="left" w:pos="5963"/>
        </w:tabs>
        <w:spacing w:line="158" w:lineRule="exact"/>
        <w:ind w:left="1260"/>
        <w:rPr>
          <w:sz w:val="14"/>
        </w:rPr>
      </w:pPr>
      <w:r>
        <w:rPr>
          <w:sz w:val="14"/>
        </w:rPr>
        <w:t>|</w:t>
      </w:r>
      <w:r>
        <w:rPr>
          <w:spacing w:val="-3"/>
          <w:sz w:val="14"/>
        </w:rPr>
        <w:t xml:space="preserve"> </w:t>
      </w:r>
      <w:r>
        <w:rPr>
          <w:sz w:val="14"/>
        </w:rPr>
        <w:t>Target</w:t>
      </w:r>
      <w:r>
        <w:rPr>
          <w:spacing w:val="-2"/>
          <w:sz w:val="14"/>
        </w:rPr>
        <w:t xml:space="preserve"> </w:t>
      </w:r>
      <w:r>
        <w:rPr>
          <w:sz w:val="14"/>
        </w:rPr>
        <w:t>Name</w:t>
      </w:r>
      <w:r>
        <w:rPr>
          <w:spacing w:val="-3"/>
          <w:sz w:val="14"/>
        </w:rPr>
        <w:t xml:space="preserve"> </w:t>
      </w:r>
      <w:r>
        <w:rPr>
          <w:sz w:val="14"/>
        </w:rPr>
        <w:t>|</w:t>
      </w:r>
      <w:r>
        <w:rPr>
          <w:spacing w:val="-2"/>
          <w:sz w:val="14"/>
        </w:rPr>
        <w:t xml:space="preserve"> </w:t>
      </w:r>
      <w:r>
        <w:rPr>
          <w:sz w:val="14"/>
        </w:rPr>
        <w:t>IP</w:t>
      </w:r>
      <w:r>
        <w:rPr>
          <w:spacing w:val="-2"/>
          <w:sz w:val="14"/>
        </w:rPr>
        <w:t xml:space="preserve"> Address</w:t>
      </w:r>
      <w:r>
        <w:rPr>
          <w:sz w:val="14"/>
        </w:rPr>
        <w:tab/>
        <w:t>|</w:t>
      </w:r>
      <w:r>
        <w:rPr>
          <w:spacing w:val="-3"/>
          <w:sz w:val="14"/>
        </w:rPr>
        <w:t xml:space="preserve"> </w:t>
      </w:r>
      <w:r>
        <w:rPr>
          <w:sz w:val="14"/>
        </w:rPr>
        <w:t>Param</w:t>
      </w:r>
      <w:r>
        <w:rPr>
          <w:spacing w:val="-3"/>
          <w:sz w:val="14"/>
        </w:rPr>
        <w:t xml:space="preserve"> </w:t>
      </w:r>
      <w:r>
        <w:rPr>
          <w:spacing w:val="-4"/>
          <w:sz w:val="14"/>
        </w:rPr>
        <w:t>Name</w:t>
      </w:r>
      <w:r>
        <w:rPr>
          <w:sz w:val="14"/>
        </w:rPr>
        <w:tab/>
        <w:t>|</w:t>
      </w:r>
      <w:r>
        <w:rPr>
          <w:spacing w:val="-1"/>
          <w:sz w:val="14"/>
        </w:rPr>
        <w:t xml:space="preserve"> </w:t>
      </w:r>
      <w:r>
        <w:rPr>
          <w:spacing w:val="-4"/>
          <w:sz w:val="14"/>
        </w:rPr>
        <w:t>Tags</w:t>
      </w:r>
      <w:r>
        <w:rPr>
          <w:sz w:val="14"/>
        </w:rPr>
        <w:tab/>
        <w:t>|</w:t>
      </w:r>
      <w:r>
        <w:rPr>
          <w:spacing w:val="-4"/>
          <w:sz w:val="14"/>
        </w:rPr>
        <w:t xml:space="preserve"> </w:t>
      </w:r>
      <w:r>
        <w:rPr>
          <w:sz w:val="14"/>
        </w:rPr>
        <w:t>UDP</w:t>
      </w:r>
      <w:r>
        <w:rPr>
          <w:spacing w:val="-3"/>
          <w:sz w:val="14"/>
        </w:rPr>
        <w:t xml:space="preserve"> </w:t>
      </w:r>
      <w:r>
        <w:rPr>
          <w:sz w:val="14"/>
        </w:rPr>
        <w:t>Port</w:t>
      </w:r>
      <w:r>
        <w:rPr>
          <w:spacing w:val="-3"/>
          <w:sz w:val="14"/>
        </w:rPr>
        <w:t xml:space="preserve"> </w:t>
      </w:r>
      <w:r>
        <w:rPr>
          <w:sz w:val="14"/>
        </w:rPr>
        <w:t>|</w:t>
      </w:r>
      <w:r>
        <w:rPr>
          <w:spacing w:val="-3"/>
          <w:sz w:val="14"/>
        </w:rPr>
        <w:t xml:space="preserve"> </w:t>
      </w:r>
      <w:r>
        <w:rPr>
          <w:sz w:val="14"/>
        </w:rPr>
        <w:t>Retry</w:t>
      </w:r>
      <w:r>
        <w:rPr>
          <w:spacing w:val="-3"/>
          <w:sz w:val="14"/>
        </w:rPr>
        <w:t xml:space="preserve"> </w:t>
      </w:r>
      <w:r>
        <w:rPr>
          <w:sz w:val="14"/>
        </w:rPr>
        <w:t>Count</w:t>
      </w:r>
      <w:r>
        <w:rPr>
          <w:spacing w:val="-3"/>
          <w:sz w:val="14"/>
        </w:rPr>
        <w:t xml:space="preserve"> </w:t>
      </w:r>
      <w:r>
        <w:rPr>
          <w:sz w:val="14"/>
        </w:rPr>
        <w:t>|</w:t>
      </w:r>
      <w:r>
        <w:rPr>
          <w:spacing w:val="-3"/>
          <w:sz w:val="14"/>
        </w:rPr>
        <w:t xml:space="preserve"> </w:t>
      </w:r>
      <w:r>
        <w:rPr>
          <w:sz w:val="14"/>
        </w:rPr>
        <w:t>Timeout</w:t>
      </w:r>
      <w:r>
        <w:rPr>
          <w:spacing w:val="-3"/>
          <w:sz w:val="14"/>
        </w:rPr>
        <w:t xml:space="preserve"> </w:t>
      </w:r>
      <w:r>
        <w:rPr>
          <w:sz w:val="14"/>
        </w:rPr>
        <w:t>|</w:t>
      </w:r>
      <w:r>
        <w:rPr>
          <w:spacing w:val="-3"/>
          <w:sz w:val="14"/>
        </w:rPr>
        <w:t xml:space="preserve"> </w:t>
      </w:r>
      <w:r>
        <w:rPr>
          <w:sz w:val="14"/>
        </w:rPr>
        <w:t>Prefix</w:t>
      </w:r>
      <w:r>
        <w:rPr>
          <w:spacing w:val="-3"/>
          <w:sz w:val="14"/>
        </w:rPr>
        <w:t xml:space="preserve"> </w:t>
      </w:r>
      <w:r>
        <w:rPr>
          <w:sz w:val="14"/>
        </w:rPr>
        <w:t>Length</w:t>
      </w:r>
      <w:r>
        <w:rPr>
          <w:spacing w:val="-3"/>
          <w:sz w:val="14"/>
        </w:rPr>
        <w:t xml:space="preserve"> </w:t>
      </w:r>
      <w:r>
        <w:rPr>
          <w:spacing w:val="-10"/>
          <w:sz w:val="14"/>
        </w:rPr>
        <w:t>|</w:t>
      </w:r>
    </w:p>
    <w:p w14:paraId="04C37517" w14:textId="6518B240" w:rsidR="008C798E" w:rsidRDefault="008C798E" w:rsidP="008C798E">
      <w:pPr>
        <w:tabs>
          <w:tab w:val="left" w:pos="2436"/>
          <w:tab w:val="left" w:pos="3780"/>
          <w:tab w:val="left" w:pos="5124"/>
          <w:tab w:val="left" w:pos="5964"/>
          <w:tab w:val="left" w:pos="6889"/>
          <w:tab w:val="left" w:pos="8065"/>
          <w:tab w:val="left" w:pos="8905"/>
          <w:tab w:val="left" w:pos="10249"/>
        </w:tabs>
        <w:ind w:left="1260"/>
        <w:rPr>
          <w:sz w:val="14"/>
        </w:rPr>
      </w:pPr>
      <w:r>
        <w:rPr>
          <w:noProof/>
        </w:rPr>
        <mc:AlternateContent>
          <mc:Choice Requires="wps">
            <w:drawing>
              <wp:anchor distT="0" distB="0" distL="114300" distR="114300" simplePos="0" relativeHeight="251694080" behindDoc="1" locked="0" layoutInCell="1" allowOverlap="1" wp14:anchorId="236C20F3" wp14:editId="2EAAAF6D">
                <wp:simplePos x="0" y="0"/>
                <wp:positionH relativeFrom="page">
                  <wp:posOffset>853440</wp:posOffset>
                </wp:positionH>
                <wp:positionV relativeFrom="paragraph">
                  <wp:posOffset>48895</wp:posOffset>
                </wp:positionV>
                <wp:extent cx="693420" cy="0"/>
                <wp:effectExtent l="5715" t="2540" r="5715" b="6985"/>
                <wp:wrapNone/>
                <wp:docPr id="437"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44AB7" id="Straight Connector 50"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2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0638BE22" wp14:editId="59F94B11">
                <wp:simplePos x="0" y="0"/>
                <wp:positionH relativeFrom="page">
                  <wp:posOffset>1600200</wp:posOffset>
                </wp:positionH>
                <wp:positionV relativeFrom="paragraph">
                  <wp:posOffset>48895</wp:posOffset>
                </wp:positionV>
                <wp:extent cx="800100" cy="0"/>
                <wp:effectExtent l="0" t="2540" r="0" b="6985"/>
                <wp:wrapNone/>
                <wp:docPr id="438"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66E66" id="Straight Connector 49"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696128" behindDoc="1" locked="0" layoutInCell="1" allowOverlap="1" wp14:anchorId="49E2C623" wp14:editId="35C8BAD8">
                <wp:simplePos x="0" y="0"/>
                <wp:positionH relativeFrom="page">
                  <wp:posOffset>2453640</wp:posOffset>
                </wp:positionH>
                <wp:positionV relativeFrom="paragraph">
                  <wp:posOffset>48895</wp:posOffset>
                </wp:positionV>
                <wp:extent cx="800100" cy="0"/>
                <wp:effectExtent l="5715" t="2540" r="3810" b="6985"/>
                <wp:wrapNone/>
                <wp:docPr id="439"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AF417" id="Straight Connector 48"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56.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697152" behindDoc="1" locked="0" layoutInCell="1" allowOverlap="1" wp14:anchorId="1BD817DD" wp14:editId="17A7A848">
                <wp:simplePos x="0" y="0"/>
                <wp:positionH relativeFrom="page">
                  <wp:posOffset>3307715</wp:posOffset>
                </wp:positionH>
                <wp:positionV relativeFrom="paragraph">
                  <wp:posOffset>48895</wp:posOffset>
                </wp:positionV>
                <wp:extent cx="480060" cy="0"/>
                <wp:effectExtent l="2540" t="2540" r="3175" b="6985"/>
                <wp:wrapNone/>
                <wp:docPr id="440"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76726" id="Straight Connector 47"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4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698176" behindDoc="1" locked="0" layoutInCell="1" allowOverlap="1" wp14:anchorId="4C184962" wp14:editId="46D5B7E9">
                <wp:simplePos x="0" y="0"/>
                <wp:positionH relativeFrom="page">
                  <wp:posOffset>3841115</wp:posOffset>
                </wp:positionH>
                <wp:positionV relativeFrom="paragraph">
                  <wp:posOffset>48895</wp:posOffset>
                </wp:positionV>
                <wp:extent cx="533400" cy="0"/>
                <wp:effectExtent l="2540" t="2540" r="6985" b="6985"/>
                <wp:wrapNone/>
                <wp:docPr id="441"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6A686" id="Straight Connector 46"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44.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5AC4151C" wp14:editId="2F958BF3">
                <wp:simplePos x="0" y="0"/>
                <wp:positionH relativeFrom="page">
                  <wp:posOffset>4427855</wp:posOffset>
                </wp:positionH>
                <wp:positionV relativeFrom="paragraph">
                  <wp:posOffset>48895</wp:posOffset>
                </wp:positionV>
                <wp:extent cx="693420" cy="0"/>
                <wp:effectExtent l="8255" t="2540" r="3175" b="6985"/>
                <wp:wrapNone/>
                <wp:docPr id="442"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7F342" id="Straight Connector 45"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65pt,3.85pt" to="403.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00224" behindDoc="1" locked="0" layoutInCell="1" allowOverlap="1" wp14:anchorId="2F6AAB37" wp14:editId="6D348E2A">
                <wp:simplePos x="0" y="0"/>
                <wp:positionH relativeFrom="page">
                  <wp:posOffset>5174615</wp:posOffset>
                </wp:positionH>
                <wp:positionV relativeFrom="paragraph">
                  <wp:posOffset>48895</wp:posOffset>
                </wp:positionV>
                <wp:extent cx="480060" cy="0"/>
                <wp:effectExtent l="2540" t="2540" r="3175" b="6985"/>
                <wp:wrapNone/>
                <wp:docPr id="443"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4E378" id="Straight Connector 44"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45pt,3.85pt" to="445.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01248" behindDoc="1" locked="0" layoutInCell="1" allowOverlap="1" wp14:anchorId="2A3720DE" wp14:editId="739AE6D9">
                <wp:simplePos x="0" y="0"/>
                <wp:positionH relativeFrom="page">
                  <wp:posOffset>5708015</wp:posOffset>
                </wp:positionH>
                <wp:positionV relativeFrom="paragraph">
                  <wp:posOffset>48895</wp:posOffset>
                </wp:positionV>
                <wp:extent cx="800100" cy="0"/>
                <wp:effectExtent l="2540" t="2540" r="6985" b="6985"/>
                <wp:wrapNone/>
                <wp:docPr id="444"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C476E" id="Straight Connector 43"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45pt,3.85pt" to="51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596FB30B" w14:textId="77777777" w:rsidR="008C798E" w:rsidRDefault="008C798E" w:rsidP="008C798E">
      <w:pPr>
        <w:tabs>
          <w:tab w:val="left" w:pos="6887"/>
          <w:tab w:val="left" w:pos="8063"/>
          <w:tab w:val="left" w:pos="8903"/>
          <w:tab w:val="left" w:pos="10247"/>
        </w:tabs>
        <w:spacing w:line="158" w:lineRule="exact"/>
        <w:ind w:left="1260"/>
        <w:rPr>
          <w:sz w:val="14"/>
        </w:rPr>
      </w:pPr>
      <w:r>
        <w:rPr>
          <w:sz w:val="14"/>
        </w:rPr>
        <w:t>|</w:t>
      </w:r>
      <w:r>
        <w:rPr>
          <w:spacing w:val="-5"/>
          <w:sz w:val="14"/>
        </w:rPr>
        <w:t xml:space="preserve"> </w:t>
      </w:r>
      <w:r>
        <w:rPr>
          <w:sz w:val="14"/>
        </w:rPr>
        <w:t>TestTarget1</w:t>
      </w:r>
      <w:r>
        <w:rPr>
          <w:spacing w:val="-5"/>
          <w:sz w:val="14"/>
        </w:rPr>
        <w:t xml:space="preserve"> </w:t>
      </w:r>
      <w:r>
        <w:rPr>
          <w:sz w:val="14"/>
        </w:rPr>
        <w:t>|</w:t>
      </w:r>
      <w:r>
        <w:rPr>
          <w:spacing w:val="-4"/>
          <w:sz w:val="14"/>
        </w:rPr>
        <w:t xml:space="preserve"> </w:t>
      </w:r>
      <w:r>
        <w:rPr>
          <w:sz w:val="14"/>
        </w:rPr>
        <w:t>10.176.137.38</w:t>
      </w:r>
      <w:r>
        <w:rPr>
          <w:spacing w:val="-5"/>
          <w:sz w:val="14"/>
        </w:rPr>
        <w:t xml:space="preserve"> </w:t>
      </w:r>
      <w:r>
        <w:rPr>
          <w:sz w:val="14"/>
        </w:rPr>
        <w:t>|</w:t>
      </w:r>
      <w:r>
        <w:rPr>
          <w:spacing w:val="-4"/>
          <w:sz w:val="14"/>
        </w:rPr>
        <w:t xml:space="preserve"> </w:t>
      </w:r>
      <w:r>
        <w:rPr>
          <w:sz w:val="14"/>
        </w:rPr>
        <w:t>TestParamsV2c</w:t>
      </w:r>
      <w:r>
        <w:rPr>
          <w:spacing w:val="-5"/>
          <w:sz w:val="14"/>
        </w:rPr>
        <w:t xml:space="preserve"> </w:t>
      </w:r>
      <w:r>
        <w:rPr>
          <w:sz w:val="14"/>
        </w:rPr>
        <w:t>|</w:t>
      </w:r>
      <w:r>
        <w:rPr>
          <w:spacing w:val="-5"/>
          <w:sz w:val="14"/>
        </w:rPr>
        <w:t xml:space="preserve"> </w:t>
      </w:r>
      <w:proofErr w:type="spellStart"/>
      <w:r>
        <w:rPr>
          <w:sz w:val="14"/>
        </w:rPr>
        <w:t>TestTag</w:t>
      </w:r>
      <w:proofErr w:type="spellEnd"/>
      <w:r>
        <w:rPr>
          <w:spacing w:val="-4"/>
          <w:sz w:val="14"/>
        </w:rPr>
        <w:t xml:space="preserve"> </w:t>
      </w:r>
      <w:r>
        <w:rPr>
          <w:sz w:val="14"/>
        </w:rPr>
        <w:t>|</w:t>
      </w:r>
      <w:r>
        <w:rPr>
          <w:spacing w:val="-5"/>
          <w:sz w:val="14"/>
        </w:rPr>
        <w:t xml:space="preserve"> 162</w:t>
      </w:r>
      <w:r>
        <w:rPr>
          <w:sz w:val="14"/>
        </w:rPr>
        <w:tab/>
        <w:t>|</w:t>
      </w:r>
      <w:r>
        <w:rPr>
          <w:spacing w:val="-1"/>
          <w:sz w:val="14"/>
        </w:rPr>
        <w:t xml:space="preserve"> </w:t>
      </w:r>
      <w:r>
        <w:rPr>
          <w:spacing w:val="-10"/>
          <w:sz w:val="14"/>
        </w:rPr>
        <w:t>3</w:t>
      </w:r>
      <w:r>
        <w:rPr>
          <w:sz w:val="14"/>
        </w:rPr>
        <w:tab/>
        <w:t>|</w:t>
      </w:r>
      <w:r>
        <w:rPr>
          <w:spacing w:val="-1"/>
          <w:sz w:val="14"/>
        </w:rPr>
        <w:t xml:space="preserve"> </w:t>
      </w:r>
      <w:r>
        <w:rPr>
          <w:spacing w:val="-4"/>
          <w:sz w:val="14"/>
        </w:rPr>
        <w:t>1500</w:t>
      </w:r>
      <w:r>
        <w:rPr>
          <w:sz w:val="14"/>
        </w:rPr>
        <w:tab/>
        <w:t>|</w:t>
      </w:r>
      <w:r>
        <w:rPr>
          <w:spacing w:val="-1"/>
          <w:sz w:val="14"/>
        </w:rPr>
        <w:t xml:space="preserve"> </w:t>
      </w:r>
      <w:r>
        <w:rPr>
          <w:spacing w:val="-5"/>
          <w:sz w:val="14"/>
        </w:rPr>
        <w:t>32</w:t>
      </w:r>
      <w:r>
        <w:rPr>
          <w:sz w:val="14"/>
        </w:rPr>
        <w:tab/>
      </w:r>
      <w:r>
        <w:rPr>
          <w:spacing w:val="-10"/>
          <w:sz w:val="14"/>
        </w:rPr>
        <w:t>|</w:t>
      </w:r>
    </w:p>
    <w:p w14:paraId="2D3495F9" w14:textId="7FD8107B" w:rsidR="008C798E" w:rsidRDefault="008C798E" w:rsidP="008C798E">
      <w:pPr>
        <w:tabs>
          <w:tab w:val="left" w:pos="2436"/>
          <w:tab w:val="left" w:pos="3780"/>
          <w:tab w:val="left" w:pos="5124"/>
          <w:tab w:val="left" w:pos="5964"/>
          <w:tab w:val="left" w:pos="6889"/>
          <w:tab w:val="left" w:pos="8065"/>
          <w:tab w:val="left" w:pos="8905"/>
          <w:tab w:val="left" w:pos="10249"/>
        </w:tabs>
        <w:ind w:left="1260"/>
        <w:rPr>
          <w:sz w:val="14"/>
        </w:rPr>
      </w:pPr>
      <w:r>
        <w:rPr>
          <w:noProof/>
        </w:rPr>
        <mc:AlternateContent>
          <mc:Choice Requires="wps">
            <w:drawing>
              <wp:anchor distT="0" distB="0" distL="114300" distR="114300" simplePos="0" relativeHeight="251702272" behindDoc="1" locked="0" layoutInCell="1" allowOverlap="1" wp14:anchorId="1FF4ADDB" wp14:editId="096842D1">
                <wp:simplePos x="0" y="0"/>
                <wp:positionH relativeFrom="page">
                  <wp:posOffset>853440</wp:posOffset>
                </wp:positionH>
                <wp:positionV relativeFrom="paragraph">
                  <wp:posOffset>48895</wp:posOffset>
                </wp:positionV>
                <wp:extent cx="693420" cy="0"/>
                <wp:effectExtent l="5715" t="3810" r="5715" b="5715"/>
                <wp:wrapNone/>
                <wp:docPr id="445"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A241C" id="Straight Connector 42"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2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03296" behindDoc="1" locked="0" layoutInCell="1" allowOverlap="1" wp14:anchorId="08BE6FCC" wp14:editId="4320B884">
                <wp:simplePos x="0" y="0"/>
                <wp:positionH relativeFrom="page">
                  <wp:posOffset>1600200</wp:posOffset>
                </wp:positionH>
                <wp:positionV relativeFrom="paragraph">
                  <wp:posOffset>48895</wp:posOffset>
                </wp:positionV>
                <wp:extent cx="800100" cy="0"/>
                <wp:effectExtent l="0" t="3810" r="0" b="5715"/>
                <wp:wrapNone/>
                <wp:docPr id="446"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EEF47" id="Straight Connector 41"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04320" behindDoc="1" locked="0" layoutInCell="1" allowOverlap="1" wp14:anchorId="0CD3924B" wp14:editId="6549834E">
                <wp:simplePos x="0" y="0"/>
                <wp:positionH relativeFrom="page">
                  <wp:posOffset>2453640</wp:posOffset>
                </wp:positionH>
                <wp:positionV relativeFrom="paragraph">
                  <wp:posOffset>48895</wp:posOffset>
                </wp:positionV>
                <wp:extent cx="800735" cy="0"/>
                <wp:effectExtent l="5715" t="3810" r="3175" b="5715"/>
                <wp:wrapNone/>
                <wp:docPr id="447"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1362F" id="Straight Connector 40"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56.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05344" behindDoc="1" locked="0" layoutInCell="1" allowOverlap="1" wp14:anchorId="2BA00F07" wp14:editId="07F5A24C">
                <wp:simplePos x="0" y="0"/>
                <wp:positionH relativeFrom="page">
                  <wp:posOffset>3307715</wp:posOffset>
                </wp:positionH>
                <wp:positionV relativeFrom="paragraph">
                  <wp:posOffset>48895</wp:posOffset>
                </wp:positionV>
                <wp:extent cx="480060" cy="0"/>
                <wp:effectExtent l="2540" t="3810" r="3175" b="5715"/>
                <wp:wrapNone/>
                <wp:docPr id="448"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1754A" id="Straight Connector 39"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4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06368" behindDoc="1" locked="0" layoutInCell="1" allowOverlap="1" wp14:anchorId="366D59D5" wp14:editId="6880C3E9">
                <wp:simplePos x="0" y="0"/>
                <wp:positionH relativeFrom="page">
                  <wp:posOffset>3841115</wp:posOffset>
                </wp:positionH>
                <wp:positionV relativeFrom="paragraph">
                  <wp:posOffset>48895</wp:posOffset>
                </wp:positionV>
                <wp:extent cx="533400" cy="0"/>
                <wp:effectExtent l="2540" t="3810" r="6985" b="5715"/>
                <wp:wrapNone/>
                <wp:docPr id="449"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F8296" id="Straight Connector 38"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44.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07392" behindDoc="1" locked="0" layoutInCell="1" allowOverlap="1" wp14:anchorId="1C1C1580" wp14:editId="685C94FC">
                <wp:simplePos x="0" y="0"/>
                <wp:positionH relativeFrom="page">
                  <wp:posOffset>4427855</wp:posOffset>
                </wp:positionH>
                <wp:positionV relativeFrom="paragraph">
                  <wp:posOffset>48895</wp:posOffset>
                </wp:positionV>
                <wp:extent cx="693420" cy="0"/>
                <wp:effectExtent l="8255" t="3810" r="3175" b="5715"/>
                <wp:wrapNone/>
                <wp:docPr id="450"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79A9C" id="Straight Connector 37"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65pt,3.85pt" to="403.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08416" behindDoc="1" locked="0" layoutInCell="1" allowOverlap="1" wp14:anchorId="7C719029" wp14:editId="336703BB">
                <wp:simplePos x="0" y="0"/>
                <wp:positionH relativeFrom="page">
                  <wp:posOffset>5174615</wp:posOffset>
                </wp:positionH>
                <wp:positionV relativeFrom="paragraph">
                  <wp:posOffset>48895</wp:posOffset>
                </wp:positionV>
                <wp:extent cx="480060" cy="0"/>
                <wp:effectExtent l="2540" t="3810" r="3175" b="5715"/>
                <wp:wrapNone/>
                <wp:docPr id="45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8319D" id="Straight Connector 36"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45pt,3.85pt" to="445.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09440" behindDoc="1" locked="0" layoutInCell="1" allowOverlap="1" wp14:anchorId="2BB46BBB" wp14:editId="1AA18E40">
                <wp:simplePos x="0" y="0"/>
                <wp:positionH relativeFrom="page">
                  <wp:posOffset>5708015</wp:posOffset>
                </wp:positionH>
                <wp:positionV relativeFrom="paragraph">
                  <wp:posOffset>48895</wp:posOffset>
                </wp:positionV>
                <wp:extent cx="800100" cy="0"/>
                <wp:effectExtent l="2540" t="3810" r="6985" b="5715"/>
                <wp:wrapNone/>
                <wp:docPr id="452"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7D20A" id="Straight Connector 35"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45pt,3.85pt" to="51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556A374A" w14:textId="0DB44BAD" w:rsidR="008C798E" w:rsidRDefault="008C798E" w:rsidP="008C798E">
      <w:pPr>
        <w:tabs>
          <w:tab w:val="left" w:pos="2268"/>
          <w:tab w:val="left" w:pos="4368"/>
        </w:tabs>
        <w:ind w:left="1260"/>
        <w:rPr>
          <w:sz w:val="14"/>
        </w:rPr>
      </w:pPr>
      <w:r>
        <w:rPr>
          <w:noProof/>
        </w:rPr>
        <mc:AlternateContent>
          <mc:Choice Requires="wps">
            <w:drawing>
              <wp:anchor distT="0" distB="0" distL="114300" distR="114300" simplePos="0" relativeHeight="251710464" behindDoc="1" locked="0" layoutInCell="1" allowOverlap="1" wp14:anchorId="4395C212" wp14:editId="09C60B83">
                <wp:simplePos x="0" y="0"/>
                <wp:positionH relativeFrom="page">
                  <wp:posOffset>853440</wp:posOffset>
                </wp:positionH>
                <wp:positionV relativeFrom="paragraph">
                  <wp:posOffset>48895</wp:posOffset>
                </wp:positionV>
                <wp:extent cx="533400" cy="0"/>
                <wp:effectExtent l="5715" t="8890" r="3810" b="635"/>
                <wp:wrapNone/>
                <wp:docPr id="453"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AD8C5" id="Straight Connector 34"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09.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11488" behindDoc="1" locked="0" layoutInCell="1" allowOverlap="1" wp14:anchorId="6342FDE9" wp14:editId="088CEE0A">
                <wp:simplePos x="0" y="0"/>
                <wp:positionH relativeFrom="page">
                  <wp:posOffset>2240280</wp:posOffset>
                </wp:positionH>
                <wp:positionV relativeFrom="paragraph">
                  <wp:posOffset>48895</wp:posOffset>
                </wp:positionV>
                <wp:extent cx="533400" cy="0"/>
                <wp:effectExtent l="1905" t="8890" r="7620" b="635"/>
                <wp:wrapNone/>
                <wp:docPr id="45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B1A25" id="Straight Connector 33"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4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" strokeweight=".14486mm">
                <v:stroke dashstyle="dash"/>
                <w10:wrap anchorx="page"/>
              </v:line>
            </w:pict>
          </mc:Fallback>
        </mc:AlternateContent>
      </w:r>
      <w:r>
        <w:rPr>
          <w:spacing w:val="-10"/>
          <w:sz w:val="14"/>
        </w:rPr>
        <w:t>+</w:t>
      </w:r>
      <w:r>
        <w:rPr>
          <w:sz w:val="14"/>
        </w:rPr>
        <w:tab/>
        <w:t>SNMP</w:t>
      </w:r>
      <w:r>
        <w:rPr>
          <w:spacing w:val="-4"/>
          <w:sz w:val="14"/>
        </w:rPr>
        <w:t xml:space="preserve"> </w:t>
      </w:r>
      <w:r>
        <w:rPr>
          <w:sz w:val="14"/>
        </w:rPr>
        <w:t>VACM</w:t>
      </w:r>
      <w:r>
        <w:rPr>
          <w:spacing w:val="-3"/>
          <w:sz w:val="14"/>
        </w:rPr>
        <w:t xml:space="preserve"> </w:t>
      </w:r>
      <w:r>
        <w:rPr>
          <w:spacing w:val="-4"/>
          <w:sz w:val="14"/>
        </w:rPr>
        <w:t>VIEW</w:t>
      </w:r>
      <w:r>
        <w:rPr>
          <w:sz w:val="14"/>
        </w:rPr>
        <w:tab/>
      </w:r>
      <w:r>
        <w:rPr>
          <w:spacing w:val="-10"/>
          <w:sz w:val="14"/>
        </w:rPr>
        <w:t>+</w:t>
      </w:r>
    </w:p>
    <w:p w14:paraId="66D7F6CF" w14:textId="77777777" w:rsidR="008C798E" w:rsidRDefault="008C798E" w:rsidP="008C798E">
      <w:pPr>
        <w:tabs>
          <w:tab w:val="left" w:pos="4367"/>
        </w:tabs>
        <w:ind w:left="1260"/>
        <w:rPr>
          <w:sz w:val="14"/>
        </w:rPr>
      </w:pPr>
      <w:r>
        <w:rPr>
          <w:sz w:val="14"/>
        </w:rPr>
        <w:t>|</w:t>
      </w:r>
      <w:r>
        <w:rPr>
          <w:spacing w:val="-3"/>
          <w:sz w:val="14"/>
        </w:rPr>
        <w:t xml:space="preserve"> </w:t>
      </w:r>
      <w:proofErr w:type="spellStart"/>
      <w:r>
        <w:rPr>
          <w:sz w:val="14"/>
        </w:rPr>
        <w:t>Viewtree</w:t>
      </w:r>
      <w:proofErr w:type="spellEnd"/>
      <w:r>
        <w:rPr>
          <w:spacing w:val="-3"/>
          <w:sz w:val="14"/>
        </w:rPr>
        <w:t xml:space="preserve"> </w:t>
      </w:r>
      <w:r>
        <w:rPr>
          <w:sz w:val="14"/>
        </w:rPr>
        <w:t>Name</w:t>
      </w:r>
      <w:r>
        <w:rPr>
          <w:spacing w:val="-2"/>
          <w:sz w:val="14"/>
        </w:rPr>
        <w:t xml:space="preserve"> </w:t>
      </w:r>
      <w:r>
        <w:rPr>
          <w:sz w:val="14"/>
        </w:rPr>
        <w:t>|</w:t>
      </w:r>
      <w:r>
        <w:rPr>
          <w:spacing w:val="-3"/>
          <w:sz w:val="14"/>
        </w:rPr>
        <w:t xml:space="preserve"> </w:t>
      </w:r>
      <w:r>
        <w:rPr>
          <w:sz w:val="14"/>
        </w:rPr>
        <w:t>Subtree</w:t>
      </w:r>
      <w:r>
        <w:rPr>
          <w:spacing w:val="79"/>
          <w:sz w:val="14"/>
        </w:rPr>
        <w:t xml:space="preserve"> </w:t>
      </w:r>
      <w:r>
        <w:rPr>
          <w:sz w:val="14"/>
        </w:rPr>
        <w:t>|</w:t>
      </w:r>
      <w:r>
        <w:rPr>
          <w:spacing w:val="-3"/>
          <w:sz w:val="14"/>
        </w:rPr>
        <w:t xml:space="preserve"> </w:t>
      </w:r>
      <w:r>
        <w:rPr>
          <w:spacing w:val="-4"/>
          <w:sz w:val="14"/>
        </w:rPr>
        <w:t>Type</w:t>
      </w:r>
      <w:r>
        <w:rPr>
          <w:sz w:val="14"/>
        </w:rPr>
        <w:tab/>
      </w:r>
      <w:r>
        <w:rPr>
          <w:spacing w:val="-10"/>
          <w:sz w:val="14"/>
        </w:rPr>
        <w:t>|</w:t>
      </w:r>
    </w:p>
    <w:p w14:paraId="062456BE" w14:textId="791BCE7A" w:rsidR="008C798E" w:rsidRDefault="008C798E" w:rsidP="008C798E">
      <w:pPr>
        <w:tabs>
          <w:tab w:val="left" w:pos="2604"/>
          <w:tab w:val="left" w:pos="3528"/>
          <w:tab w:val="left" w:pos="4368"/>
        </w:tabs>
        <w:spacing w:line="158" w:lineRule="exact"/>
        <w:ind w:left="1260"/>
        <w:rPr>
          <w:sz w:val="14"/>
        </w:rPr>
      </w:pPr>
      <w:r>
        <w:rPr>
          <w:noProof/>
        </w:rPr>
        <mc:AlternateContent>
          <mc:Choice Requires="wps">
            <w:drawing>
              <wp:anchor distT="0" distB="0" distL="114300" distR="114300" simplePos="0" relativeHeight="251712512" behindDoc="1" locked="0" layoutInCell="1" allowOverlap="1" wp14:anchorId="1C13B787" wp14:editId="2EBBE3B8">
                <wp:simplePos x="0" y="0"/>
                <wp:positionH relativeFrom="page">
                  <wp:posOffset>853440</wp:posOffset>
                </wp:positionH>
                <wp:positionV relativeFrom="paragraph">
                  <wp:posOffset>48895</wp:posOffset>
                </wp:positionV>
                <wp:extent cx="800100" cy="0"/>
                <wp:effectExtent l="5715" t="1270" r="3810" b="8255"/>
                <wp:wrapNone/>
                <wp:docPr id="45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A1939" id="Straight Connector 32"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30.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" strokeweight=".14486mm">
                <v:stroke dashstyle="dash"/>
                <w10:wrap anchorx="page"/>
              </v:line>
            </w:pict>
          </mc:Fallback>
        </mc:AlternateContent>
      </w:r>
      <w:r>
        <w:rPr>
          <w:noProof/>
        </w:rPr>
        <mc:AlternateContent>
          <mc:Choice Requires="wps">
            <w:drawing>
              <wp:anchor distT="0" distB="0" distL="114300" distR="114300" simplePos="0" relativeHeight="251713536" behindDoc="1" locked="0" layoutInCell="1" allowOverlap="1" wp14:anchorId="3B746E64" wp14:editId="361AF28A">
                <wp:simplePos x="0" y="0"/>
                <wp:positionH relativeFrom="page">
                  <wp:posOffset>1706880</wp:posOffset>
                </wp:positionH>
                <wp:positionV relativeFrom="paragraph">
                  <wp:posOffset>48895</wp:posOffset>
                </wp:positionV>
                <wp:extent cx="533400" cy="0"/>
                <wp:effectExtent l="1905" t="1270" r="7620" b="8255"/>
                <wp:wrapNone/>
                <wp:docPr id="456"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69D82" id="Straight Connector 31"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85pt" to="176.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EEI0B7bAAAABwEAAA8AAABkcnMvZG93bnJl&#10;di54bWxMjsFOwzAQRO9I/IO1SNyoQxBtFeJUEVIPcKhEy6U3J17iiHhtxW6b8PUsXOD4NKOZV24m&#10;N4gzjrH3pOB+kYFAar3pqVPwftjerUHEpMnowRMqmDHCprq+KnVh/IXe8LxPneARioVWYFMKhZSx&#10;teh0XPiAxNmHH51OjGMnzagvPO4GmWfZUjrdEz9YHfDZYvu5PzkF/W4XXoOV3aGet2Y+di9183VU&#10;6vZmqp9AJJzSXxl+9FkdKnZq/IlMFIOCfLlm9aRgtQLB+cNj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BBCNAe2wAAAAcBAAAPAAAAAAAAAAAAAAAAABM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14560" behindDoc="1" locked="0" layoutInCell="1" allowOverlap="1" wp14:anchorId="7CBBBC94" wp14:editId="37B3321D">
                <wp:simplePos x="0" y="0"/>
                <wp:positionH relativeFrom="page">
                  <wp:posOffset>2293620</wp:posOffset>
                </wp:positionH>
                <wp:positionV relativeFrom="paragraph">
                  <wp:posOffset>48895</wp:posOffset>
                </wp:positionV>
                <wp:extent cx="480060" cy="0"/>
                <wp:effectExtent l="7620" t="1270" r="7620" b="8255"/>
                <wp:wrapNone/>
                <wp:docPr id="457"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860AF" id="Straight Connector 30"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85pt" to="21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3B206DF2" w14:textId="77777777" w:rsidR="008C798E" w:rsidRDefault="008C798E" w:rsidP="008C798E">
      <w:pPr>
        <w:tabs>
          <w:tab w:val="left" w:pos="2603"/>
        </w:tabs>
        <w:ind w:left="1260"/>
        <w:rPr>
          <w:sz w:val="14"/>
        </w:rPr>
      </w:pPr>
      <w:r>
        <w:rPr>
          <w:sz w:val="14"/>
        </w:rPr>
        <w:t>|</w:t>
      </w:r>
      <w:r>
        <w:rPr>
          <w:spacing w:val="-1"/>
          <w:sz w:val="14"/>
        </w:rPr>
        <w:t xml:space="preserve"> </w:t>
      </w:r>
      <w:proofErr w:type="spellStart"/>
      <w:r>
        <w:rPr>
          <w:spacing w:val="-2"/>
          <w:sz w:val="14"/>
        </w:rPr>
        <w:t>cienaAll</w:t>
      </w:r>
      <w:proofErr w:type="spellEnd"/>
      <w:r>
        <w:rPr>
          <w:sz w:val="14"/>
        </w:rPr>
        <w:tab/>
        <w:t>|</w:t>
      </w:r>
      <w:r>
        <w:rPr>
          <w:spacing w:val="-4"/>
          <w:sz w:val="14"/>
        </w:rPr>
        <w:t xml:space="preserve"> </w:t>
      </w:r>
      <w:r>
        <w:rPr>
          <w:sz w:val="14"/>
        </w:rPr>
        <w:t>internet</w:t>
      </w:r>
      <w:r>
        <w:rPr>
          <w:spacing w:val="-4"/>
          <w:sz w:val="14"/>
        </w:rPr>
        <w:t xml:space="preserve"> </w:t>
      </w:r>
      <w:r>
        <w:rPr>
          <w:sz w:val="14"/>
        </w:rPr>
        <w:t>|</w:t>
      </w:r>
      <w:r>
        <w:rPr>
          <w:spacing w:val="-3"/>
          <w:sz w:val="14"/>
        </w:rPr>
        <w:t xml:space="preserve"> </w:t>
      </w:r>
      <w:r>
        <w:rPr>
          <w:sz w:val="14"/>
        </w:rPr>
        <w:t>include</w:t>
      </w:r>
      <w:r>
        <w:rPr>
          <w:spacing w:val="-4"/>
          <w:sz w:val="14"/>
        </w:rPr>
        <w:t xml:space="preserve"> </w:t>
      </w:r>
      <w:r>
        <w:rPr>
          <w:spacing w:val="-10"/>
          <w:sz w:val="14"/>
        </w:rPr>
        <w:t>|</w:t>
      </w:r>
    </w:p>
    <w:p w14:paraId="6626BC39" w14:textId="35816867" w:rsidR="008C798E" w:rsidRDefault="008C798E" w:rsidP="008C798E">
      <w:pPr>
        <w:tabs>
          <w:tab w:val="left" w:pos="2604"/>
          <w:tab w:val="left" w:pos="3528"/>
          <w:tab w:val="left" w:pos="4368"/>
        </w:tabs>
        <w:spacing w:before="2"/>
        <w:ind w:left="1260"/>
        <w:rPr>
          <w:sz w:val="14"/>
        </w:rPr>
      </w:pPr>
      <w:r>
        <w:rPr>
          <w:noProof/>
        </w:rPr>
        <mc:AlternateContent>
          <mc:Choice Requires="wps">
            <w:drawing>
              <wp:anchor distT="0" distB="0" distL="114300" distR="114300" simplePos="0" relativeHeight="251715584" behindDoc="1" locked="0" layoutInCell="1" allowOverlap="1" wp14:anchorId="493E7A31" wp14:editId="6325A03E">
                <wp:simplePos x="0" y="0"/>
                <wp:positionH relativeFrom="page">
                  <wp:posOffset>853440</wp:posOffset>
                </wp:positionH>
                <wp:positionV relativeFrom="paragraph">
                  <wp:posOffset>50165</wp:posOffset>
                </wp:positionV>
                <wp:extent cx="800100" cy="0"/>
                <wp:effectExtent l="5715" t="3175" r="3810" b="6350"/>
                <wp:wrapNone/>
                <wp:docPr id="45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A4BE" id="Straight Connector 29"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95pt" to="130.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" strokeweight=".14486mm">
                <v:stroke dashstyle="dash"/>
                <w10:wrap anchorx="page"/>
              </v:line>
            </w:pict>
          </mc:Fallback>
        </mc:AlternateContent>
      </w:r>
      <w:r>
        <w:rPr>
          <w:noProof/>
        </w:rPr>
        <mc:AlternateContent>
          <mc:Choice Requires="wps">
            <w:drawing>
              <wp:anchor distT="0" distB="0" distL="114300" distR="114300" simplePos="0" relativeHeight="251716608" behindDoc="1" locked="0" layoutInCell="1" allowOverlap="1" wp14:anchorId="7CE29086" wp14:editId="65856DBD">
                <wp:simplePos x="0" y="0"/>
                <wp:positionH relativeFrom="page">
                  <wp:posOffset>1706880</wp:posOffset>
                </wp:positionH>
                <wp:positionV relativeFrom="paragraph">
                  <wp:posOffset>50165</wp:posOffset>
                </wp:positionV>
                <wp:extent cx="533400" cy="0"/>
                <wp:effectExtent l="1905" t="3175" r="7620" b="6350"/>
                <wp:wrapNone/>
                <wp:docPr id="45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03326" id="Straight Connector 28"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4pt,3.95pt" to="176.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17632" behindDoc="1" locked="0" layoutInCell="1" allowOverlap="1" wp14:anchorId="1ACF6602" wp14:editId="33A81ACB">
                <wp:simplePos x="0" y="0"/>
                <wp:positionH relativeFrom="page">
                  <wp:posOffset>2293620</wp:posOffset>
                </wp:positionH>
                <wp:positionV relativeFrom="paragraph">
                  <wp:posOffset>50165</wp:posOffset>
                </wp:positionV>
                <wp:extent cx="480695" cy="0"/>
                <wp:effectExtent l="7620" t="3175" r="6985" b="6350"/>
                <wp:wrapNone/>
                <wp:docPr id="460"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695"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B2CB0" id="Straight Connector 27"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6pt,3.95pt" to="218.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770FB257" w14:textId="77777777" w:rsidR="008C798E" w:rsidRDefault="008C798E" w:rsidP="008C798E">
      <w:pPr>
        <w:tabs>
          <w:tab w:val="left" w:leader="hyphen" w:pos="5376"/>
        </w:tabs>
        <w:ind w:left="1260"/>
        <w:rPr>
          <w:sz w:val="14"/>
        </w:rPr>
      </w:pPr>
      <w:r>
        <w:rPr>
          <w:sz w:val="14"/>
        </w:rPr>
        <w:t>+------------</w:t>
      </w:r>
      <w:r>
        <w:rPr>
          <w:spacing w:val="-6"/>
          <w:sz w:val="14"/>
        </w:rPr>
        <w:t xml:space="preserve"> </w:t>
      </w:r>
      <w:r>
        <w:rPr>
          <w:sz w:val="14"/>
        </w:rPr>
        <w:t>SNMP</w:t>
      </w:r>
      <w:r>
        <w:rPr>
          <w:spacing w:val="-5"/>
          <w:sz w:val="14"/>
        </w:rPr>
        <w:t xml:space="preserve"> </w:t>
      </w:r>
      <w:r>
        <w:rPr>
          <w:sz w:val="14"/>
        </w:rPr>
        <w:t>VACM</w:t>
      </w:r>
      <w:r>
        <w:rPr>
          <w:spacing w:val="-6"/>
          <w:sz w:val="14"/>
        </w:rPr>
        <w:t xml:space="preserve"> </w:t>
      </w:r>
      <w:r>
        <w:rPr>
          <w:sz w:val="14"/>
        </w:rPr>
        <w:t>GROUP</w:t>
      </w:r>
      <w:r>
        <w:rPr>
          <w:spacing w:val="-5"/>
          <w:sz w:val="14"/>
        </w:rPr>
        <w:t xml:space="preserve"> </w:t>
      </w:r>
      <w:r>
        <w:rPr>
          <w:spacing w:val="-2"/>
          <w:sz w:val="14"/>
        </w:rPr>
        <w:t>MEMBER</w:t>
      </w:r>
      <w:r>
        <w:rPr>
          <w:sz w:val="14"/>
        </w:rPr>
        <w:tab/>
      </w:r>
      <w:r>
        <w:rPr>
          <w:spacing w:val="-10"/>
          <w:sz w:val="14"/>
        </w:rPr>
        <w:t>+</w:t>
      </w:r>
    </w:p>
    <w:p w14:paraId="3039B96E" w14:textId="77777777" w:rsidR="008C798E" w:rsidRDefault="008C798E" w:rsidP="008C798E">
      <w:pPr>
        <w:tabs>
          <w:tab w:val="left" w:pos="5375"/>
        </w:tabs>
        <w:ind w:left="1260"/>
        <w:rPr>
          <w:sz w:val="14"/>
        </w:rPr>
      </w:pPr>
      <w:r>
        <w:rPr>
          <w:sz w:val="14"/>
        </w:rPr>
        <w:t>|</w:t>
      </w:r>
      <w:r>
        <w:rPr>
          <w:spacing w:val="-4"/>
          <w:sz w:val="14"/>
        </w:rPr>
        <w:t xml:space="preserve"> </w:t>
      </w:r>
      <w:r>
        <w:rPr>
          <w:sz w:val="14"/>
        </w:rPr>
        <w:t>Group</w:t>
      </w:r>
      <w:r>
        <w:rPr>
          <w:spacing w:val="-3"/>
          <w:sz w:val="14"/>
        </w:rPr>
        <w:t xml:space="preserve"> </w:t>
      </w:r>
      <w:r>
        <w:rPr>
          <w:sz w:val="14"/>
        </w:rPr>
        <w:t>Name</w:t>
      </w:r>
      <w:r>
        <w:rPr>
          <w:spacing w:val="-4"/>
          <w:sz w:val="14"/>
        </w:rPr>
        <w:t xml:space="preserve"> </w:t>
      </w:r>
      <w:r>
        <w:rPr>
          <w:sz w:val="14"/>
        </w:rPr>
        <w:t>|</w:t>
      </w:r>
      <w:r>
        <w:rPr>
          <w:spacing w:val="-3"/>
          <w:sz w:val="14"/>
        </w:rPr>
        <w:t xml:space="preserve"> </w:t>
      </w:r>
      <w:r>
        <w:rPr>
          <w:sz w:val="14"/>
        </w:rPr>
        <w:t>Security</w:t>
      </w:r>
      <w:r>
        <w:rPr>
          <w:spacing w:val="-4"/>
          <w:sz w:val="14"/>
        </w:rPr>
        <w:t xml:space="preserve"> </w:t>
      </w:r>
      <w:r>
        <w:rPr>
          <w:sz w:val="14"/>
        </w:rPr>
        <w:t>Model</w:t>
      </w:r>
      <w:r>
        <w:rPr>
          <w:spacing w:val="-3"/>
          <w:sz w:val="14"/>
        </w:rPr>
        <w:t xml:space="preserve"> </w:t>
      </w:r>
      <w:r>
        <w:rPr>
          <w:sz w:val="14"/>
        </w:rPr>
        <w:t>|</w:t>
      </w:r>
      <w:r>
        <w:rPr>
          <w:spacing w:val="-4"/>
          <w:sz w:val="14"/>
        </w:rPr>
        <w:t xml:space="preserve"> </w:t>
      </w:r>
      <w:r>
        <w:rPr>
          <w:sz w:val="14"/>
        </w:rPr>
        <w:t>Security</w:t>
      </w:r>
      <w:r>
        <w:rPr>
          <w:spacing w:val="-3"/>
          <w:sz w:val="14"/>
        </w:rPr>
        <w:t xml:space="preserve"> </w:t>
      </w:r>
      <w:r>
        <w:rPr>
          <w:spacing w:val="-4"/>
          <w:sz w:val="14"/>
        </w:rPr>
        <w:t>Name</w:t>
      </w:r>
      <w:r>
        <w:rPr>
          <w:sz w:val="14"/>
        </w:rPr>
        <w:tab/>
      </w:r>
      <w:r>
        <w:rPr>
          <w:spacing w:val="-10"/>
          <w:sz w:val="14"/>
        </w:rPr>
        <w:t>|</w:t>
      </w:r>
    </w:p>
    <w:p w14:paraId="318B7453" w14:textId="701CF61B" w:rsidR="008C798E" w:rsidRDefault="008C798E" w:rsidP="008C798E">
      <w:pPr>
        <w:tabs>
          <w:tab w:val="left" w:pos="2352"/>
          <w:tab w:val="left" w:pos="3780"/>
          <w:tab w:val="left" w:pos="5376"/>
        </w:tabs>
        <w:spacing w:line="158" w:lineRule="exact"/>
        <w:ind w:left="1260"/>
        <w:rPr>
          <w:sz w:val="14"/>
        </w:rPr>
      </w:pPr>
      <w:r>
        <w:rPr>
          <w:noProof/>
        </w:rPr>
        <mc:AlternateContent>
          <mc:Choice Requires="wps">
            <w:drawing>
              <wp:anchor distT="0" distB="0" distL="114300" distR="114300" simplePos="0" relativeHeight="251718656" behindDoc="1" locked="0" layoutInCell="1" allowOverlap="1" wp14:anchorId="218921FC" wp14:editId="73ADDDA5">
                <wp:simplePos x="0" y="0"/>
                <wp:positionH relativeFrom="page">
                  <wp:posOffset>853440</wp:posOffset>
                </wp:positionH>
                <wp:positionV relativeFrom="paragraph">
                  <wp:posOffset>48895</wp:posOffset>
                </wp:positionV>
                <wp:extent cx="640080" cy="0"/>
                <wp:effectExtent l="5715" t="635" r="1905" b="8890"/>
                <wp:wrapNone/>
                <wp:docPr id="46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CFA37" id="Straight Connector 26"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19680" behindDoc="1" locked="0" layoutInCell="1" allowOverlap="1" wp14:anchorId="24E9906C" wp14:editId="69699D20">
                <wp:simplePos x="0" y="0"/>
                <wp:positionH relativeFrom="page">
                  <wp:posOffset>1546860</wp:posOffset>
                </wp:positionH>
                <wp:positionV relativeFrom="paragraph">
                  <wp:posOffset>48895</wp:posOffset>
                </wp:positionV>
                <wp:extent cx="853440" cy="0"/>
                <wp:effectExtent l="3810" t="635" r="0" b="8890"/>
                <wp:wrapNone/>
                <wp:docPr id="46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D3669" id="Straight Connector 25"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" strokeweight=".14486mm">
                <v:stroke dashstyle="dash"/>
                <w10:wrap anchorx="page"/>
              </v:line>
            </w:pict>
          </mc:Fallback>
        </mc:AlternateContent>
      </w:r>
      <w:r>
        <w:rPr>
          <w:noProof/>
        </w:rPr>
        <mc:AlternateContent>
          <mc:Choice Requires="wps">
            <w:drawing>
              <wp:anchor distT="0" distB="0" distL="114300" distR="114300" simplePos="0" relativeHeight="251720704" behindDoc="1" locked="0" layoutInCell="1" allowOverlap="1" wp14:anchorId="2F564AD7" wp14:editId="29FAFAE4">
                <wp:simplePos x="0" y="0"/>
                <wp:positionH relativeFrom="page">
                  <wp:posOffset>2453640</wp:posOffset>
                </wp:positionH>
                <wp:positionV relativeFrom="paragraph">
                  <wp:posOffset>48895</wp:posOffset>
                </wp:positionV>
                <wp:extent cx="960120" cy="0"/>
                <wp:effectExtent l="5715" t="635" r="5715" b="8890"/>
                <wp:wrapNone/>
                <wp:docPr id="463"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4F376" id="Straight Connector 24"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3.85pt" to="268.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4DFA52F1" w14:textId="77777777" w:rsidR="008C798E" w:rsidRDefault="008C798E" w:rsidP="008C798E">
      <w:pPr>
        <w:tabs>
          <w:tab w:val="left" w:pos="3779"/>
        </w:tabs>
        <w:ind w:left="1260"/>
        <w:rPr>
          <w:sz w:val="14"/>
        </w:rPr>
      </w:pPr>
      <w:r>
        <w:rPr>
          <w:sz w:val="14"/>
        </w:rPr>
        <w:t>|</w:t>
      </w:r>
      <w:r>
        <w:rPr>
          <w:spacing w:val="-4"/>
          <w:sz w:val="14"/>
        </w:rPr>
        <w:t xml:space="preserve"> </w:t>
      </w:r>
      <w:proofErr w:type="spellStart"/>
      <w:r>
        <w:rPr>
          <w:sz w:val="14"/>
        </w:rPr>
        <w:t>cienaGroup</w:t>
      </w:r>
      <w:proofErr w:type="spellEnd"/>
      <w:r>
        <w:rPr>
          <w:spacing w:val="-3"/>
          <w:sz w:val="14"/>
        </w:rPr>
        <w:t xml:space="preserve"> </w:t>
      </w:r>
      <w:r>
        <w:rPr>
          <w:sz w:val="14"/>
        </w:rPr>
        <w:t>|</w:t>
      </w:r>
      <w:r>
        <w:rPr>
          <w:spacing w:val="-4"/>
          <w:sz w:val="14"/>
        </w:rPr>
        <w:t xml:space="preserve"> </w:t>
      </w:r>
      <w:r>
        <w:rPr>
          <w:spacing w:val="-5"/>
          <w:sz w:val="14"/>
        </w:rPr>
        <w:t>v2c</w:t>
      </w:r>
      <w:r>
        <w:rPr>
          <w:sz w:val="14"/>
        </w:rPr>
        <w:tab/>
        <w:t>|</w:t>
      </w:r>
      <w:r>
        <w:rPr>
          <w:spacing w:val="-8"/>
          <w:sz w:val="14"/>
        </w:rPr>
        <w:t xml:space="preserve"> </w:t>
      </w:r>
      <w:r>
        <w:rPr>
          <w:sz w:val="14"/>
        </w:rPr>
        <w:t>cienaSecurityV2c</w:t>
      </w:r>
      <w:r>
        <w:rPr>
          <w:spacing w:val="-7"/>
          <w:sz w:val="14"/>
        </w:rPr>
        <w:t xml:space="preserve"> </w:t>
      </w:r>
      <w:r>
        <w:rPr>
          <w:spacing w:val="-10"/>
          <w:sz w:val="14"/>
        </w:rPr>
        <w:t>|</w:t>
      </w:r>
    </w:p>
    <w:p w14:paraId="174CC9A2" w14:textId="77777777" w:rsidR="008C798E" w:rsidRDefault="008C798E" w:rsidP="008C798E">
      <w:pPr>
        <w:rPr>
          <w:sz w:val="14"/>
        </w:rPr>
        <w:sectPr w:rsidR="008C798E">
          <w:type w:val="continuous"/>
          <w:pgSz w:w="12240" w:h="15840"/>
          <w:pgMar w:top="1820" w:right="0" w:bottom="280" w:left="0" w:header="720" w:footer="720" w:gutter="0"/>
          <w:cols w:space="720"/>
        </w:sectPr>
      </w:pPr>
    </w:p>
    <w:p w14:paraId="77E01CC5" w14:textId="5B393102" w:rsidR="008C798E" w:rsidRDefault="008C798E" w:rsidP="008C798E">
      <w:pPr>
        <w:tabs>
          <w:tab w:val="left" w:pos="2352"/>
          <w:tab w:val="left" w:pos="3780"/>
        </w:tabs>
        <w:spacing w:line="158" w:lineRule="exact"/>
        <w:ind w:left="1260"/>
        <w:rPr>
          <w:sz w:val="14"/>
        </w:rPr>
      </w:pPr>
      <w:r>
        <w:rPr>
          <w:noProof/>
        </w:rPr>
        <mc:AlternateContent>
          <mc:Choice Requires="wps">
            <w:drawing>
              <wp:anchor distT="0" distB="0" distL="114300" distR="114300" simplePos="0" relativeHeight="251721728" behindDoc="1" locked="0" layoutInCell="1" allowOverlap="1" wp14:anchorId="1C81D826" wp14:editId="13D1305E">
                <wp:simplePos x="0" y="0"/>
                <wp:positionH relativeFrom="page">
                  <wp:posOffset>853440</wp:posOffset>
                </wp:positionH>
                <wp:positionV relativeFrom="paragraph">
                  <wp:posOffset>48895</wp:posOffset>
                </wp:positionV>
                <wp:extent cx="640080" cy="0"/>
                <wp:effectExtent l="5715" t="1270" r="1905" b="8255"/>
                <wp:wrapNone/>
                <wp:docPr id="4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2D162" id="Straight Connector 23"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22752" behindDoc="1" locked="0" layoutInCell="1" allowOverlap="1" wp14:anchorId="3C4DEC91" wp14:editId="139D666F">
                <wp:simplePos x="0" y="0"/>
                <wp:positionH relativeFrom="page">
                  <wp:posOffset>1546860</wp:posOffset>
                </wp:positionH>
                <wp:positionV relativeFrom="paragraph">
                  <wp:posOffset>48895</wp:posOffset>
                </wp:positionV>
                <wp:extent cx="853440" cy="0"/>
                <wp:effectExtent l="3810" t="1270" r="0" b="8255"/>
                <wp:wrapNone/>
                <wp:docPr id="465"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A4C94" id="Straight Connector 22"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2"/>
          <w:sz w:val="14"/>
        </w:rPr>
        <w:t>+</w:t>
      </w:r>
    </w:p>
    <w:p w14:paraId="6BBCB85C" w14:textId="13DE6EB0" w:rsidR="008C798E" w:rsidRDefault="008C798E" w:rsidP="008C798E">
      <w:pPr>
        <w:ind w:left="1260"/>
        <w:rPr>
          <w:sz w:val="14"/>
        </w:rPr>
      </w:pPr>
      <w:r>
        <w:rPr>
          <w:noProof/>
        </w:rPr>
        <mc:AlternateContent>
          <mc:Choice Requires="wps">
            <w:drawing>
              <wp:anchor distT="0" distB="0" distL="114300" distR="114300" simplePos="0" relativeHeight="251663360" behindDoc="0" locked="0" layoutInCell="1" allowOverlap="1" wp14:anchorId="14794A73" wp14:editId="5846169D">
                <wp:simplePos x="0" y="0"/>
                <wp:positionH relativeFrom="page">
                  <wp:posOffset>853440</wp:posOffset>
                </wp:positionH>
                <wp:positionV relativeFrom="paragraph">
                  <wp:posOffset>48895</wp:posOffset>
                </wp:positionV>
                <wp:extent cx="2026920" cy="0"/>
                <wp:effectExtent l="5715" t="6350" r="5715" b="3175"/>
                <wp:wrapNone/>
                <wp:docPr id="46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88CEB"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" strokeweight=".14486mm">
                <v:stroke dashstyle="dash"/>
                <w10:wrap anchorx="page"/>
              </v:line>
            </w:pict>
          </mc:Fallback>
        </mc:AlternateContent>
      </w:r>
      <w:r>
        <w:rPr>
          <w:w w:val="99"/>
          <w:sz w:val="14"/>
        </w:rPr>
        <w:t>+</w:t>
      </w:r>
    </w:p>
    <w:p w14:paraId="41F998EF" w14:textId="77777777" w:rsidR="008C798E" w:rsidRDefault="008C798E" w:rsidP="008C798E">
      <w:pPr>
        <w:spacing w:line="158" w:lineRule="exact"/>
        <w:ind w:left="1473"/>
        <w:rPr>
          <w:sz w:val="14"/>
        </w:rPr>
      </w:pPr>
      <w:r>
        <w:br w:type="column"/>
      </w:r>
      <w:r>
        <w:rPr>
          <w:spacing w:val="-10"/>
          <w:sz w:val="14"/>
        </w:rPr>
        <w:t>+</w:t>
      </w:r>
    </w:p>
    <w:p w14:paraId="1F6CD7E0" w14:textId="37BD303D" w:rsidR="008C798E" w:rsidRDefault="008C798E" w:rsidP="008C798E">
      <w:pPr>
        <w:tabs>
          <w:tab w:val="left" w:pos="5757"/>
        </w:tabs>
        <w:ind w:left="717"/>
        <w:rPr>
          <w:sz w:val="14"/>
        </w:rPr>
      </w:pPr>
      <w:r>
        <w:rPr>
          <w:noProof/>
        </w:rPr>
        <mc:AlternateContent>
          <mc:Choice Requires="wps">
            <w:drawing>
              <wp:anchor distT="0" distB="0" distL="114300" distR="114300" simplePos="0" relativeHeight="251662336" behindDoc="0" locked="0" layoutInCell="1" allowOverlap="1" wp14:anchorId="0C29D41B" wp14:editId="18F2DAB6">
                <wp:simplePos x="0" y="0"/>
                <wp:positionH relativeFrom="page">
                  <wp:posOffset>2453640</wp:posOffset>
                </wp:positionH>
                <wp:positionV relativeFrom="paragraph">
                  <wp:posOffset>-51435</wp:posOffset>
                </wp:positionV>
                <wp:extent cx="960120" cy="0"/>
                <wp:effectExtent l="5715" t="1270" r="5715" b="8255"/>
                <wp:wrapNone/>
                <wp:docPr id="46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56326" id="Straight Connector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4.05pt" to="268.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" strokeweight=".14486mm">
                <v:stroke dashstyle="dash"/>
                <w10:wrap anchorx="page"/>
              </v:line>
            </w:pict>
          </mc:Fallback>
        </mc:AlternateContent>
      </w:r>
      <w:r>
        <w:rPr>
          <w:noProof/>
        </w:rPr>
        <mc:AlternateContent>
          <mc:Choice Requires="wps">
            <w:drawing>
              <wp:anchor distT="0" distB="0" distL="114300" distR="114300" simplePos="0" relativeHeight="251723776" behindDoc="1" locked="0" layoutInCell="1" allowOverlap="1" wp14:anchorId="3BBAB75F" wp14:editId="117A29F6">
                <wp:simplePos x="0" y="0"/>
                <wp:positionH relativeFrom="page">
                  <wp:posOffset>4161155</wp:posOffset>
                </wp:positionH>
                <wp:positionV relativeFrom="paragraph">
                  <wp:posOffset>48895</wp:posOffset>
                </wp:positionV>
                <wp:extent cx="1973580" cy="0"/>
                <wp:effectExtent l="8255" t="6350" r="8890" b="3175"/>
                <wp:wrapNone/>
                <wp:docPr id="46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E0995" id="Straight Connector 19"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6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" strokeweight=".14486mm">
                <v:stroke dashstyle="dash"/>
                <w10:wrap anchorx="page"/>
              </v:line>
            </w:pict>
          </mc:Fallback>
        </mc:AlternateContent>
      </w:r>
      <w:r>
        <w:rPr>
          <w:sz w:val="14"/>
        </w:rPr>
        <w:t>SNMP</w:t>
      </w:r>
      <w:r>
        <w:rPr>
          <w:spacing w:val="-4"/>
          <w:sz w:val="14"/>
        </w:rPr>
        <w:t xml:space="preserve"> </w:t>
      </w:r>
      <w:r>
        <w:rPr>
          <w:sz w:val="14"/>
        </w:rPr>
        <w:t>VACM</w:t>
      </w:r>
      <w:r>
        <w:rPr>
          <w:spacing w:val="-4"/>
          <w:sz w:val="14"/>
        </w:rPr>
        <w:t xml:space="preserve"> </w:t>
      </w:r>
      <w:r>
        <w:rPr>
          <w:sz w:val="14"/>
        </w:rPr>
        <w:t>GROUP</w:t>
      </w:r>
      <w:r>
        <w:rPr>
          <w:spacing w:val="-3"/>
          <w:sz w:val="14"/>
        </w:rPr>
        <w:t xml:space="preserve"> </w:t>
      </w:r>
      <w:r>
        <w:rPr>
          <w:spacing w:val="-2"/>
          <w:sz w:val="14"/>
        </w:rPr>
        <w:t>ACCESS</w:t>
      </w:r>
      <w:r>
        <w:rPr>
          <w:sz w:val="14"/>
        </w:rPr>
        <w:tab/>
      </w:r>
      <w:r>
        <w:rPr>
          <w:spacing w:val="-12"/>
          <w:sz w:val="14"/>
        </w:rPr>
        <w:t>+</w:t>
      </w:r>
    </w:p>
    <w:p w14:paraId="2DA2780E" w14:textId="77777777" w:rsidR="008C798E" w:rsidRDefault="008C798E" w:rsidP="008C798E">
      <w:pPr>
        <w:rPr>
          <w:sz w:val="14"/>
        </w:rPr>
        <w:sectPr w:rsidR="008C798E">
          <w:type w:val="continuous"/>
          <w:pgSz w:w="12240" w:h="15840"/>
          <w:pgMar w:top="1820" w:right="0" w:bottom="280" w:left="0" w:header="720" w:footer="720" w:gutter="0"/>
          <w:cols w:num="2" w:space="720" w:equalWidth="0">
            <w:col w:w="3864" w:space="40"/>
            <w:col w:w="8336"/>
          </w:cols>
        </w:sectPr>
      </w:pPr>
    </w:p>
    <w:p w14:paraId="4CE47618" w14:textId="77777777" w:rsidR="008C798E" w:rsidRDefault="008C798E" w:rsidP="008C798E">
      <w:pPr>
        <w:spacing w:line="158" w:lineRule="exact"/>
        <w:ind w:left="1260"/>
        <w:rPr>
          <w:sz w:val="14"/>
        </w:rPr>
      </w:pPr>
      <w:r>
        <w:rPr>
          <w:sz w:val="14"/>
        </w:rPr>
        <w:t>|</w:t>
      </w:r>
      <w:r>
        <w:rPr>
          <w:spacing w:val="-4"/>
          <w:sz w:val="14"/>
        </w:rPr>
        <w:t xml:space="preserve"> </w:t>
      </w:r>
      <w:r>
        <w:rPr>
          <w:sz w:val="14"/>
        </w:rPr>
        <w:t>Group</w:t>
      </w:r>
      <w:r>
        <w:rPr>
          <w:spacing w:val="-3"/>
          <w:sz w:val="14"/>
        </w:rPr>
        <w:t xml:space="preserve"> </w:t>
      </w:r>
      <w:r>
        <w:rPr>
          <w:sz w:val="14"/>
        </w:rPr>
        <w:t>Name</w:t>
      </w:r>
      <w:r>
        <w:rPr>
          <w:spacing w:val="-3"/>
          <w:sz w:val="14"/>
        </w:rPr>
        <w:t xml:space="preserve"> </w:t>
      </w:r>
      <w:r>
        <w:rPr>
          <w:sz w:val="14"/>
        </w:rPr>
        <w:t>|</w:t>
      </w:r>
      <w:r>
        <w:rPr>
          <w:spacing w:val="-3"/>
          <w:sz w:val="14"/>
        </w:rPr>
        <w:t xml:space="preserve"> </w:t>
      </w:r>
      <w:r>
        <w:rPr>
          <w:sz w:val="14"/>
        </w:rPr>
        <w:t>Context</w:t>
      </w:r>
      <w:r>
        <w:rPr>
          <w:spacing w:val="-3"/>
          <w:sz w:val="14"/>
        </w:rPr>
        <w:t xml:space="preserve"> </w:t>
      </w:r>
      <w:r>
        <w:rPr>
          <w:sz w:val="14"/>
        </w:rPr>
        <w:t>|</w:t>
      </w:r>
      <w:r>
        <w:rPr>
          <w:spacing w:val="-3"/>
          <w:sz w:val="14"/>
        </w:rPr>
        <w:t xml:space="preserve"> </w:t>
      </w:r>
      <w:r>
        <w:rPr>
          <w:sz w:val="14"/>
        </w:rPr>
        <w:t>Context</w:t>
      </w:r>
      <w:r>
        <w:rPr>
          <w:spacing w:val="-4"/>
          <w:sz w:val="14"/>
        </w:rPr>
        <w:t xml:space="preserve"> </w:t>
      </w:r>
      <w:r>
        <w:rPr>
          <w:sz w:val="14"/>
        </w:rPr>
        <w:t>Match</w:t>
      </w:r>
      <w:r>
        <w:rPr>
          <w:spacing w:val="-3"/>
          <w:sz w:val="14"/>
        </w:rPr>
        <w:t xml:space="preserve"> </w:t>
      </w:r>
      <w:r>
        <w:rPr>
          <w:sz w:val="14"/>
        </w:rPr>
        <w:t>|</w:t>
      </w:r>
      <w:r>
        <w:rPr>
          <w:spacing w:val="-3"/>
          <w:sz w:val="14"/>
        </w:rPr>
        <w:t xml:space="preserve"> </w:t>
      </w:r>
      <w:r>
        <w:rPr>
          <w:sz w:val="14"/>
        </w:rPr>
        <w:t>Security</w:t>
      </w:r>
      <w:r>
        <w:rPr>
          <w:spacing w:val="-3"/>
          <w:sz w:val="14"/>
        </w:rPr>
        <w:t xml:space="preserve"> </w:t>
      </w:r>
      <w:r>
        <w:rPr>
          <w:sz w:val="14"/>
        </w:rPr>
        <w:t>Model</w:t>
      </w:r>
      <w:r>
        <w:rPr>
          <w:spacing w:val="-3"/>
          <w:sz w:val="14"/>
        </w:rPr>
        <w:t xml:space="preserve"> </w:t>
      </w:r>
      <w:r>
        <w:rPr>
          <w:sz w:val="14"/>
        </w:rPr>
        <w:t>|</w:t>
      </w:r>
      <w:r>
        <w:rPr>
          <w:spacing w:val="-3"/>
          <w:sz w:val="14"/>
        </w:rPr>
        <w:t xml:space="preserve"> </w:t>
      </w:r>
      <w:r>
        <w:rPr>
          <w:sz w:val="14"/>
        </w:rPr>
        <w:t>Security</w:t>
      </w:r>
      <w:r>
        <w:rPr>
          <w:spacing w:val="-4"/>
          <w:sz w:val="14"/>
        </w:rPr>
        <w:t xml:space="preserve"> </w:t>
      </w:r>
      <w:r>
        <w:rPr>
          <w:sz w:val="14"/>
        </w:rPr>
        <w:t>Level</w:t>
      </w:r>
      <w:r>
        <w:rPr>
          <w:spacing w:val="78"/>
          <w:sz w:val="14"/>
        </w:rPr>
        <w:t xml:space="preserve"> </w:t>
      </w:r>
      <w:r>
        <w:rPr>
          <w:sz w:val="14"/>
        </w:rPr>
        <w:t>|</w:t>
      </w:r>
      <w:r>
        <w:rPr>
          <w:spacing w:val="-3"/>
          <w:sz w:val="14"/>
        </w:rPr>
        <w:t xml:space="preserve"> </w:t>
      </w:r>
      <w:r>
        <w:rPr>
          <w:sz w:val="14"/>
        </w:rPr>
        <w:t>Read</w:t>
      </w:r>
      <w:r>
        <w:rPr>
          <w:spacing w:val="-3"/>
          <w:sz w:val="14"/>
        </w:rPr>
        <w:t xml:space="preserve"> </w:t>
      </w:r>
      <w:r>
        <w:rPr>
          <w:sz w:val="14"/>
        </w:rPr>
        <w:t>View</w:t>
      </w:r>
      <w:r>
        <w:rPr>
          <w:spacing w:val="-3"/>
          <w:sz w:val="14"/>
        </w:rPr>
        <w:t xml:space="preserve"> </w:t>
      </w:r>
      <w:r>
        <w:rPr>
          <w:sz w:val="14"/>
        </w:rPr>
        <w:t>|</w:t>
      </w:r>
      <w:r>
        <w:rPr>
          <w:spacing w:val="-4"/>
          <w:sz w:val="14"/>
        </w:rPr>
        <w:t xml:space="preserve"> </w:t>
      </w:r>
      <w:r>
        <w:rPr>
          <w:sz w:val="14"/>
        </w:rPr>
        <w:t>Notify</w:t>
      </w:r>
      <w:r>
        <w:rPr>
          <w:spacing w:val="-3"/>
          <w:sz w:val="14"/>
        </w:rPr>
        <w:t xml:space="preserve"> </w:t>
      </w:r>
      <w:r>
        <w:rPr>
          <w:sz w:val="14"/>
        </w:rPr>
        <w:t>View</w:t>
      </w:r>
      <w:r>
        <w:rPr>
          <w:spacing w:val="-3"/>
          <w:sz w:val="14"/>
        </w:rPr>
        <w:t xml:space="preserve"> </w:t>
      </w:r>
      <w:r>
        <w:rPr>
          <w:spacing w:val="-10"/>
          <w:sz w:val="14"/>
        </w:rPr>
        <w:t>|</w:t>
      </w:r>
    </w:p>
    <w:p w14:paraId="73935BB8" w14:textId="5F4F7E9E" w:rsidR="008C798E" w:rsidRDefault="008C798E" w:rsidP="008C798E">
      <w:pPr>
        <w:tabs>
          <w:tab w:val="left" w:pos="2352"/>
          <w:tab w:val="left" w:pos="3192"/>
          <w:tab w:val="left" w:pos="4536"/>
          <w:tab w:val="left" w:pos="5964"/>
          <w:tab w:val="left" w:pos="7477"/>
          <w:tab w:val="left" w:pos="8485"/>
          <w:tab w:val="left" w:pos="9661"/>
        </w:tabs>
        <w:ind w:left="1260"/>
        <w:rPr>
          <w:sz w:val="14"/>
        </w:rPr>
      </w:pPr>
      <w:r>
        <w:rPr>
          <w:noProof/>
        </w:rPr>
        <mc:AlternateContent>
          <mc:Choice Requires="wps">
            <w:drawing>
              <wp:anchor distT="0" distB="0" distL="114300" distR="114300" simplePos="0" relativeHeight="251724800" behindDoc="1" locked="0" layoutInCell="1" allowOverlap="1" wp14:anchorId="05198DC2" wp14:editId="1FF3995E">
                <wp:simplePos x="0" y="0"/>
                <wp:positionH relativeFrom="page">
                  <wp:posOffset>853440</wp:posOffset>
                </wp:positionH>
                <wp:positionV relativeFrom="paragraph">
                  <wp:posOffset>48895</wp:posOffset>
                </wp:positionV>
                <wp:extent cx="640080" cy="0"/>
                <wp:effectExtent l="5715" t="7620" r="1905" b="1905"/>
                <wp:wrapNone/>
                <wp:docPr id="46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51C2D" id="Straight Connector 18"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25824" behindDoc="1" locked="0" layoutInCell="1" allowOverlap="1" wp14:anchorId="40600193" wp14:editId="3FEB4F61">
                <wp:simplePos x="0" y="0"/>
                <wp:positionH relativeFrom="page">
                  <wp:posOffset>1546860</wp:posOffset>
                </wp:positionH>
                <wp:positionV relativeFrom="paragraph">
                  <wp:posOffset>48895</wp:posOffset>
                </wp:positionV>
                <wp:extent cx="480060" cy="0"/>
                <wp:effectExtent l="3810" t="7620" r="1905" b="1905"/>
                <wp:wrapNone/>
                <wp:docPr id="47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70B12" id="Straight Connector 17"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26848" behindDoc="1" locked="0" layoutInCell="1" allowOverlap="1" wp14:anchorId="3E2943C9" wp14:editId="777D1C98">
                <wp:simplePos x="0" y="0"/>
                <wp:positionH relativeFrom="page">
                  <wp:posOffset>2080260</wp:posOffset>
                </wp:positionH>
                <wp:positionV relativeFrom="paragraph">
                  <wp:posOffset>48895</wp:posOffset>
                </wp:positionV>
                <wp:extent cx="800100" cy="0"/>
                <wp:effectExtent l="3810" t="7620" r="5715" b="1905"/>
                <wp:wrapNone/>
                <wp:docPr id="471"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931A" id="Straight Connector 16"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27872" behindDoc="1" locked="0" layoutInCell="1" allowOverlap="1" wp14:anchorId="501A58A0" wp14:editId="2F912337">
                <wp:simplePos x="0" y="0"/>
                <wp:positionH relativeFrom="page">
                  <wp:posOffset>2934335</wp:posOffset>
                </wp:positionH>
                <wp:positionV relativeFrom="paragraph">
                  <wp:posOffset>48895</wp:posOffset>
                </wp:positionV>
                <wp:extent cx="853440" cy="0"/>
                <wp:effectExtent l="635" t="7620" r="3175" b="1905"/>
                <wp:wrapNone/>
                <wp:docPr id="47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8766D" id="Straight Connector 15"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Pr>
          <w:noProof/>
        </w:rPr>
        <mc:AlternateContent>
          <mc:Choice Requires="wps">
            <w:drawing>
              <wp:anchor distT="0" distB="0" distL="114300" distR="114300" simplePos="0" relativeHeight="251728896" behindDoc="1" locked="0" layoutInCell="1" allowOverlap="1" wp14:anchorId="1DC6CD77" wp14:editId="6E482F43">
                <wp:simplePos x="0" y="0"/>
                <wp:positionH relativeFrom="page">
                  <wp:posOffset>3841115</wp:posOffset>
                </wp:positionH>
                <wp:positionV relativeFrom="paragraph">
                  <wp:posOffset>48895</wp:posOffset>
                </wp:positionV>
                <wp:extent cx="906780" cy="0"/>
                <wp:effectExtent l="2540" t="7620" r="5080" b="1905"/>
                <wp:wrapNone/>
                <wp:docPr id="47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0070E" id="Straight Connector 14"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29920" behindDoc="1" locked="0" layoutInCell="1" allowOverlap="1" wp14:anchorId="6EC511D0" wp14:editId="1C495845">
                <wp:simplePos x="0" y="0"/>
                <wp:positionH relativeFrom="page">
                  <wp:posOffset>4801235</wp:posOffset>
                </wp:positionH>
                <wp:positionV relativeFrom="paragraph">
                  <wp:posOffset>48895</wp:posOffset>
                </wp:positionV>
                <wp:extent cx="586740" cy="0"/>
                <wp:effectExtent l="635" t="7620" r="3175" b="1905"/>
                <wp:wrapNone/>
                <wp:docPr id="474"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78036" id="Straight Connector 13"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30944" behindDoc="1" locked="0" layoutInCell="1" allowOverlap="1" wp14:anchorId="194952A0" wp14:editId="4BB882F5">
                <wp:simplePos x="0" y="0"/>
                <wp:positionH relativeFrom="page">
                  <wp:posOffset>5441315</wp:posOffset>
                </wp:positionH>
                <wp:positionV relativeFrom="paragraph">
                  <wp:posOffset>48895</wp:posOffset>
                </wp:positionV>
                <wp:extent cx="693420" cy="0"/>
                <wp:effectExtent l="2540" t="7620" r="8890" b="1905"/>
                <wp:wrapNone/>
                <wp:docPr id="4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1FD8A" id="Straight Connector 12"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77329C59" w14:textId="77777777" w:rsidR="008C798E" w:rsidRDefault="008C798E" w:rsidP="008C798E">
      <w:pPr>
        <w:tabs>
          <w:tab w:val="left" w:pos="3191"/>
          <w:tab w:val="left" w:pos="4535"/>
          <w:tab w:val="left" w:pos="5963"/>
          <w:tab w:val="left" w:pos="8485"/>
          <w:tab w:val="left" w:pos="9661"/>
        </w:tabs>
        <w:spacing w:line="158" w:lineRule="exact"/>
        <w:ind w:left="1260"/>
        <w:rPr>
          <w:sz w:val="14"/>
        </w:rPr>
      </w:pPr>
      <w:r>
        <w:rPr>
          <w:sz w:val="14"/>
        </w:rPr>
        <w:t>|</w:t>
      </w:r>
      <w:r>
        <w:rPr>
          <w:spacing w:val="-5"/>
          <w:sz w:val="14"/>
        </w:rPr>
        <w:t xml:space="preserve"> </w:t>
      </w:r>
      <w:proofErr w:type="spellStart"/>
      <w:r>
        <w:rPr>
          <w:sz w:val="14"/>
        </w:rPr>
        <w:t>cienaGroup</w:t>
      </w:r>
      <w:proofErr w:type="spellEnd"/>
      <w:r>
        <w:rPr>
          <w:spacing w:val="-5"/>
          <w:sz w:val="14"/>
        </w:rPr>
        <w:t xml:space="preserve"> </w:t>
      </w:r>
      <w:r>
        <w:rPr>
          <w:spacing w:val="-10"/>
          <w:sz w:val="14"/>
        </w:rPr>
        <w:t>|</w:t>
      </w:r>
      <w:r>
        <w:rPr>
          <w:sz w:val="14"/>
        </w:rPr>
        <w:tab/>
        <w:t>|</w:t>
      </w:r>
      <w:r>
        <w:rPr>
          <w:spacing w:val="-1"/>
          <w:sz w:val="14"/>
        </w:rPr>
        <w:t xml:space="preserve"> </w:t>
      </w:r>
      <w:r>
        <w:rPr>
          <w:spacing w:val="-2"/>
          <w:sz w:val="14"/>
        </w:rPr>
        <w:t>exact</w:t>
      </w:r>
      <w:r>
        <w:rPr>
          <w:sz w:val="14"/>
        </w:rPr>
        <w:tab/>
        <w:t>|</w:t>
      </w:r>
      <w:r>
        <w:rPr>
          <w:spacing w:val="-1"/>
          <w:sz w:val="14"/>
        </w:rPr>
        <w:t xml:space="preserve"> </w:t>
      </w:r>
      <w:r>
        <w:rPr>
          <w:spacing w:val="-5"/>
          <w:sz w:val="14"/>
        </w:rPr>
        <w:t>v2c</w:t>
      </w:r>
      <w:r>
        <w:rPr>
          <w:sz w:val="14"/>
        </w:rPr>
        <w:tab/>
        <w:t>|</w:t>
      </w:r>
      <w:r>
        <w:rPr>
          <w:spacing w:val="-7"/>
          <w:sz w:val="14"/>
        </w:rPr>
        <w:t xml:space="preserve"> </w:t>
      </w:r>
      <w:r>
        <w:rPr>
          <w:sz w:val="14"/>
        </w:rPr>
        <w:t>no-auth-no-</w:t>
      </w:r>
      <w:proofErr w:type="spellStart"/>
      <w:r>
        <w:rPr>
          <w:sz w:val="14"/>
        </w:rPr>
        <w:t>priv</w:t>
      </w:r>
      <w:proofErr w:type="spellEnd"/>
      <w:r>
        <w:rPr>
          <w:spacing w:val="-6"/>
          <w:sz w:val="14"/>
        </w:rPr>
        <w:t xml:space="preserve"> </w:t>
      </w:r>
      <w:r>
        <w:rPr>
          <w:spacing w:val="-10"/>
          <w:sz w:val="14"/>
        </w:rPr>
        <w:t>|</w:t>
      </w:r>
      <w:r>
        <w:rPr>
          <w:sz w:val="14"/>
        </w:rPr>
        <w:tab/>
        <w:t>|</w:t>
      </w:r>
      <w:r>
        <w:rPr>
          <w:spacing w:val="-1"/>
          <w:sz w:val="14"/>
        </w:rPr>
        <w:t xml:space="preserve"> </w:t>
      </w:r>
      <w:proofErr w:type="spellStart"/>
      <w:r>
        <w:rPr>
          <w:spacing w:val="-2"/>
          <w:sz w:val="14"/>
        </w:rPr>
        <w:t>cienaAll</w:t>
      </w:r>
      <w:proofErr w:type="spellEnd"/>
      <w:r>
        <w:rPr>
          <w:sz w:val="14"/>
        </w:rPr>
        <w:tab/>
      </w:r>
      <w:r>
        <w:rPr>
          <w:spacing w:val="-10"/>
          <w:sz w:val="14"/>
        </w:rPr>
        <w:t>|</w:t>
      </w:r>
    </w:p>
    <w:p w14:paraId="6BA501EF" w14:textId="3D047B83" w:rsidR="008C798E" w:rsidRDefault="008C798E" w:rsidP="008C798E">
      <w:pPr>
        <w:tabs>
          <w:tab w:val="left" w:pos="2352"/>
          <w:tab w:val="left" w:pos="3192"/>
          <w:tab w:val="left" w:pos="4536"/>
          <w:tab w:val="left" w:pos="5964"/>
          <w:tab w:val="left" w:pos="7477"/>
          <w:tab w:val="left" w:pos="8485"/>
          <w:tab w:val="left" w:pos="9661"/>
        </w:tabs>
        <w:ind w:left="1260"/>
        <w:rPr>
          <w:sz w:val="14"/>
        </w:rPr>
      </w:pPr>
      <w:r>
        <w:rPr>
          <w:noProof/>
        </w:rPr>
        <mc:AlternateContent>
          <mc:Choice Requires="wps">
            <w:drawing>
              <wp:anchor distT="0" distB="0" distL="114300" distR="114300" simplePos="0" relativeHeight="251731968" behindDoc="1" locked="0" layoutInCell="1" allowOverlap="1" wp14:anchorId="2CF3738E" wp14:editId="1C5326CE">
                <wp:simplePos x="0" y="0"/>
                <wp:positionH relativeFrom="page">
                  <wp:posOffset>853440</wp:posOffset>
                </wp:positionH>
                <wp:positionV relativeFrom="paragraph">
                  <wp:posOffset>48895</wp:posOffset>
                </wp:positionV>
                <wp:extent cx="640080" cy="0"/>
                <wp:effectExtent l="5715" t="8890" r="1905" b="635"/>
                <wp:wrapNone/>
                <wp:docPr id="47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0FF56" id="Straight Connector 11"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3.85pt" to="1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32992" behindDoc="1" locked="0" layoutInCell="1" allowOverlap="1" wp14:anchorId="12A4E79B" wp14:editId="150A3475">
                <wp:simplePos x="0" y="0"/>
                <wp:positionH relativeFrom="page">
                  <wp:posOffset>1546860</wp:posOffset>
                </wp:positionH>
                <wp:positionV relativeFrom="paragraph">
                  <wp:posOffset>48895</wp:posOffset>
                </wp:positionV>
                <wp:extent cx="480060" cy="0"/>
                <wp:effectExtent l="3810" t="8890" r="1905" b="635"/>
                <wp:wrapNone/>
                <wp:docPr id="47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65289" id="Straight Connector 10"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3.85pt" to="15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34016" behindDoc="1" locked="0" layoutInCell="1" allowOverlap="1" wp14:anchorId="5B55D0B1" wp14:editId="5562C8CC">
                <wp:simplePos x="0" y="0"/>
                <wp:positionH relativeFrom="page">
                  <wp:posOffset>2080260</wp:posOffset>
                </wp:positionH>
                <wp:positionV relativeFrom="paragraph">
                  <wp:posOffset>48895</wp:posOffset>
                </wp:positionV>
                <wp:extent cx="800100" cy="0"/>
                <wp:effectExtent l="3810" t="8890" r="5715" b="635"/>
                <wp:wrapNone/>
                <wp:docPr id="47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90502" id="Straight Connector 9"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8pt,3.85pt" to="22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" strokeweight=".14486mm">
                <v:stroke dashstyle="dash"/>
                <w10:wrap anchorx="page"/>
              </v:line>
            </w:pict>
          </mc:Fallback>
        </mc:AlternateContent>
      </w:r>
      <w:r>
        <w:rPr>
          <w:noProof/>
        </w:rPr>
        <mc:AlternateContent>
          <mc:Choice Requires="wps">
            <w:drawing>
              <wp:anchor distT="0" distB="0" distL="114300" distR="114300" simplePos="0" relativeHeight="251735040" behindDoc="1" locked="0" layoutInCell="1" allowOverlap="1" wp14:anchorId="0633F6AA" wp14:editId="09ED7678">
                <wp:simplePos x="0" y="0"/>
                <wp:positionH relativeFrom="page">
                  <wp:posOffset>2934335</wp:posOffset>
                </wp:positionH>
                <wp:positionV relativeFrom="paragraph">
                  <wp:posOffset>48895</wp:posOffset>
                </wp:positionV>
                <wp:extent cx="853440" cy="0"/>
                <wp:effectExtent l="635" t="8890" r="3175" b="635"/>
                <wp:wrapNone/>
                <wp:docPr id="47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0EFBF" id="Straight Connector 8"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05pt,3.85pt" to="29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8ugEAAF8DAAAOAAAAZHJzL2Uyb0RvYy54bWysU01v2zAMvQ/YfxB0X5xkzVAYcXpI2l26&#10;LUC7H8BIsi1UFgVSiZN/P0n5WLHdhvkgkCL59PhILx+OgxMHQ2zRN3I2mUphvEJtfdfIn69Pn+6l&#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" strokeweight=".14486mm">
                <v:stroke dashstyle="dash"/>
                <w10:wrap anchorx="page"/>
              </v:line>
            </w:pict>
          </mc:Fallback>
        </mc:AlternateContent>
      </w:r>
      <w:r>
        <w:rPr>
          <w:noProof/>
        </w:rPr>
        <mc:AlternateContent>
          <mc:Choice Requires="wps">
            <w:drawing>
              <wp:anchor distT="0" distB="0" distL="114300" distR="114300" simplePos="0" relativeHeight="251736064" behindDoc="1" locked="0" layoutInCell="1" allowOverlap="1" wp14:anchorId="128A7B80" wp14:editId="7C79F284">
                <wp:simplePos x="0" y="0"/>
                <wp:positionH relativeFrom="page">
                  <wp:posOffset>3841115</wp:posOffset>
                </wp:positionH>
                <wp:positionV relativeFrom="paragraph">
                  <wp:posOffset>48895</wp:posOffset>
                </wp:positionV>
                <wp:extent cx="906780" cy="0"/>
                <wp:effectExtent l="2540" t="8890" r="5080" b="635"/>
                <wp:wrapNone/>
                <wp:docPr id="48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25809" id="Straight Connector 7"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3.85pt" to="373.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i0ugEAAF8DAAAOAAAAZHJzL2Uyb0RvYy54bWysU01v2zAMvQ/YfxB0X+wEaN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" strokeweight=".14486mm">
                <v:stroke dashstyle="dash"/>
                <w10:wrap anchorx="page"/>
              </v:line>
            </w:pict>
          </mc:Fallback>
        </mc:AlternateContent>
      </w:r>
      <w:r>
        <w:rPr>
          <w:noProof/>
        </w:rPr>
        <mc:AlternateContent>
          <mc:Choice Requires="wps">
            <w:drawing>
              <wp:anchor distT="0" distB="0" distL="114300" distR="114300" simplePos="0" relativeHeight="251737088" behindDoc="1" locked="0" layoutInCell="1" allowOverlap="1" wp14:anchorId="65B0A9A0" wp14:editId="40C895A6">
                <wp:simplePos x="0" y="0"/>
                <wp:positionH relativeFrom="page">
                  <wp:posOffset>4801235</wp:posOffset>
                </wp:positionH>
                <wp:positionV relativeFrom="paragraph">
                  <wp:posOffset>48895</wp:posOffset>
                </wp:positionV>
                <wp:extent cx="586740" cy="0"/>
                <wp:effectExtent l="635" t="8890" r="3175" b="635"/>
                <wp:wrapNone/>
                <wp:docPr id="48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EF797" id="Straight Connector 6"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05pt,3.85pt" to="424.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" strokeweight=".14486mm">
                <v:stroke dashstyle="dash"/>
                <w10:wrap anchorx="page"/>
              </v:line>
            </w:pict>
          </mc:Fallback>
        </mc:AlternateContent>
      </w:r>
      <w:r>
        <w:rPr>
          <w:noProof/>
        </w:rPr>
        <mc:AlternateContent>
          <mc:Choice Requires="wps">
            <w:drawing>
              <wp:anchor distT="0" distB="0" distL="114300" distR="114300" simplePos="0" relativeHeight="251738112" behindDoc="1" locked="0" layoutInCell="1" allowOverlap="1" wp14:anchorId="45684DF2" wp14:editId="45B90C62">
                <wp:simplePos x="0" y="0"/>
                <wp:positionH relativeFrom="page">
                  <wp:posOffset>5441315</wp:posOffset>
                </wp:positionH>
                <wp:positionV relativeFrom="paragraph">
                  <wp:posOffset>48895</wp:posOffset>
                </wp:positionV>
                <wp:extent cx="693420" cy="0"/>
                <wp:effectExtent l="2540" t="8890" r="8890" b="635"/>
                <wp:wrapNone/>
                <wp:docPr id="48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1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E1D57" id="Straight Connector 5"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45pt,3.85pt" to="483.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" strokeweight=".14486mm">
                <v:stroke dashstyle="dash"/>
                <w10:wrap anchorx="page"/>
              </v:line>
            </w:pict>
          </mc:Fallback>
        </mc:AlternateContent>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p w14:paraId="3448148D" w14:textId="77777777" w:rsidR="008C798E" w:rsidRDefault="008C798E" w:rsidP="008C798E">
      <w:pPr>
        <w:spacing w:before="3"/>
        <w:rPr>
          <w:sz w:val="21"/>
        </w:rPr>
      </w:pPr>
    </w:p>
    <w:p w14:paraId="4C494043" w14:textId="77777777" w:rsidR="008C798E" w:rsidRDefault="008C798E" w:rsidP="008C798E">
      <w:pPr>
        <w:spacing w:before="52"/>
        <w:ind w:left="1260"/>
        <w:rPr>
          <w:rFonts w:ascii="Calibri"/>
          <w:b/>
          <w:i/>
          <w:sz w:val="24"/>
        </w:rPr>
      </w:pPr>
      <w:r>
        <w:rPr>
          <w:rFonts w:ascii="Calibri"/>
          <w:b/>
          <w:i/>
          <w:sz w:val="24"/>
        </w:rPr>
        <w:t>Test</w:t>
      </w:r>
      <w:r>
        <w:rPr>
          <w:rFonts w:ascii="Calibri"/>
          <w:b/>
          <w:i/>
          <w:spacing w:val="-2"/>
          <w:sz w:val="24"/>
        </w:rPr>
        <w:t xml:space="preserve"> </w:t>
      </w:r>
      <w:r>
        <w:rPr>
          <w:rFonts w:ascii="Calibri"/>
          <w:b/>
          <w:i/>
          <w:sz w:val="24"/>
        </w:rPr>
        <w:t>Case</w:t>
      </w:r>
      <w:r>
        <w:rPr>
          <w:rFonts w:ascii="Calibri"/>
          <w:b/>
          <w:i/>
          <w:spacing w:val="-2"/>
          <w:sz w:val="24"/>
        </w:rPr>
        <w:t xml:space="preserve"> Results:</w:t>
      </w:r>
    </w:p>
    <w:p w14:paraId="3133186B" w14:textId="77777777" w:rsidR="008C798E" w:rsidRDefault="008C798E" w:rsidP="008C798E">
      <w:pPr>
        <w:pStyle w:val="BodyText"/>
        <w:tabs>
          <w:tab w:val="left" w:pos="3431"/>
          <w:tab w:val="left" w:pos="4534"/>
          <w:tab w:val="left" w:pos="6773"/>
          <w:tab w:val="left" w:pos="8939"/>
          <w:tab w:val="left" w:pos="8991"/>
        </w:tabs>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103C7EB1" w14:textId="7DE20461" w:rsidR="008C798E" w:rsidRDefault="008C798E" w:rsidP="008C798E">
      <w:pPr>
        <w:pStyle w:val="BodyText"/>
        <w:spacing w:before="8"/>
        <w:rPr>
          <w:sz w:val="19"/>
        </w:rPr>
      </w:pPr>
      <w:r>
        <w:rPr>
          <w:noProof/>
        </w:rPr>
        <mc:AlternateContent>
          <mc:Choice Requires="wps">
            <w:drawing>
              <wp:anchor distT="0" distB="0" distL="0" distR="0" simplePos="0" relativeHeight="251739136" behindDoc="1" locked="0" layoutInCell="1" allowOverlap="1" wp14:anchorId="4D830931" wp14:editId="765389FF">
                <wp:simplePos x="0" y="0"/>
                <wp:positionH relativeFrom="page">
                  <wp:posOffset>800100</wp:posOffset>
                </wp:positionH>
                <wp:positionV relativeFrom="paragraph">
                  <wp:posOffset>167640</wp:posOffset>
                </wp:positionV>
                <wp:extent cx="4854575" cy="1270"/>
                <wp:effectExtent l="9525" t="635" r="3175" b="7620"/>
                <wp:wrapTopAndBottom/>
                <wp:docPr id="483"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13F52" id="Freeform: Shape 4" o:spid="_x0000_s1026" style="position:absolute;margin-left:63pt;margin-top:13.2pt;width:382.25pt;height:.1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37047332" wp14:editId="2912585F">
                <wp:simplePos x="0" y="0"/>
                <wp:positionH relativeFrom="page">
                  <wp:posOffset>800100</wp:posOffset>
                </wp:positionH>
                <wp:positionV relativeFrom="paragraph">
                  <wp:posOffset>353695</wp:posOffset>
                </wp:positionV>
                <wp:extent cx="4854575" cy="1270"/>
                <wp:effectExtent l="9525" t="5715" r="3175" b="2540"/>
                <wp:wrapTopAndBottom/>
                <wp:docPr id="48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0F376" id="Freeform: Shape 3" o:spid="_x0000_s1026" style="position:absolute;margin-left:63pt;margin-top:27.85pt;width:382.25pt;height:.1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1184" behindDoc="1" locked="0" layoutInCell="1" allowOverlap="1" wp14:anchorId="40C40933" wp14:editId="7FE914D5">
                <wp:simplePos x="0" y="0"/>
                <wp:positionH relativeFrom="page">
                  <wp:posOffset>800100</wp:posOffset>
                </wp:positionH>
                <wp:positionV relativeFrom="paragraph">
                  <wp:posOffset>539750</wp:posOffset>
                </wp:positionV>
                <wp:extent cx="4854575" cy="1270"/>
                <wp:effectExtent l="9525" t="1270" r="3175" b="6985"/>
                <wp:wrapTopAndBottom/>
                <wp:docPr id="48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DC3B8" id="Freeform: Shape 2" o:spid="_x0000_s1026" style="position:absolute;margin-left:63pt;margin-top:42.5pt;width:382.25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42208" behindDoc="1" locked="0" layoutInCell="1" allowOverlap="1" wp14:anchorId="3BA1C0AB" wp14:editId="63518574">
                <wp:simplePos x="0" y="0"/>
                <wp:positionH relativeFrom="page">
                  <wp:posOffset>800100</wp:posOffset>
                </wp:positionH>
                <wp:positionV relativeFrom="paragraph">
                  <wp:posOffset>725170</wp:posOffset>
                </wp:positionV>
                <wp:extent cx="4855845" cy="1270"/>
                <wp:effectExtent l="9525" t="5715" r="1905" b="2540"/>
                <wp:wrapTopAndBottom/>
                <wp:docPr id="48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6 1260"/>
                            <a:gd name="T3" fmla="*/ T2 w 7647"/>
                          </a:gdLst>
                          <a:ahLst/>
                          <a:cxnLst>
                            <a:cxn ang="0">
                              <a:pos x="T1" y="0"/>
                            </a:cxn>
                            <a:cxn ang="0">
                              <a:pos x="T3" y="0"/>
                            </a:cxn>
                          </a:cxnLst>
                          <a:rect l="0" t="0" r="r" b="b"/>
                          <a:pathLst>
                            <a:path w="7647">
                              <a:moveTo>
                                <a:pt x="0" y="0"/>
                              </a:moveTo>
                              <a:lnTo>
                                <a:pt x="7646"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E4FDF" id="Freeform: Shape 1" o:spid="_x0000_s1026" style="position:absolute;margin-left:63pt;margin-top:57.1pt;width:382.35pt;height:.1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" path="m,l7646,e" filled="f" strokeweight=".27489mm">
                <v:path arrowok="t" o:connecttype="custom" o:connectlocs="0,0;4855210,0" o:connectangles="0,0"/>
                <w10:wrap type="topAndBottom" anchorx="page"/>
              </v:shape>
            </w:pict>
          </mc:Fallback>
        </mc:AlternateContent>
      </w:r>
    </w:p>
    <w:p w14:paraId="7BD4FA27" w14:textId="77777777" w:rsidR="008C798E" w:rsidRDefault="008C798E" w:rsidP="008C798E">
      <w:pPr>
        <w:pStyle w:val="BodyText"/>
        <w:spacing w:before="4"/>
        <w:rPr>
          <w:sz w:val="21"/>
        </w:rPr>
      </w:pPr>
    </w:p>
    <w:p w14:paraId="348DB0AA" w14:textId="77777777" w:rsidR="008C798E" w:rsidRDefault="008C798E" w:rsidP="008C798E">
      <w:pPr>
        <w:pStyle w:val="BodyText"/>
        <w:spacing w:before="4"/>
        <w:rPr>
          <w:sz w:val="21"/>
        </w:rPr>
      </w:pPr>
    </w:p>
    <w:p w14:paraId="3ABF4565" w14:textId="77777777" w:rsidR="008C798E" w:rsidRDefault="008C798E" w:rsidP="008C798E">
      <w:pPr>
        <w:pStyle w:val="BodyText"/>
        <w:spacing w:before="4"/>
        <w:rPr>
          <w:sz w:val="21"/>
        </w:rPr>
      </w:pPr>
    </w:p>
    <w:p w14:paraId="56D61326" w14:textId="77777777" w:rsidR="008C798E" w:rsidRDefault="008C798E" w:rsidP="008C798E">
      <w:pPr>
        <w:rPr>
          <w:sz w:val="21"/>
        </w:rPr>
        <w:sectPr w:rsidR="008C798E">
          <w:type w:val="continuous"/>
          <w:pgSz w:w="12240" w:h="15840"/>
          <w:pgMar w:top="1820" w:right="0" w:bottom="280" w:left="0" w:header="720" w:footer="720" w:gutter="0"/>
          <w:cols w:space="720"/>
        </w:sectPr>
      </w:pPr>
    </w:p>
    <w:p w14:paraId="528BEB27" w14:textId="77777777" w:rsidR="009E64AA" w:rsidRDefault="009E64AA"/>
    <w:p w14:paraId="51603BA2" w14:textId="77777777" w:rsidR="00CD17DC" w:rsidRDefault="00CD17DC" w:rsidP="00CD17DC">
      <w:pPr>
        <w:pStyle w:val="Heading6"/>
        <w:numPr>
          <w:ilvl w:val="2"/>
          <w:numId w:val="42"/>
        </w:numPr>
        <w:tabs>
          <w:tab w:val="left" w:pos="1981"/>
        </w:tabs>
        <w:spacing w:before="29"/>
      </w:pPr>
      <w:r>
        <w:t>Management</w:t>
      </w:r>
      <w:r>
        <w:rPr>
          <w:spacing w:val="-8"/>
        </w:rPr>
        <w:t xml:space="preserve"> </w:t>
      </w:r>
      <w:r>
        <w:t>-</w:t>
      </w:r>
      <w:r>
        <w:rPr>
          <w:spacing w:val="-9"/>
        </w:rPr>
        <w:t xml:space="preserve"> </w:t>
      </w:r>
      <w:r>
        <w:t>Source</w:t>
      </w:r>
      <w:r>
        <w:rPr>
          <w:spacing w:val="-7"/>
        </w:rPr>
        <w:t xml:space="preserve"> </w:t>
      </w:r>
      <w:r>
        <w:rPr>
          <w:spacing w:val="-5"/>
        </w:rPr>
        <w:t>IP</w:t>
      </w:r>
    </w:p>
    <w:p w14:paraId="73DC8E44" w14:textId="77777777" w:rsidR="00CD17DC" w:rsidRDefault="00CD17DC" w:rsidP="00CD17DC">
      <w:pPr>
        <w:pStyle w:val="BodyText"/>
        <w:spacing w:before="7"/>
        <w:rPr>
          <w:b/>
          <w:sz w:val="19"/>
        </w:rPr>
      </w:pPr>
    </w:p>
    <w:p w14:paraId="6F4AAD6D" w14:textId="77777777" w:rsidR="00CD17DC" w:rsidRDefault="00CD17DC" w:rsidP="00CD17DC">
      <w:pPr>
        <w:ind w:left="1260"/>
        <w:rPr>
          <w:rFonts w:ascii="Calibri"/>
          <w:b/>
          <w:i/>
          <w:sz w:val="24"/>
        </w:rPr>
      </w:pPr>
      <w:r>
        <w:rPr>
          <w:rFonts w:ascii="Calibri"/>
          <w:b/>
          <w:i/>
          <w:spacing w:val="-2"/>
          <w:sz w:val="24"/>
        </w:rPr>
        <w:t>Objective:</w:t>
      </w:r>
    </w:p>
    <w:p w14:paraId="1EEC3000" w14:textId="77777777" w:rsidR="00CD17DC" w:rsidRDefault="00CD17DC" w:rsidP="00CD17DC">
      <w:pPr>
        <w:pStyle w:val="BodyText"/>
        <w:ind w:left="1260" w:right="1165"/>
      </w:pPr>
      <w:r>
        <w:t>Objective is to verify Source IP management IP.</w:t>
      </w:r>
      <w:r>
        <w:rPr>
          <w:spacing w:val="80"/>
        </w:rPr>
        <w:t xml:space="preserve"> </w:t>
      </w:r>
      <w:r>
        <w:t xml:space="preserve">Source IP management address must be set on the system for proper communication with remote applications such as telemetry, radius, syslog </w:t>
      </w:r>
      <w:proofErr w:type="gramStart"/>
      <w:r>
        <w:t>etc..</w:t>
      </w:r>
      <w:proofErr w:type="gramEnd"/>
    </w:p>
    <w:p w14:paraId="65FA3E26" w14:textId="77777777" w:rsidR="00CD17DC" w:rsidRDefault="00CD17DC" w:rsidP="00CD17DC">
      <w:pPr>
        <w:pStyle w:val="BodyText"/>
        <w:spacing w:before="11"/>
        <w:rPr>
          <w:sz w:val="23"/>
        </w:rPr>
      </w:pPr>
    </w:p>
    <w:p w14:paraId="4C2F22F4" w14:textId="77777777" w:rsidR="00CD17DC" w:rsidRDefault="00CD17DC" w:rsidP="00CD17DC">
      <w:pPr>
        <w:ind w:left="1260"/>
        <w:rPr>
          <w:rFonts w:ascii="Calibri"/>
          <w:b/>
          <w:i/>
          <w:sz w:val="24"/>
        </w:rPr>
      </w:pPr>
      <w:r>
        <w:rPr>
          <w:rFonts w:ascii="Calibri"/>
          <w:b/>
          <w:i/>
          <w:spacing w:val="-2"/>
          <w:sz w:val="24"/>
        </w:rPr>
        <w:t>Procedure:</w:t>
      </w:r>
    </w:p>
    <w:p w14:paraId="475CBABD" w14:textId="77777777" w:rsidR="00CD17DC" w:rsidRDefault="00CD17DC" w:rsidP="00CD17DC">
      <w:pPr>
        <w:pStyle w:val="BodyText"/>
        <w:rPr>
          <w:b/>
          <w:i/>
        </w:rPr>
      </w:pPr>
    </w:p>
    <w:p w14:paraId="4B74C52B" w14:textId="77777777" w:rsidR="00CD17DC" w:rsidRDefault="00CD17DC" w:rsidP="00CD17DC">
      <w:pPr>
        <w:pStyle w:val="ListParagraph"/>
        <w:numPr>
          <w:ilvl w:val="0"/>
          <w:numId w:val="43"/>
        </w:numPr>
        <w:tabs>
          <w:tab w:val="left" w:pos="2341"/>
        </w:tabs>
        <w:spacing w:line="293" w:lineRule="exact"/>
        <w:ind w:hanging="361"/>
        <w:rPr>
          <w:sz w:val="24"/>
        </w:rPr>
      </w:pPr>
      <w:r>
        <w:rPr>
          <w:sz w:val="24"/>
        </w:rPr>
        <w:t>Create</w:t>
      </w:r>
      <w:r>
        <w:rPr>
          <w:spacing w:val="-1"/>
          <w:sz w:val="24"/>
        </w:rPr>
        <w:t xml:space="preserve"> </w:t>
      </w:r>
      <w:r>
        <w:rPr>
          <w:sz w:val="24"/>
        </w:rPr>
        <w:t>a</w:t>
      </w:r>
      <w:r>
        <w:rPr>
          <w:spacing w:val="-2"/>
          <w:sz w:val="24"/>
        </w:rPr>
        <w:t xml:space="preserve"> </w:t>
      </w:r>
      <w:r>
        <w:rPr>
          <w:sz w:val="24"/>
        </w:rPr>
        <w:t>loopback</w:t>
      </w:r>
      <w:r>
        <w:rPr>
          <w:spacing w:val="-2"/>
          <w:sz w:val="24"/>
        </w:rPr>
        <w:t xml:space="preserve"> </w:t>
      </w:r>
      <w:r>
        <w:rPr>
          <w:sz w:val="24"/>
        </w:rPr>
        <w:t>interface</w:t>
      </w:r>
      <w:r>
        <w:rPr>
          <w:spacing w:val="-1"/>
          <w:sz w:val="24"/>
        </w:rPr>
        <w:t xml:space="preserve"> </w:t>
      </w:r>
      <w:r>
        <w:rPr>
          <w:sz w:val="24"/>
        </w:rPr>
        <w:t xml:space="preserve">with </w:t>
      </w:r>
      <w:r>
        <w:rPr>
          <w:b/>
          <w:sz w:val="24"/>
        </w:rPr>
        <w:t>role</w:t>
      </w:r>
      <w:r>
        <w:rPr>
          <w:b/>
          <w:spacing w:val="-3"/>
          <w:sz w:val="24"/>
        </w:rPr>
        <w:t xml:space="preserve"> </w:t>
      </w:r>
      <w:r>
        <w:rPr>
          <w:b/>
          <w:sz w:val="24"/>
        </w:rPr>
        <w:t>of</w:t>
      </w:r>
      <w:r>
        <w:rPr>
          <w:b/>
          <w:spacing w:val="1"/>
          <w:sz w:val="24"/>
        </w:rPr>
        <w:t xml:space="preserve"> </w:t>
      </w:r>
      <w:r>
        <w:rPr>
          <w:b/>
          <w:spacing w:val="-2"/>
          <w:sz w:val="24"/>
        </w:rPr>
        <w:t>management</w:t>
      </w:r>
      <w:r>
        <w:rPr>
          <w:spacing w:val="-2"/>
          <w:sz w:val="24"/>
        </w:rPr>
        <w:t>.</w:t>
      </w:r>
    </w:p>
    <w:p w14:paraId="59BCDAA9" w14:textId="77777777" w:rsidR="00CD17DC" w:rsidRDefault="00CD17DC" w:rsidP="00CD17DC">
      <w:pPr>
        <w:pStyle w:val="ListParagraph"/>
        <w:numPr>
          <w:ilvl w:val="1"/>
          <w:numId w:val="43"/>
        </w:numPr>
        <w:tabs>
          <w:tab w:val="left" w:pos="3061"/>
        </w:tabs>
        <w:ind w:right="1652"/>
        <w:rPr>
          <w:rFonts w:ascii="Wingdings" w:hAnsi="Wingdings"/>
          <w:color w:val="242323"/>
        </w:rPr>
      </w:pPr>
      <w:proofErr w:type="spellStart"/>
      <w:r>
        <w:rPr>
          <w:rFonts w:ascii="Courier New" w:hAnsi="Courier New"/>
          <w:color w:val="242323"/>
        </w:rPr>
        <w:t>oc-</w:t>
      </w:r>
      <w:proofErr w:type="gramStart"/>
      <w:r>
        <w:rPr>
          <w:rFonts w:ascii="Courier New" w:hAnsi="Courier New"/>
          <w:color w:val="242323"/>
        </w:rPr>
        <w:t>if:interfaces</w:t>
      </w:r>
      <w:proofErr w:type="spellEnd"/>
      <w:proofErr w:type="gramEnd"/>
      <w:r>
        <w:rPr>
          <w:rFonts w:ascii="Courier New" w:hAnsi="Courier New"/>
          <w:color w:val="242323"/>
          <w:spacing w:val="-7"/>
        </w:rPr>
        <w:t xml:space="preserve"> </w:t>
      </w:r>
      <w:r>
        <w:rPr>
          <w:rFonts w:ascii="Courier New" w:hAnsi="Courier New"/>
          <w:color w:val="242323"/>
        </w:rPr>
        <w:t>interface</w:t>
      </w:r>
      <w:r>
        <w:rPr>
          <w:rFonts w:ascii="Courier New" w:hAnsi="Courier New"/>
          <w:color w:val="242323"/>
          <w:spacing w:val="-7"/>
        </w:rPr>
        <w:t xml:space="preserve"> </w:t>
      </w:r>
      <w:r>
        <w:rPr>
          <w:rFonts w:ascii="Courier New" w:hAnsi="Courier New"/>
          <w:color w:val="242323"/>
        </w:rPr>
        <w:t>lb1</w:t>
      </w:r>
      <w:r>
        <w:rPr>
          <w:rFonts w:ascii="Courier New" w:hAnsi="Courier New"/>
          <w:color w:val="242323"/>
          <w:spacing w:val="-7"/>
        </w:rPr>
        <w:t xml:space="preserve"> </w:t>
      </w:r>
      <w:r>
        <w:rPr>
          <w:rFonts w:ascii="Courier New" w:hAnsi="Courier New"/>
          <w:color w:val="242323"/>
        </w:rPr>
        <w:t>config</w:t>
      </w:r>
      <w:r>
        <w:rPr>
          <w:rFonts w:ascii="Courier New" w:hAnsi="Courier New"/>
          <w:color w:val="242323"/>
          <w:spacing w:val="-7"/>
        </w:rPr>
        <w:t xml:space="preserve"> </w:t>
      </w:r>
      <w:r>
        <w:rPr>
          <w:rFonts w:ascii="Courier New" w:hAnsi="Courier New"/>
          <w:color w:val="242323"/>
        </w:rPr>
        <w:t>name</w:t>
      </w:r>
      <w:r>
        <w:rPr>
          <w:rFonts w:ascii="Courier New" w:hAnsi="Courier New"/>
          <w:color w:val="242323"/>
          <w:spacing w:val="-7"/>
        </w:rPr>
        <w:t xml:space="preserve"> </w:t>
      </w:r>
      <w:r>
        <w:rPr>
          <w:rFonts w:ascii="Courier New" w:hAnsi="Courier New"/>
          <w:color w:val="242323"/>
        </w:rPr>
        <w:t>lb1</w:t>
      </w:r>
      <w:r>
        <w:rPr>
          <w:rFonts w:ascii="Courier New" w:hAnsi="Courier New"/>
          <w:color w:val="242323"/>
          <w:spacing w:val="-7"/>
        </w:rPr>
        <w:t xml:space="preserve"> </w:t>
      </w:r>
      <w:proofErr w:type="spellStart"/>
      <w:r>
        <w:rPr>
          <w:rFonts w:ascii="Courier New" w:hAnsi="Courier New"/>
          <w:color w:val="242323"/>
        </w:rPr>
        <w:t>cn-if:type</w:t>
      </w:r>
      <w:proofErr w:type="spellEnd"/>
      <w:r>
        <w:rPr>
          <w:rFonts w:ascii="Courier New" w:hAnsi="Courier New"/>
          <w:color w:val="242323"/>
        </w:rPr>
        <w:t xml:space="preserve"> loopback </w:t>
      </w:r>
      <w:r>
        <w:rPr>
          <w:rFonts w:ascii="Courier New" w:hAnsi="Courier New"/>
          <w:b/>
          <w:color w:val="242323"/>
        </w:rPr>
        <w:t>role management</w:t>
      </w:r>
    </w:p>
    <w:p w14:paraId="3D1D6FA5" w14:textId="77777777" w:rsidR="00CD17DC" w:rsidRDefault="00CD17DC" w:rsidP="00CD17DC">
      <w:pPr>
        <w:pStyle w:val="ListParagraph"/>
        <w:numPr>
          <w:ilvl w:val="1"/>
          <w:numId w:val="43"/>
        </w:numPr>
        <w:tabs>
          <w:tab w:val="left" w:pos="3061"/>
        </w:tabs>
        <w:ind w:right="1784"/>
        <w:rPr>
          <w:rFonts w:ascii="Wingdings" w:hAnsi="Wingdings"/>
          <w:color w:val="242323"/>
        </w:rPr>
      </w:pPr>
      <w:proofErr w:type="spellStart"/>
      <w:r>
        <w:rPr>
          <w:rFonts w:ascii="Courier New" w:hAnsi="Courier New"/>
          <w:color w:val="242323"/>
        </w:rPr>
        <w:t>oc-</w:t>
      </w:r>
      <w:proofErr w:type="gramStart"/>
      <w:r>
        <w:rPr>
          <w:rFonts w:ascii="Courier New" w:hAnsi="Courier New"/>
          <w:color w:val="242323"/>
        </w:rPr>
        <w:t>if:interfaces</w:t>
      </w:r>
      <w:proofErr w:type="spellEnd"/>
      <w:proofErr w:type="gramEnd"/>
      <w:r>
        <w:rPr>
          <w:rFonts w:ascii="Courier New" w:hAnsi="Courier New"/>
          <w:color w:val="242323"/>
        </w:rPr>
        <w:t xml:space="preserve"> interface lb1 ipv4 addresses address 10.181.102.164</w:t>
      </w:r>
      <w:r>
        <w:rPr>
          <w:rFonts w:ascii="Courier New" w:hAnsi="Courier New"/>
          <w:color w:val="242323"/>
          <w:spacing w:val="-8"/>
        </w:rPr>
        <w:t xml:space="preserve"> </w:t>
      </w:r>
      <w:r>
        <w:rPr>
          <w:rFonts w:ascii="Courier New" w:hAnsi="Courier New"/>
          <w:color w:val="242323"/>
        </w:rPr>
        <w:t>config</w:t>
      </w:r>
      <w:r>
        <w:rPr>
          <w:rFonts w:ascii="Courier New" w:hAnsi="Courier New"/>
          <w:color w:val="242323"/>
          <w:spacing w:val="-8"/>
        </w:rPr>
        <w:t xml:space="preserve"> </w:t>
      </w:r>
      <w:proofErr w:type="spellStart"/>
      <w:r>
        <w:rPr>
          <w:rFonts w:ascii="Courier New" w:hAnsi="Courier New"/>
          <w:color w:val="242323"/>
        </w:rPr>
        <w:t>ip</w:t>
      </w:r>
      <w:proofErr w:type="spellEnd"/>
      <w:r>
        <w:rPr>
          <w:rFonts w:ascii="Courier New" w:hAnsi="Courier New"/>
          <w:color w:val="242323"/>
          <w:spacing w:val="-8"/>
        </w:rPr>
        <w:t xml:space="preserve"> </w:t>
      </w:r>
      <w:r>
        <w:rPr>
          <w:rFonts w:ascii="Courier New" w:hAnsi="Courier New"/>
          <w:color w:val="242323"/>
        </w:rPr>
        <w:t>10.181.102.164</w:t>
      </w:r>
      <w:r>
        <w:rPr>
          <w:rFonts w:ascii="Courier New" w:hAnsi="Courier New"/>
          <w:color w:val="242323"/>
          <w:spacing w:val="-8"/>
        </w:rPr>
        <w:t xml:space="preserve"> </w:t>
      </w:r>
      <w:r>
        <w:rPr>
          <w:rFonts w:ascii="Courier New" w:hAnsi="Courier New"/>
          <w:color w:val="242323"/>
        </w:rPr>
        <w:t>prefix-length</w:t>
      </w:r>
      <w:r>
        <w:rPr>
          <w:rFonts w:ascii="Courier New" w:hAnsi="Courier New"/>
          <w:color w:val="242323"/>
          <w:spacing w:val="-8"/>
        </w:rPr>
        <w:t xml:space="preserve"> </w:t>
      </w:r>
      <w:r>
        <w:rPr>
          <w:rFonts w:ascii="Courier New" w:hAnsi="Courier New"/>
          <w:color w:val="242323"/>
        </w:rPr>
        <w:t>32</w:t>
      </w:r>
    </w:p>
    <w:p w14:paraId="2D50D626" w14:textId="77777777" w:rsidR="00CD17DC" w:rsidRDefault="00CD17DC" w:rsidP="00CD17DC">
      <w:pPr>
        <w:pStyle w:val="ListParagraph"/>
        <w:numPr>
          <w:ilvl w:val="0"/>
          <w:numId w:val="43"/>
        </w:numPr>
        <w:tabs>
          <w:tab w:val="left" w:pos="2341"/>
        </w:tabs>
        <w:spacing w:before="2" w:line="268" w:lineRule="exact"/>
        <w:ind w:hanging="361"/>
      </w:pPr>
      <w:r>
        <w:rPr>
          <w:color w:val="242323"/>
        </w:rPr>
        <w:t>Show</w:t>
      </w:r>
      <w:r>
        <w:rPr>
          <w:color w:val="242323"/>
          <w:spacing w:val="-1"/>
        </w:rPr>
        <w:t xml:space="preserve"> </w:t>
      </w:r>
      <w:r>
        <w:rPr>
          <w:color w:val="242323"/>
        </w:rPr>
        <w:t>the</w:t>
      </w:r>
      <w:r>
        <w:rPr>
          <w:color w:val="242323"/>
          <w:spacing w:val="-1"/>
        </w:rPr>
        <w:t xml:space="preserve"> </w:t>
      </w:r>
      <w:proofErr w:type="spellStart"/>
      <w:r>
        <w:rPr>
          <w:color w:val="242323"/>
        </w:rPr>
        <w:t>ip</w:t>
      </w:r>
      <w:proofErr w:type="spellEnd"/>
      <w:r>
        <w:rPr>
          <w:color w:val="242323"/>
          <w:spacing w:val="-2"/>
        </w:rPr>
        <w:t xml:space="preserve"> interface</w:t>
      </w:r>
    </w:p>
    <w:p w14:paraId="1134350B" w14:textId="77777777" w:rsidR="00CD17DC" w:rsidRDefault="00CD17DC" w:rsidP="00CD17DC">
      <w:pPr>
        <w:ind w:left="1260"/>
        <w:rPr>
          <w:sz w:val="16"/>
        </w:rPr>
      </w:pPr>
      <w:r>
        <w:rPr>
          <w:color w:val="242323"/>
          <w:sz w:val="16"/>
        </w:rPr>
        <w:t>5144-008&gt;</w:t>
      </w:r>
      <w:r>
        <w:rPr>
          <w:color w:val="242323"/>
          <w:spacing w:val="-5"/>
          <w:sz w:val="16"/>
        </w:rPr>
        <w:t xml:space="preserve"> </w:t>
      </w:r>
      <w:r>
        <w:rPr>
          <w:color w:val="242323"/>
          <w:sz w:val="16"/>
        </w:rPr>
        <w:t>show</w:t>
      </w:r>
      <w:r>
        <w:rPr>
          <w:color w:val="242323"/>
          <w:spacing w:val="-4"/>
          <w:sz w:val="16"/>
        </w:rPr>
        <w:t xml:space="preserve"> </w:t>
      </w:r>
      <w:proofErr w:type="spellStart"/>
      <w:r>
        <w:rPr>
          <w:color w:val="242323"/>
          <w:sz w:val="16"/>
        </w:rPr>
        <w:t>ip</w:t>
      </w:r>
      <w:proofErr w:type="spellEnd"/>
      <w:r>
        <w:rPr>
          <w:color w:val="242323"/>
          <w:spacing w:val="-5"/>
          <w:sz w:val="16"/>
        </w:rPr>
        <w:t xml:space="preserve"> </w:t>
      </w:r>
      <w:r>
        <w:rPr>
          <w:color w:val="242323"/>
          <w:sz w:val="16"/>
        </w:rPr>
        <w:t>int</w:t>
      </w:r>
      <w:r>
        <w:rPr>
          <w:color w:val="242323"/>
          <w:spacing w:val="-4"/>
          <w:sz w:val="16"/>
        </w:rPr>
        <w:t xml:space="preserve"> </w:t>
      </w:r>
      <w:r>
        <w:rPr>
          <w:color w:val="242323"/>
          <w:spacing w:val="-10"/>
          <w:sz w:val="16"/>
        </w:rPr>
        <w:t>b</w:t>
      </w:r>
    </w:p>
    <w:p w14:paraId="1AE3942E" w14:textId="4B69CB1A" w:rsidR="00CD17DC" w:rsidRDefault="00CD17DC" w:rsidP="00CD17DC">
      <w:pPr>
        <w:tabs>
          <w:tab w:val="left" w:pos="6060"/>
        </w:tabs>
        <w:spacing w:before="1" w:line="181" w:lineRule="exact"/>
        <w:ind w:left="1260"/>
        <w:rPr>
          <w:sz w:val="16"/>
        </w:rPr>
      </w:pPr>
      <w:r>
        <w:rPr>
          <w:noProof/>
        </w:rPr>
        <mc:AlternateContent>
          <mc:Choice Requires="wps">
            <w:drawing>
              <wp:anchor distT="0" distB="0" distL="114300" distR="114300" simplePos="0" relativeHeight="251667456" behindDoc="1" locked="0" layoutInCell="1" allowOverlap="1" wp14:anchorId="3FBC87D6" wp14:editId="0523D9DE">
                <wp:simplePos x="0" y="0"/>
                <wp:positionH relativeFrom="page">
                  <wp:posOffset>861060</wp:posOffset>
                </wp:positionH>
                <wp:positionV relativeFrom="paragraph">
                  <wp:posOffset>56515</wp:posOffset>
                </wp:positionV>
                <wp:extent cx="2926080" cy="0"/>
                <wp:effectExtent l="3810" t="635" r="3810" b="8890"/>
                <wp:wrapNone/>
                <wp:docPr id="48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6FFFC" id="Straight Connector 28"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pt,4.45pt" to="298.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59264" behindDoc="0" locked="0" layoutInCell="1" allowOverlap="1" wp14:anchorId="3EB403C5" wp14:editId="298DA216">
                <wp:simplePos x="0" y="0"/>
                <wp:positionH relativeFrom="page">
                  <wp:posOffset>5128895</wp:posOffset>
                </wp:positionH>
                <wp:positionV relativeFrom="paragraph">
                  <wp:posOffset>56515</wp:posOffset>
                </wp:positionV>
                <wp:extent cx="1889760" cy="0"/>
                <wp:effectExtent l="4445" t="635" r="1270" b="8890"/>
                <wp:wrapNone/>
                <wp:docPr id="488"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976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4E19D"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85pt,4.45pt" to="552.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" strokecolor="#232222" strokeweight=".16733mm">
                <v:stroke dashstyle="dash"/>
                <w10:wrap anchorx="page"/>
              </v:line>
            </w:pict>
          </mc:Fallback>
        </mc:AlternateContent>
      </w:r>
      <w:r>
        <w:rPr>
          <w:color w:val="242323"/>
          <w:spacing w:val="-10"/>
          <w:sz w:val="16"/>
        </w:rPr>
        <w:t>+</w:t>
      </w:r>
      <w:r>
        <w:rPr>
          <w:color w:val="242323"/>
          <w:sz w:val="16"/>
        </w:rPr>
        <w:tab/>
        <w:t>IP</w:t>
      </w:r>
      <w:r>
        <w:rPr>
          <w:color w:val="242323"/>
          <w:spacing w:val="-8"/>
          <w:sz w:val="16"/>
        </w:rPr>
        <w:t xml:space="preserve"> </w:t>
      </w:r>
      <w:r>
        <w:rPr>
          <w:color w:val="242323"/>
          <w:sz w:val="16"/>
        </w:rPr>
        <w:t>INTERFACES</w:t>
      </w:r>
      <w:r>
        <w:rPr>
          <w:color w:val="242323"/>
          <w:spacing w:val="-6"/>
          <w:sz w:val="16"/>
        </w:rPr>
        <w:t xml:space="preserve"> </w:t>
      </w:r>
      <w:r>
        <w:rPr>
          <w:color w:val="242323"/>
          <w:spacing w:val="-2"/>
          <w:sz w:val="16"/>
        </w:rPr>
        <w:t>BRIEF</w:t>
      </w:r>
    </w:p>
    <w:p w14:paraId="27B8707E" w14:textId="6D377E4D" w:rsidR="00CD17DC" w:rsidRDefault="00CD17DC" w:rsidP="00CD17DC">
      <w:pPr>
        <w:spacing w:line="181" w:lineRule="exact"/>
        <w:ind w:left="2796"/>
        <w:rPr>
          <w:sz w:val="16"/>
        </w:rPr>
      </w:pPr>
      <w:r>
        <w:rPr>
          <w:noProof/>
        </w:rPr>
        <mc:AlternateContent>
          <mc:Choice Requires="wps">
            <w:drawing>
              <wp:anchor distT="0" distB="0" distL="114300" distR="114300" simplePos="0" relativeHeight="251660288" behindDoc="0" locked="0" layoutInCell="1" allowOverlap="1" wp14:anchorId="1B016D0B" wp14:editId="2C9BB9E6">
                <wp:simplePos x="0" y="0"/>
                <wp:positionH relativeFrom="page">
                  <wp:posOffset>800100</wp:posOffset>
                </wp:positionH>
                <wp:positionV relativeFrom="paragraph">
                  <wp:posOffset>55245</wp:posOffset>
                </wp:positionV>
                <wp:extent cx="975360" cy="0"/>
                <wp:effectExtent l="0" t="635" r="5715" b="8890"/>
                <wp:wrapNone/>
                <wp:docPr id="489"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7888" id="Straight Connector 2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35pt" to="13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" strokecolor="#232222" strokeweight=".16733mm">
                <v:stroke dashstyle="dash"/>
                <w10:wrap anchorx="page"/>
              </v:line>
            </w:pict>
          </mc:Fallback>
        </mc:AlternateContent>
      </w:r>
      <w:r>
        <w:rPr>
          <w:color w:val="242323"/>
          <w:sz w:val="16"/>
        </w:rPr>
        <w:t>+</w:t>
      </w:r>
    </w:p>
    <w:p w14:paraId="69C06C0F" w14:textId="77777777" w:rsidR="00CD17DC" w:rsidRDefault="00CD17DC" w:rsidP="00CD17DC">
      <w:pPr>
        <w:tabs>
          <w:tab w:val="left" w:pos="2891"/>
          <w:tab w:val="left" w:pos="3083"/>
          <w:tab w:val="left" w:pos="4811"/>
          <w:tab w:val="left" w:pos="6635"/>
          <w:tab w:val="left" w:pos="7883"/>
          <w:tab w:val="left" w:pos="8459"/>
          <w:tab w:val="left" w:pos="9515"/>
          <w:tab w:val="left" w:pos="10763"/>
        </w:tabs>
        <w:spacing w:before="1"/>
        <w:ind w:left="1260" w:right="1377"/>
        <w:rPr>
          <w:sz w:val="16"/>
        </w:rPr>
      </w:pPr>
      <w:r>
        <w:rPr>
          <w:color w:val="242323"/>
          <w:spacing w:val="-10"/>
          <w:sz w:val="16"/>
        </w:rPr>
        <w:t>|</w:t>
      </w:r>
      <w:r>
        <w:rPr>
          <w:color w:val="242323"/>
          <w:sz w:val="16"/>
        </w:rPr>
        <w:tab/>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2"/>
          <w:sz w:val="16"/>
        </w:rPr>
        <w:t>Status</w:t>
      </w:r>
      <w:r>
        <w:rPr>
          <w:color w:val="242323"/>
          <w:sz w:val="16"/>
        </w:rPr>
        <w:tab/>
      </w:r>
      <w:r>
        <w:rPr>
          <w:color w:val="242323"/>
          <w:spacing w:val="-10"/>
          <w:sz w:val="16"/>
        </w:rPr>
        <w:t>|</w:t>
      </w:r>
      <w:r>
        <w:rPr>
          <w:color w:val="242323"/>
          <w:sz w:val="16"/>
        </w:rPr>
        <w:tab/>
      </w:r>
      <w:r>
        <w:rPr>
          <w:color w:val="242323"/>
          <w:spacing w:val="-10"/>
          <w:sz w:val="16"/>
        </w:rPr>
        <w:t xml:space="preserve">| </w:t>
      </w:r>
      <w:r>
        <w:rPr>
          <w:color w:val="242323"/>
          <w:spacing w:val="-2"/>
          <w:sz w:val="16"/>
        </w:rPr>
        <w:t>Underlay</w:t>
      </w:r>
      <w:r>
        <w:rPr>
          <w:color w:val="242323"/>
          <w:sz w:val="16"/>
        </w:rPr>
        <w:tab/>
      </w:r>
      <w:r>
        <w:rPr>
          <w:color w:val="242323"/>
          <w:spacing w:val="-10"/>
          <w:sz w:val="16"/>
        </w:rPr>
        <w:t>|</w:t>
      </w:r>
    </w:p>
    <w:p w14:paraId="15FE76EF" w14:textId="2A61F43D" w:rsidR="00CD17DC" w:rsidRDefault="00CD17DC" w:rsidP="00CD17DC">
      <w:pPr>
        <w:tabs>
          <w:tab w:val="left" w:pos="2891"/>
          <w:tab w:val="left" w:pos="3083"/>
          <w:tab w:val="left" w:pos="4812"/>
          <w:tab w:val="left" w:pos="6636"/>
          <w:tab w:val="left" w:pos="7884"/>
          <w:tab w:val="left" w:pos="10763"/>
        </w:tabs>
        <w:ind w:left="1260" w:right="1377"/>
        <w:rPr>
          <w:sz w:val="16"/>
        </w:rPr>
      </w:pPr>
      <w:r>
        <w:rPr>
          <w:noProof/>
        </w:rPr>
        <mc:AlternateContent>
          <mc:Choice Requires="wps">
            <w:drawing>
              <wp:anchor distT="0" distB="0" distL="114300" distR="114300" simplePos="0" relativeHeight="251670528" behindDoc="1" locked="0" layoutInCell="1" allowOverlap="1" wp14:anchorId="20C0F59F" wp14:editId="00647ED2">
                <wp:simplePos x="0" y="0"/>
                <wp:positionH relativeFrom="page">
                  <wp:posOffset>4275455</wp:posOffset>
                </wp:positionH>
                <wp:positionV relativeFrom="paragraph">
                  <wp:posOffset>285750</wp:posOffset>
                </wp:positionV>
                <wp:extent cx="731520" cy="0"/>
                <wp:effectExtent l="8255" t="5715" r="3175" b="3810"/>
                <wp:wrapNone/>
                <wp:docPr id="490"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77075" id="Straight Connector 25"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6.65pt,22.5pt" to="39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1552" behindDoc="1" locked="0" layoutInCell="1" allowOverlap="1" wp14:anchorId="259B9833" wp14:editId="676398FE">
                <wp:simplePos x="0" y="0"/>
                <wp:positionH relativeFrom="page">
                  <wp:posOffset>5067935</wp:posOffset>
                </wp:positionH>
                <wp:positionV relativeFrom="paragraph">
                  <wp:posOffset>285750</wp:posOffset>
                </wp:positionV>
                <wp:extent cx="426720" cy="0"/>
                <wp:effectExtent l="635" t="5715" r="1270" b="3810"/>
                <wp:wrapNone/>
                <wp:docPr id="491"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5B9D1" id="Straight Connector 2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05pt,22.5pt" to="432.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5D2AA249" wp14:editId="0BBA2D96">
                <wp:simplePos x="0" y="0"/>
                <wp:positionH relativeFrom="page">
                  <wp:posOffset>5555615</wp:posOffset>
                </wp:positionH>
                <wp:positionV relativeFrom="paragraph">
                  <wp:posOffset>285750</wp:posOffset>
                </wp:positionV>
                <wp:extent cx="487680" cy="0"/>
                <wp:effectExtent l="2540" t="5715" r="5080" b="3810"/>
                <wp:wrapNone/>
                <wp:docPr id="49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E8F3A" id="Straight Connector 2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5pt,22.5pt" to="475.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3600" behindDoc="1" locked="0" layoutInCell="1" allowOverlap="1" wp14:anchorId="47A0A87B" wp14:editId="6DEB080C">
                <wp:simplePos x="0" y="0"/>
                <wp:positionH relativeFrom="page">
                  <wp:posOffset>6104890</wp:posOffset>
                </wp:positionH>
                <wp:positionV relativeFrom="paragraph">
                  <wp:posOffset>285750</wp:posOffset>
                </wp:positionV>
                <wp:extent cx="731520" cy="0"/>
                <wp:effectExtent l="8890" t="5715" r="2540" b="3810"/>
                <wp:wrapNone/>
                <wp:docPr id="493"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B4AA3" id="Straight Connector 22"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0.7pt,22.5pt" to="538.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62336" behindDoc="0" locked="0" layoutInCell="1" allowOverlap="1" wp14:anchorId="796C47FA" wp14:editId="0BAC53B2">
                <wp:simplePos x="0" y="0"/>
                <wp:positionH relativeFrom="page">
                  <wp:posOffset>6897370</wp:posOffset>
                </wp:positionH>
                <wp:positionV relativeFrom="paragraph">
                  <wp:posOffset>285750</wp:posOffset>
                </wp:positionV>
                <wp:extent cx="121920" cy="0"/>
                <wp:effectExtent l="1270" t="5715" r="635" b="3810"/>
                <wp:wrapNone/>
                <wp:docPr id="494"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045DF"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1pt,22.5pt" to="552.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" strokecolor="#232222" strokeweight=".16733mm">
                <v:stroke dashstyle="dash"/>
                <w10:wrap anchorx="page"/>
              </v:line>
            </w:pict>
          </mc:Fallback>
        </mc:AlternateContent>
      </w:r>
      <w:r>
        <w:rPr>
          <w:color w:val="242323"/>
          <w:sz w:val="16"/>
        </w:rPr>
        <w:t>| Interface</w:t>
      </w:r>
      <w:r>
        <w:rPr>
          <w:color w:val="242323"/>
          <w:sz w:val="16"/>
        </w:rPr>
        <w:tab/>
      </w:r>
      <w:r>
        <w:rPr>
          <w:color w:val="242323"/>
          <w:sz w:val="16"/>
        </w:rPr>
        <w:tab/>
        <w:t>| IP Address</w:t>
      </w:r>
      <w:r>
        <w:rPr>
          <w:color w:val="242323"/>
          <w:sz w:val="16"/>
        </w:rPr>
        <w:tab/>
        <w:t>| VRF</w:t>
      </w:r>
      <w:r>
        <w:rPr>
          <w:color w:val="242323"/>
          <w:sz w:val="16"/>
        </w:rPr>
        <w:tab/>
        <w:t>| Origin</w:t>
      </w:r>
      <w:r>
        <w:rPr>
          <w:color w:val="242323"/>
          <w:sz w:val="16"/>
        </w:rPr>
        <w:tab/>
        <w:t>| Admin |</w:t>
      </w:r>
      <w:r>
        <w:rPr>
          <w:color w:val="242323"/>
          <w:spacing w:val="40"/>
          <w:sz w:val="16"/>
        </w:rPr>
        <w:t xml:space="preserve"> </w:t>
      </w:r>
      <w:proofErr w:type="spellStart"/>
      <w:r>
        <w:rPr>
          <w:color w:val="242323"/>
          <w:sz w:val="16"/>
        </w:rPr>
        <w:t>Oper</w:t>
      </w:r>
      <w:proofErr w:type="spellEnd"/>
      <w:r>
        <w:rPr>
          <w:color w:val="242323"/>
          <w:spacing w:val="40"/>
          <w:sz w:val="16"/>
        </w:rPr>
        <w:t xml:space="preserve"> </w:t>
      </w:r>
      <w:r>
        <w:rPr>
          <w:color w:val="242323"/>
          <w:sz w:val="16"/>
        </w:rPr>
        <w:t>| Role</w:t>
      </w:r>
      <w:r>
        <w:rPr>
          <w:color w:val="242323"/>
          <w:sz w:val="16"/>
        </w:rPr>
        <w:tab/>
      </w:r>
      <w:r>
        <w:rPr>
          <w:color w:val="242323"/>
          <w:spacing w:val="-10"/>
          <w:sz w:val="16"/>
        </w:rPr>
        <w:t xml:space="preserve">| </w:t>
      </w:r>
      <w:r>
        <w:rPr>
          <w:color w:val="242323"/>
          <w:spacing w:val="-2"/>
          <w:sz w:val="16"/>
        </w:rPr>
        <w:t>Binding</w:t>
      </w:r>
      <w:r>
        <w:rPr>
          <w:color w:val="242323"/>
          <w:sz w:val="16"/>
        </w:rPr>
        <w:tab/>
      </w:r>
      <w:r>
        <w:rPr>
          <w:color w:val="242323"/>
          <w:spacing w:val="-10"/>
          <w:sz w:val="16"/>
        </w:rPr>
        <w:t>|</w:t>
      </w:r>
    </w:p>
    <w:p w14:paraId="5E256F7C" w14:textId="77777777" w:rsidR="00CD17DC" w:rsidRDefault="00CD17DC" w:rsidP="00CD17DC">
      <w:pPr>
        <w:rPr>
          <w:sz w:val="16"/>
        </w:rPr>
        <w:sectPr w:rsidR="00CD17DC">
          <w:pgSz w:w="12240" w:h="15840"/>
          <w:pgMar w:top="1560" w:right="0" w:bottom="280" w:left="0" w:header="720" w:footer="720" w:gutter="0"/>
          <w:cols w:space="720"/>
        </w:sectPr>
      </w:pPr>
    </w:p>
    <w:p w14:paraId="5D32DEE2" w14:textId="19B47258" w:rsidR="00CD17DC" w:rsidRDefault="00CD17DC" w:rsidP="00CD17DC">
      <w:pPr>
        <w:tabs>
          <w:tab w:val="left" w:pos="3044"/>
          <w:tab w:val="left" w:pos="4772"/>
        </w:tabs>
        <w:spacing w:line="181" w:lineRule="exact"/>
        <w:ind w:left="1220"/>
        <w:jc w:val="center"/>
        <w:rPr>
          <w:sz w:val="16"/>
        </w:rPr>
      </w:pPr>
      <w:r>
        <w:rPr>
          <w:noProof/>
        </w:rPr>
        <mc:AlternateContent>
          <mc:Choice Requires="wps">
            <w:drawing>
              <wp:anchor distT="0" distB="0" distL="114300" distR="114300" simplePos="0" relativeHeight="251668480" behindDoc="1" locked="0" layoutInCell="1" allowOverlap="1" wp14:anchorId="4A124518" wp14:editId="32559EA8">
                <wp:simplePos x="0" y="0"/>
                <wp:positionH relativeFrom="page">
                  <wp:posOffset>861060</wp:posOffset>
                </wp:positionH>
                <wp:positionV relativeFrom="paragraph">
                  <wp:posOffset>55880</wp:posOffset>
                </wp:positionV>
                <wp:extent cx="1097280" cy="0"/>
                <wp:effectExtent l="3810" t="5715" r="3810" b="3810"/>
                <wp:wrapNone/>
                <wp:docPr id="49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9B428" id="Straight Connector 2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pt,4.4pt" to="154.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69504" behindDoc="1" locked="0" layoutInCell="1" allowOverlap="1" wp14:anchorId="39F18C8D" wp14:editId="480EB863">
                <wp:simplePos x="0" y="0"/>
                <wp:positionH relativeFrom="page">
                  <wp:posOffset>2019300</wp:posOffset>
                </wp:positionH>
                <wp:positionV relativeFrom="paragraph">
                  <wp:posOffset>55880</wp:posOffset>
                </wp:positionV>
                <wp:extent cx="1036320" cy="0"/>
                <wp:effectExtent l="0" t="5715" r="1905" b="3810"/>
                <wp:wrapNone/>
                <wp:docPr id="49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D95EF" id="Straight Connector 19"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pt,4.4pt" to="240.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61312" behindDoc="0" locked="0" layoutInCell="1" allowOverlap="1" wp14:anchorId="02A9C71B" wp14:editId="09A78338">
                <wp:simplePos x="0" y="0"/>
                <wp:positionH relativeFrom="page">
                  <wp:posOffset>3117215</wp:posOffset>
                </wp:positionH>
                <wp:positionV relativeFrom="paragraph">
                  <wp:posOffset>55880</wp:posOffset>
                </wp:positionV>
                <wp:extent cx="1097280" cy="0"/>
                <wp:effectExtent l="2540" t="5715" r="5080" b="3810"/>
                <wp:wrapNone/>
                <wp:docPr id="497"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934AA"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45pt,4.4pt" to="331.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" strokecolor="#232222" strokeweight=".16733mm">
                <v:stroke dashstyle="dash"/>
                <w10:wrap anchorx="page"/>
              </v:line>
            </w:pict>
          </mc:Fallback>
        </mc:AlternateContent>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p>
    <w:p w14:paraId="039D6117" w14:textId="07762CB3" w:rsidR="00CD17DC" w:rsidRDefault="00CD17DC" w:rsidP="00CD17DC">
      <w:pPr>
        <w:spacing w:line="181" w:lineRule="exact"/>
        <w:ind w:left="739"/>
        <w:jc w:val="center"/>
        <w:rPr>
          <w:sz w:val="16"/>
        </w:rPr>
      </w:pPr>
      <w:r>
        <w:rPr>
          <w:noProof/>
        </w:rPr>
        <mc:AlternateContent>
          <mc:Choice Requires="wps">
            <w:drawing>
              <wp:anchor distT="0" distB="0" distL="114300" distR="114300" simplePos="0" relativeHeight="251663360" behindDoc="0" locked="0" layoutInCell="1" allowOverlap="1" wp14:anchorId="46480E08" wp14:editId="73C92AA7">
                <wp:simplePos x="0" y="0"/>
                <wp:positionH relativeFrom="page">
                  <wp:posOffset>800100</wp:posOffset>
                </wp:positionH>
                <wp:positionV relativeFrom="paragraph">
                  <wp:posOffset>55245</wp:posOffset>
                </wp:positionV>
                <wp:extent cx="975360" cy="0"/>
                <wp:effectExtent l="0" t="5715" r="5715" b="3810"/>
                <wp:wrapNone/>
                <wp:docPr id="49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517E0"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35pt" to="13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" strokecolor="#232222" strokeweight=".16733mm">
                <v:stroke dashstyle="dash"/>
                <w10:wrap anchorx="page"/>
              </v:line>
            </w:pict>
          </mc:Fallback>
        </mc:AlternateContent>
      </w:r>
      <w:r>
        <w:rPr>
          <w:color w:val="242323"/>
          <w:sz w:val="16"/>
        </w:rPr>
        <w:t>+</w:t>
      </w:r>
    </w:p>
    <w:p w14:paraId="47A272CA" w14:textId="77777777" w:rsidR="00CD17DC" w:rsidRDefault="00CD17DC" w:rsidP="00CD17DC">
      <w:pPr>
        <w:tabs>
          <w:tab w:val="left" w:pos="1248"/>
          <w:tab w:val="left" w:pos="2016"/>
          <w:tab w:val="left" w:pos="2880"/>
          <w:tab w:val="left" w:pos="4128"/>
        </w:tabs>
        <w:ind w:right="115"/>
        <w:jc w:val="center"/>
        <w:rPr>
          <w:sz w:val="16"/>
        </w:rPr>
      </w:pPr>
      <w:r>
        <w:br w:type="column"/>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p>
    <w:p w14:paraId="3E1A9B81" w14:textId="77777777" w:rsidR="00CD17DC" w:rsidRDefault="00CD17DC" w:rsidP="00CD17DC">
      <w:pPr>
        <w:jc w:val="center"/>
        <w:rPr>
          <w:sz w:val="16"/>
        </w:rPr>
        <w:sectPr w:rsidR="00CD17DC">
          <w:type w:val="continuous"/>
          <w:pgSz w:w="12240" w:h="15840"/>
          <w:pgMar w:top="1820" w:right="0" w:bottom="280" w:left="0" w:header="720" w:footer="720" w:gutter="0"/>
          <w:cols w:num="2" w:space="720" w:equalWidth="0">
            <w:col w:w="4950" w:space="427"/>
            <w:col w:w="6863"/>
          </w:cols>
        </w:sectPr>
      </w:pPr>
    </w:p>
    <w:p w14:paraId="1DCC81D3" w14:textId="77777777" w:rsidR="00CD17DC" w:rsidRDefault="00CD17DC" w:rsidP="00CD17DC">
      <w:pPr>
        <w:tabs>
          <w:tab w:val="left" w:pos="3084"/>
          <w:tab w:val="left" w:pos="4812"/>
          <w:tab w:val="left" w:pos="6635"/>
          <w:tab w:val="left" w:pos="7883"/>
        </w:tabs>
        <w:spacing w:before="1"/>
        <w:ind w:left="1260"/>
        <w:rPr>
          <w:sz w:val="16"/>
        </w:rPr>
      </w:pPr>
      <w:r>
        <w:rPr>
          <w:color w:val="242323"/>
          <w:sz w:val="16"/>
        </w:rPr>
        <w:t>|</w:t>
      </w:r>
      <w:r>
        <w:rPr>
          <w:color w:val="242323"/>
          <w:spacing w:val="-1"/>
          <w:sz w:val="16"/>
        </w:rPr>
        <w:t xml:space="preserve"> </w:t>
      </w:r>
      <w:r>
        <w:rPr>
          <w:b/>
          <w:color w:val="242323"/>
          <w:spacing w:val="-2"/>
          <w:sz w:val="16"/>
        </w:rPr>
        <w:t>mgmtbr0</w:t>
      </w:r>
      <w:r>
        <w:rPr>
          <w:b/>
          <w:color w:val="242323"/>
          <w:sz w:val="16"/>
        </w:rPr>
        <w:tab/>
      </w:r>
      <w:r>
        <w:rPr>
          <w:color w:val="242323"/>
          <w:sz w:val="16"/>
        </w:rPr>
        <w:t>|</w:t>
      </w:r>
      <w:r>
        <w:rPr>
          <w:color w:val="242323"/>
          <w:spacing w:val="-3"/>
          <w:sz w:val="16"/>
        </w:rPr>
        <w:t xml:space="preserve"> </w:t>
      </w:r>
      <w:r>
        <w:rPr>
          <w:color w:val="242323"/>
          <w:spacing w:val="-2"/>
          <w:sz w:val="16"/>
        </w:rPr>
        <w:t>10.181.37.142</w:t>
      </w:r>
      <w:r>
        <w:rPr>
          <w:color w:val="242323"/>
          <w:sz w:val="16"/>
        </w:rPr>
        <w:tab/>
        <w:t>|</w:t>
      </w:r>
      <w:r>
        <w:rPr>
          <w:color w:val="242323"/>
          <w:spacing w:val="-1"/>
          <w:sz w:val="16"/>
        </w:rPr>
        <w:t xml:space="preserve"> </w:t>
      </w:r>
      <w:r>
        <w:rPr>
          <w:color w:val="242323"/>
          <w:spacing w:val="-2"/>
          <w:sz w:val="16"/>
        </w:rPr>
        <w:t>default</w:t>
      </w:r>
      <w:r>
        <w:rPr>
          <w:color w:val="242323"/>
          <w:sz w:val="16"/>
        </w:rPr>
        <w:tab/>
        <w:t>|</w:t>
      </w:r>
      <w:r>
        <w:rPr>
          <w:color w:val="242323"/>
          <w:spacing w:val="-3"/>
          <w:sz w:val="16"/>
        </w:rPr>
        <w:t xml:space="preserve"> </w:t>
      </w:r>
      <w:r>
        <w:rPr>
          <w:color w:val="242323"/>
          <w:spacing w:val="-2"/>
          <w:sz w:val="16"/>
        </w:rPr>
        <w:t>STATIC</w:t>
      </w:r>
      <w:r>
        <w:rPr>
          <w:color w:val="242323"/>
          <w:sz w:val="16"/>
        </w:rPr>
        <w:tab/>
        <w:t>|</w:t>
      </w:r>
      <w:r>
        <w:rPr>
          <w:color w:val="242323"/>
          <w:spacing w:val="43"/>
          <w:w w:val="150"/>
          <w:sz w:val="16"/>
        </w:rPr>
        <w:t xml:space="preserve"> </w:t>
      </w:r>
      <w:r>
        <w:rPr>
          <w:b/>
          <w:color w:val="242323"/>
          <w:sz w:val="16"/>
        </w:rPr>
        <w:t>DOWN</w:t>
      </w:r>
      <w:r>
        <w:rPr>
          <w:b/>
          <w:color w:val="242323"/>
          <w:spacing w:val="-3"/>
          <w:sz w:val="16"/>
        </w:rPr>
        <w:t xml:space="preserve"> </w:t>
      </w:r>
      <w:r>
        <w:rPr>
          <w:b/>
          <w:color w:val="242323"/>
          <w:sz w:val="16"/>
        </w:rPr>
        <w:t>|</w:t>
      </w:r>
      <w:r>
        <w:rPr>
          <w:b/>
          <w:color w:val="242323"/>
          <w:spacing w:val="44"/>
          <w:w w:val="150"/>
          <w:sz w:val="16"/>
        </w:rPr>
        <w:t xml:space="preserve"> </w:t>
      </w:r>
      <w:r>
        <w:rPr>
          <w:b/>
          <w:color w:val="242323"/>
          <w:sz w:val="16"/>
        </w:rPr>
        <w:t>DOWN</w:t>
      </w:r>
      <w:r>
        <w:rPr>
          <w:b/>
          <w:color w:val="242323"/>
          <w:spacing w:val="44"/>
          <w:w w:val="150"/>
          <w:sz w:val="16"/>
        </w:rPr>
        <w:t xml:space="preserve"> </w:t>
      </w:r>
      <w:r>
        <w:rPr>
          <w:color w:val="242323"/>
          <w:sz w:val="16"/>
        </w:rPr>
        <w:t>|</w:t>
      </w:r>
      <w:r>
        <w:rPr>
          <w:color w:val="242323"/>
          <w:spacing w:val="-2"/>
          <w:sz w:val="16"/>
        </w:rPr>
        <w:t xml:space="preserve"> </w:t>
      </w:r>
      <w:r>
        <w:rPr>
          <w:color w:val="242323"/>
          <w:sz w:val="16"/>
        </w:rPr>
        <w:t>management</w:t>
      </w:r>
      <w:r>
        <w:rPr>
          <w:color w:val="242323"/>
          <w:spacing w:val="-3"/>
          <w:sz w:val="16"/>
        </w:rPr>
        <w:t xml:space="preserve"> </w:t>
      </w:r>
      <w:r>
        <w:rPr>
          <w:color w:val="242323"/>
          <w:sz w:val="16"/>
        </w:rPr>
        <w:t>|</w:t>
      </w:r>
      <w:r>
        <w:rPr>
          <w:color w:val="242323"/>
          <w:spacing w:val="-1"/>
          <w:sz w:val="16"/>
        </w:rPr>
        <w:t xml:space="preserve"> </w:t>
      </w:r>
      <w:r>
        <w:rPr>
          <w:color w:val="242323"/>
          <w:spacing w:val="-10"/>
          <w:sz w:val="16"/>
        </w:rPr>
        <w:t>-</w:t>
      </w:r>
    </w:p>
    <w:p w14:paraId="499D4CF3" w14:textId="77777777" w:rsidR="00CD17DC" w:rsidRDefault="00CD17DC" w:rsidP="00CD17DC">
      <w:pPr>
        <w:spacing w:before="1" w:line="181" w:lineRule="exact"/>
        <w:ind w:left="1260"/>
        <w:rPr>
          <w:sz w:val="16"/>
        </w:rPr>
      </w:pPr>
      <w:r>
        <w:rPr>
          <w:color w:val="242323"/>
          <w:sz w:val="16"/>
        </w:rPr>
        <w:t>|</w:t>
      </w:r>
    </w:p>
    <w:p w14:paraId="329DE331" w14:textId="77777777" w:rsidR="00CD17DC" w:rsidRDefault="00CD17DC" w:rsidP="00CD17DC">
      <w:pPr>
        <w:tabs>
          <w:tab w:val="left" w:pos="2892"/>
          <w:tab w:val="left" w:pos="3083"/>
          <w:tab w:val="left" w:pos="4811"/>
          <w:tab w:val="left" w:pos="6635"/>
          <w:tab w:val="left" w:pos="7885"/>
          <w:tab w:val="left" w:pos="8269"/>
          <w:tab w:val="left" w:pos="9037"/>
          <w:tab w:val="left" w:pos="9517"/>
        </w:tabs>
        <w:ind w:left="1260" w:right="1376"/>
        <w:rPr>
          <w:sz w:val="16"/>
        </w:rPr>
      </w:pPr>
      <w:r>
        <w:rPr>
          <w:color w:val="242323"/>
          <w:sz w:val="16"/>
        </w:rPr>
        <w:t>| remote</w:t>
      </w:r>
      <w:r>
        <w:rPr>
          <w:color w:val="242323"/>
          <w:sz w:val="16"/>
        </w:rPr>
        <w:tab/>
      </w:r>
      <w:r>
        <w:rPr>
          <w:color w:val="242323"/>
          <w:sz w:val="16"/>
        </w:rPr>
        <w:tab/>
        <w:t>| unassigned</w:t>
      </w:r>
      <w:r>
        <w:rPr>
          <w:color w:val="242323"/>
          <w:sz w:val="16"/>
        </w:rPr>
        <w:tab/>
        <w:t>| default</w:t>
      </w:r>
      <w:r>
        <w:rPr>
          <w:color w:val="242323"/>
          <w:sz w:val="16"/>
        </w:rPr>
        <w:tab/>
        <w:t>| -</w:t>
      </w:r>
      <w:r>
        <w:rPr>
          <w:color w:val="242323"/>
          <w:sz w:val="16"/>
        </w:rPr>
        <w:tab/>
      </w:r>
      <w:r>
        <w:rPr>
          <w:color w:val="242323"/>
          <w:spacing w:val="-10"/>
          <w:sz w:val="16"/>
        </w:rPr>
        <w:t>|</w:t>
      </w:r>
      <w:r>
        <w:rPr>
          <w:color w:val="242323"/>
          <w:sz w:val="16"/>
        </w:rPr>
        <w:tab/>
        <w:t>UP</w:t>
      </w:r>
      <w:r>
        <w:rPr>
          <w:color w:val="242323"/>
          <w:spacing w:val="40"/>
          <w:sz w:val="16"/>
        </w:rPr>
        <w:t xml:space="preserve"> </w:t>
      </w:r>
      <w:r>
        <w:rPr>
          <w:color w:val="242323"/>
          <w:sz w:val="16"/>
        </w:rPr>
        <w:t>|</w:t>
      </w:r>
      <w:r>
        <w:rPr>
          <w:color w:val="242323"/>
          <w:sz w:val="16"/>
        </w:rPr>
        <w:tab/>
      </w:r>
      <w:r>
        <w:rPr>
          <w:color w:val="242323"/>
          <w:spacing w:val="-6"/>
          <w:sz w:val="16"/>
        </w:rPr>
        <w:t>UP</w:t>
      </w:r>
      <w:r>
        <w:rPr>
          <w:color w:val="242323"/>
          <w:sz w:val="16"/>
        </w:rPr>
        <w:tab/>
        <w:t>|</w:t>
      </w:r>
      <w:r>
        <w:rPr>
          <w:color w:val="242323"/>
          <w:spacing w:val="-19"/>
          <w:sz w:val="16"/>
        </w:rPr>
        <w:t xml:space="preserve"> </w:t>
      </w:r>
      <w:r>
        <w:rPr>
          <w:color w:val="242323"/>
          <w:sz w:val="16"/>
        </w:rPr>
        <w:t>management</w:t>
      </w:r>
      <w:r>
        <w:rPr>
          <w:color w:val="242323"/>
          <w:spacing w:val="-19"/>
          <w:sz w:val="16"/>
        </w:rPr>
        <w:t xml:space="preserve"> </w:t>
      </w:r>
      <w:r>
        <w:rPr>
          <w:color w:val="242323"/>
          <w:sz w:val="16"/>
        </w:rPr>
        <w:t xml:space="preserve">| </w:t>
      </w:r>
      <w:r>
        <w:rPr>
          <w:color w:val="242323"/>
          <w:spacing w:val="-2"/>
          <w:sz w:val="16"/>
        </w:rPr>
        <w:t>remote-</w:t>
      </w:r>
      <w:proofErr w:type="spellStart"/>
      <w:r>
        <w:rPr>
          <w:color w:val="242323"/>
          <w:spacing w:val="-2"/>
          <w:sz w:val="16"/>
        </w:rPr>
        <w:t>fd</w:t>
      </w:r>
      <w:proofErr w:type="spellEnd"/>
      <w:r>
        <w:rPr>
          <w:color w:val="242323"/>
          <w:sz w:val="16"/>
        </w:rPr>
        <w:tab/>
      </w:r>
      <w:r>
        <w:rPr>
          <w:color w:val="242323"/>
          <w:spacing w:val="-10"/>
          <w:sz w:val="16"/>
        </w:rPr>
        <w:t>|</w:t>
      </w:r>
    </w:p>
    <w:p w14:paraId="6E218B44" w14:textId="77777777" w:rsidR="00CD17DC" w:rsidRDefault="00CD17DC" w:rsidP="00CD17DC">
      <w:pPr>
        <w:tabs>
          <w:tab w:val="left" w:pos="2891"/>
          <w:tab w:val="left" w:pos="3083"/>
          <w:tab w:val="left" w:pos="4812"/>
          <w:tab w:val="left" w:pos="6636"/>
          <w:tab w:val="left" w:pos="7883"/>
          <w:tab w:val="left" w:pos="8267"/>
          <w:tab w:val="left" w:pos="10763"/>
        </w:tabs>
        <w:ind w:left="1260" w:right="1377"/>
        <w:rPr>
          <w:sz w:val="16"/>
        </w:rPr>
      </w:pPr>
      <w:r>
        <w:rPr>
          <w:color w:val="242323"/>
          <w:sz w:val="16"/>
        </w:rPr>
        <w:t>| if21</w:t>
      </w:r>
      <w:r>
        <w:rPr>
          <w:color w:val="242323"/>
          <w:sz w:val="16"/>
        </w:rPr>
        <w:tab/>
      </w:r>
      <w:r>
        <w:rPr>
          <w:color w:val="242323"/>
          <w:sz w:val="16"/>
        </w:rPr>
        <w:tab/>
        <w:t>| 172.18.1.1</w:t>
      </w:r>
      <w:r>
        <w:rPr>
          <w:color w:val="242323"/>
          <w:sz w:val="16"/>
        </w:rPr>
        <w:tab/>
        <w:t>| default</w:t>
      </w:r>
      <w:r>
        <w:rPr>
          <w:color w:val="242323"/>
          <w:sz w:val="16"/>
        </w:rPr>
        <w:tab/>
        <w:t>| STATIC</w:t>
      </w:r>
      <w:r>
        <w:rPr>
          <w:color w:val="242323"/>
          <w:sz w:val="16"/>
        </w:rPr>
        <w:tab/>
      </w:r>
      <w:r>
        <w:rPr>
          <w:color w:val="242323"/>
          <w:spacing w:val="-10"/>
          <w:sz w:val="16"/>
        </w:rPr>
        <w:t>|</w:t>
      </w:r>
      <w:r>
        <w:rPr>
          <w:color w:val="242323"/>
          <w:sz w:val="16"/>
        </w:rPr>
        <w:tab/>
        <w:t>UP</w:t>
      </w:r>
      <w:r>
        <w:rPr>
          <w:color w:val="242323"/>
          <w:spacing w:val="40"/>
          <w:sz w:val="16"/>
        </w:rPr>
        <w:t xml:space="preserve"> </w:t>
      </w:r>
      <w:r>
        <w:rPr>
          <w:color w:val="242323"/>
          <w:sz w:val="16"/>
        </w:rPr>
        <w:t>|</w:t>
      </w:r>
      <w:r>
        <w:rPr>
          <w:color w:val="242323"/>
          <w:spacing w:val="40"/>
          <w:sz w:val="16"/>
        </w:rPr>
        <w:t xml:space="preserve"> </w:t>
      </w:r>
      <w:r>
        <w:rPr>
          <w:color w:val="242323"/>
          <w:sz w:val="16"/>
        </w:rPr>
        <w:t>DOWN</w:t>
      </w:r>
      <w:r>
        <w:rPr>
          <w:color w:val="242323"/>
          <w:spacing w:val="40"/>
          <w:sz w:val="16"/>
        </w:rPr>
        <w:t xml:space="preserve"> </w:t>
      </w:r>
      <w:r>
        <w:rPr>
          <w:color w:val="242323"/>
          <w:sz w:val="16"/>
        </w:rPr>
        <w:t>| data</w:t>
      </w:r>
      <w:r>
        <w:rPr>
          <w:color w:val="242323"/>
          <w:sz w:val="16"/>
        </w:rPr>
        <w:tab/>
      </w:r>
      <w:r>
        <w:rPr>
          <w:color w:val="242323"/>
          <w:spacing w:val="-10"/>
          <w:sz w:val="16"/>
        </w:rPr>
        <w:t xml:space="preserve">| </w:t>
      </w:r>
      <w:r>
        <w:rPr>
          <w:color w:val="242323"/>
          <w:spacing w:val="-2"/>
          <w:sz w:val="16"/>
        </w:rPr>
        <w:t>VLAN4001</w:t>
      </w:r>
      <w:r>
        <w:rPr>
          <w:color w:val="242323"/>
          <w:sz w:val="16"/>
        </w:rPr>
        <w:tab/>
      </w:r>
      <w:r>
        <w:rPr>
          <w:color w:val="242323"/>
          <w:spacing w:val="-10"/>
          <w:sz w:val="16"/>
        </w:rPr>
        <w:t>|</w:t>
      </w:r>
    </w:p>
    <w:p w14:paraId="17E89FF3" w14:textId="77777777" w:rsidR="00CD17DC" w:rsidRDefault="00CD17DC" w:rsidP="00CD17DC">
      <w:pPr>
        <w:tabs>
          <w:tab w:val="left" w:pos="2891"/>
          <w:tab w:val="left" w:pos="3083"/>
          <w:tab w:val="left" w:pos="4811"/>
          <w:tab w:val="left" w:pos="6635"/>
          <w:tab w:val="left" w:pos="7883"/>
          <w:tab w:val="left" w:pos="8267"/>
          <w:tab w:val="left" w:pos="9035"/>
          <w:tab w:val="left" w:pos="9515"/>
          <w:tab w:val="left" w:pos="10763"/>
        </w:tabs>
        <w:ind w:left="1260" w:right="1378"/>
        <w:rPr>
          <w:sz w:val="16"/>
        </w:rPr>
      </w:pPr>
      <w:r>
        <w:rPr>
          <w:color w:val="242323"/>
          <w:sz w:val="16"/>
        </w:rPr>
        <w:t>| if22</w:t>
      </w:r>
      <w:r>
        <w:rPr>
          <w:color w:val="242323"/>
          <w:sz w:val="16"/>
        </w:rPr>
        <w:tab/>
      </w:r>
      <w:r>
        <w:rPr>
          <w:color w:val="242323"/>
          <w:sz w:val="16"/>
        </w:rPr>
        <w:tab/>
        <w:t>| 172.18.4.2</w:t>
      </w:r>
      <w:r>
        <w:rPr>
          <w:color w:val="242323"/>
          <w:sz w:val="16"/>
        </w:rPr>
        <w:tab/>
        <w:t>| default</w:t>
      </w:r>
      <w:r>
        <w:rPr>
          <w:color w:val="242323"/>
          <w:sz w:val="16"/>
        </w:rPr>
        <w:tab/>
        <w:t>| STATIC</w:t>
      </w:r>
      <w:r>
        <w:rPr>
          <w:color w:val="242323"/>
          <w:sz w:val="16"/>
        </w:rPr>
        <w:tab/>
      </w:r>
      <w:r>
        <w:rPr>
          <w:color w:val="242323"/>
          <w:spacing w:val="-10"/>
          <w:sz w:val="16"/>
        </w:rPr>
        <w:t>|</w:t>
      </w:r>
      <w:r>
        <w:rPr>
          <w:color w:val="242323"/>
          <w:sz w:val="16"/>
        </w:rPr>
        <w:tab/>
        <w:t>UP</w:t>
      </w:r>
      <w:r>
        <w:rPr>
          <w:color w:val="242323"/>
          <w:spacing w:val="40"/>
          <w:sz w:val="16"/>
        </w:rPr>
        <w:t xml:space="preserve"> </w:t>
      </w:r>
      <w:r>
        <w:rPr>
          <w:color w:val="242323"/>
          <w:sz w:val="16"/>
        </w:rPr>
        <w:t>|</w:t>
      </w:r>
      <w:r>
        <w:rPr>
          <w:color w:val="242323"/>
          <w:sz w:val="16"/>
        </w:rPr>
        <w:tab/>
      </w:r>
      <w:r>
        <w:rPr>
          <w:color w:val="242323"/>
          <w:spacing w:val="-6"/>
          <w:sz w:val="16"/>
        </w:rPr>
        <w:t>UP</w:t>
      </w:r>
      <w:r>
        <w:rPr>
          <w:color w:val="242323"/>
          <w:sz w:val="16"/>
        </w:rPr>
        <w:tab/>
        <w:t>| data</w:t>
      </w:r>
      <w:r>
        <w:rPr>
          <w:color w:val="242323"/>
          <w:sz w:val="16"/>
        </w:rPr>
        <w:tab/>
      </w:r>
      <w:r>
        <w:rPr>
          <w:color w:val="242323"/>
          <w:spacing w:val="-10"/>
          <w:sz w:val="16"/>
        </w:rPr>
        <w:t xml:space="preserve">| </w:t>
      </w:r>
      <w:r>
        <w:rPr>
          <w:color w:val="242323"/>
          <w:spacing w:val="-2"/>
          <w:sz w:val="16"/>
        </w:rPr>
        <w:t>VLAN4004</w:t>
      </w:r>
      <w:r>
        <w:rPr>
          <w:color w:val="242323"/>
          <w:sz w:val="16"/>
        </w:rPr>
        <w:tab/>
      </w:r>
      <w:r>
        <w:rPr>
          <w:color w:val="242323"/>
          <w:spacing w:val="-10"/>
          <w:sz w:val="16"/>
        </w:rPr>
        <w:t>|</w:t>
      </w:r>
    </w:p>
    <w:p w14:paraId="524CE4A6" w14:textId="77777777" w:rsidR="00CD17DC" w:rsidRDefault="00CD17DC" w:rsidP="00CD17DC">
      <w:pPr>
        <w:tabs>
          <w:tab w:val="left" w:pos="2891"/>
          <w:tab w:val="left" w:pos="3083"/>
          <w:tab w:val="left" w:pos="4811"/>
          <w:tab w:val="left" w:pos="6636"/>
          <w:tab w:val="left" w:pos="7884"/>
          <w:tab w:val="left" w:pos="8268"/>
          <w:tab w:val="left" w:pos="9036"/>
          <w:tab w:val="left" w:pos="9516"/>
          <w:tab w:val="left" w:pos="10764"/>
        </w:tabs>
        <w:ind w:left="1260" w:right="1376"/>
        <w:rPr>
          <w:sz w:val="16"/>
        </w:rPr>
      </w:pPr>
      <w:r>
        <w:rPr>
          <w:color w:val="242323"/>
          <w:sz w:val="16"/>
        </w:rPr>
        <w:t>| if23</w:t>
      </w:r>
      <w:r>
        <w:rPr>
          <w:color w:val="242323"/>
          <w:sz w:val="16"/>
        </w:rPr>
        <w:tab/>
      </w:r>
      <w:r>
        <w:rPr>
          <w:color w:val="242323"/>
          <w:sz w:val="16"/>
        </w:rPr>
        <w:tab/>
        <w:t>| 172.18.5.1</w:t>
      </w:r>
      <w:r>
        <w:rPr>
          <w:color w:val="242323"/>
          <w:sz w:val="16"/>
        </w:rPr>
        <w:tab/>
        <w:t>| default</w:t>
      </w:r>
      <w:r>
        <w:rPr>
          <w:color w:val="242323"/>
          <w:sz w:val="16"/>
        </w:rPr>
        <w:tab/>
        <w:t>| STATIC</w:t>
      </w:r>
      <w:r>
        <w:rPr>
          <w:color w:val="242323"/>
          <w:sz w:val="16"/>
        </w:rPr>
        <w:tab/>
      </w:r>
      <w:r>
        <w:rPr>
          <w:color w:val="242323"/>
          <w:spacing w:val="-10"/>
          <w:sz w:val="16"/>
        </w:rPr>
        <w:t>|</w:t>
      </w:r>
      <w:r>
        <w:rPr>
          <w:color w:val="242323"/>
          <w:sz w:val="16"/>
        </w:rPr>
        <w:tab/>
        <w:t>UP</w:t>
      </w:r>
      <w:r>
        <w:rPr>
          <w:color w:val="242323"/>
          <w:spacing w:val="40"/>
          <w:sz w:val="16"/>
        </w:rPr>
        <w:t xml:space="preserve"> </w:t>
      </w:r>
      <w:r>
        <w:rPr>
          <w:color w:val="242323"/>
          <w:sz w:val="16"/>
        </w:rPr>
        <w:t>|</w:t>
      </w:r>
      <w:r>
        <w:rPr>
          <w:color w:val="242323"/>
          <w:sz w:val="16"/>
        </w:rPr>
        <w:tab/>
      </w:r>
      <w:r>
        <w:rPr>
          <w:color w:val="242323"/>
          <w:spacing w:val="-6"/>
          <w:sz w:val="16"/>
        </w:rPr>
        <w:t>UP</w:t>
      </w:r>
      <w:r>
        <w:rPr>
          <w:color w:val="242323"/>
          <w:sz w:val="16"/>
        </w:rPr>
        <w:tab/>
        <w:t>| data</w:t>
      </w:r>
      <w:r>
        <w:rPr>
          <w:color w:val="242323"/>
          <w:sz w:val="16"/>
        </w:rPr>
        <w:tab/>
      </w:r>
      <w:r>
        <w:rPr>
          <w:color w:val="242323"/>
          <w:spacing w:val="-10"/>
          <w:sz w:val="16"/>
        </w:rPr>
        <w:t xml:space="preserve">| </w:t>
      </w:r>
      <w:r>
        <w:rPr>
          <w:color w:val="242323"/>
          <w:spacing w:val="-2"/>
          <w:sz w:val="16"/>
        </w:rPr>
        <w:t>VLAN4005</w:t>
      </w:r>
      <w:r>
        <w:rPr>
          <w:color w:val="242323"/>
          <w:sz w:val="16"/>
        </w:rPr>
        <w:tab/>
      </w:r>
      <w:r>
        <w:rPr>
          <w:color w:val="242323"/>
          <w:spacing w:val="-10"/>
          <w:sz w:val="16"/>
        </w:rPr>
        <w:t>|</w:t>
      </w:r>
    </w:p>
    <w:p w14:paraId="6AEC970F" w14:textId="77777777" w:rsidR="00CD17DC" w:rsidRDefault="00CD17DC" w:rsidP="00CD17DC">
      <w:pPr>
        <w:tabs>
          <w:tab w:val="left" w:pos="3084"/>
          <w:tab w:val="left" w:pos="6635"/>
          <w:tab w:val="left" w:pos="7885"/>
          <w:tab w:val="left" w:pos="8269"/>
          <w:tab w:val="left" w:pos="9037"/>
          <w:tab w:val="left" w:pos="9517"/>
        </w:tabs>
        <w:ind w:left="1260"/>
        <w:rPr>
          <w:sz w:val="16"/>
        </w:rPr>
      </w:pPr>
      <w:r>
        <w:rPr>
          <w:color w:val="242323"/>
          <w:sz w:val="16"/>
        </w:rPr>
        <w:t>|</w:t>
      </w:r>
      <w:r>
        <w:rPr>
          <w:color w:val="242323"/>
          <w:spacing w:val="-1"/>
          <w:sz w:val="16"/>
        </w:rPr>
        <w:t xml:space="preserve"> </w:t>
      </w:r>
      <w:r>
        <w:rPr>
          <w:b/>
          <w:color w:val="242323"/>
          <w:spacing w:val="-5"/>
          <w:sz w:val="16"/>
        </w:rPr>
        <w:t>lb1</w:t>
      </w:r>
      <w:r>
        <w:rPr>
          <w:b/>
          <w:color w:val="242323"/>
          <w:sz w:val="16"/>
        </w:rPr>
        <w:tab/>
      </w:r>
      <w:r>
        <w:rPr>
          <w:color w:val="242323"/>
          <w:sz w:val="16"/>
        </w:rPr>
        <w:t>|</w:t>
      </w:r>
      <w:r>
        <w:rPr>
          <w:color w:val="242323"/>
          <w:spacing w:val="-7"/>
          <w:sz w:val="16"/>
        </w:rPr>
        <w:t xml:space="preserve"> </w:t>
      </w:r>
      <w:r>
        <w:rPr>
          <w:color w:val="242323"/>
          <w:sz w:val="16"/>
        </w:rPr>
        <w:t>10.181.102.164</w:t>
      </w:r>
      <w:r>
        <w:rPr>
          <w:color w:val="242323"/>
          <w:spacing w:val="41"/>
          <w:w w:val="150"/>
          <w:sz w:val="16"/>
        </w:rPr>
        <w:t xml:space="preserve"> </w:t>
      </w:r>
      <w:r>
        <w:rPr>
          <w:color w:val="242323"/>
          <w:sz w:val="16"/>
        </w:rPr>
        <w:t>|</w:t>
      </w:r>
      <w:r>
        <w:rPr>
          <w:color w:val="242323"/>
          <w:spacing w:val="-4"/>
          <w:sz w:val="16"/>
        </w:rPr>
        <w:t xml:space="preserve"> </w:t>
      </w:r>
      <w:r>
        <w:rPr>
          <w:color w:val="242323"/>
          <w:spacing w:val="-2"/>
          <w:sz w:val="16"/>
        </w:rPr>
        <w:t>default</w:t>
      </w:r>
      <w:r>
        <w:rPr>
          <w:color w:val="242323"/>
          <w:sz w:val="16"/>
        </w:rPr>
        <w:tab/>
        <w:t>|</w:t>
      </w:r>
      <w:r>
        <w:rPr>
          <w:color w:val="242323"/>
          <w:spacing w:val="-3"/>
          <w:sz w:val="16"/>
        </w:rPr>
        <w:t xml:space="preserve"> </w:t>
      </w:r>
      <w:r>
        <w:rPr>
          <w:color w:val="242323"/>
          <w:spacing w:val="-2"/>
          <w:sz w:val="16"/>
        </w:rPr>
        <w:t>STATIC</w:t>
      </w:r>
      <w:r>
        <w:rPr>
          <w:color w:val="242323"/>
          <w:sz w:val="16"/>
        </w:rPr>
        <w:tab/>
      </w:r>
      <w:r>
        <w:rPr>
          <w:b/>
          <w:color w:val="242323"/>
          <w:spacing w:val="-10"/>
          <w:sz w:val="16"/>
        </w:rPr>
        <w:t>|</w:t>
      </w:r>
      <w:r>
        <w:rPr>
          <w:b/>
          <w:color w:val="242323"/>
          <w:sz w:val="16"/>
        </w:rPr>
        <w:tab/>
        <w:t>UP</w:t>
      </w:r>
      <w:r>
        <w:rPr>
          <w:b/>
          <w:color w:val="242323"/>
          <w:spacing w:val="44"/>
          <w:w w:val="150"/>
          <w:sz w:val="16"/>
        </w:rPr>
        <w:t xml:space="preserve"> </w:t>
      </w:r>
      <w:r>
        <w:rPr>
          <w:b/>
          <w:color w:val="242323"/>
          <w:spacing w:val="-10"/>
          <w:sz w:val="16"/>
        </w:rPr>
        <w:t>|</w:t>
      </w:r>
      <w:r>
        <w:rPr>
          <w:b/>
          <w:color w:val="242323"/>
          <w:sz w:val="16"/>
        </w:rPr>
        <w:tab/>
      </w:r>
      <w:r>
        <w:rPr>
          <w:b/>
          <w:color w:val="242323"/>
          <w:spacing w:val="-5"/>
          <w:sz w:val="16"/>
        </w:rPr>
        <w:t>UP</w:t>
      </w:r>
      <w:r>
        <w:rPr>
          <w:b/>
          <w:color w:val="242323"/>
          <w:sz w:val="16"/>
        </w:rPr>
        <w:tab/>
      </w:r>
      <w:r>
        <w:rPr>
          <w:color w:val="242323"/>
          <w:sz w:val="16"/>
        </w:rPr>
        <w:t>|</w:t>
      </w:r>
      <w:r>
        <w:rPr>
          <w:color w:val="242323"/>
          <w:spacing w:val="-4"/>
          <w:sz w:val="16"/>
        </w:rPr>
        <w:t xml:space="preserve"> </w:t>
      </w:r>
      <w:r>
        <w:rPr>
          <w:color w:val="242323"/>
          <w:sz w:val="16"/>
        </w:rPr>
        <w:t>management</w:t>
      </w:r>
      <w:r>
        <w:rPr>
          <w:color w:val="242323"/>
          <w:spacing w:val="-4"/>
          <w:sz w:val="16"/>
        </w:rPr>
        <w:t xml:space="preserve"> </w:t>
      </w:r>
      <w:r>
        <w:rPr>
          <w:color w:val="242323"/>
          <w:sz w:val="16"/>
        </w:rPr>
        <w:t>|</w:t>
      </w:r>
      <w:r>
        <w:rPr>
          <w:color w:val="242323"/>
          <w:spacing w:val="-3"/>
          <w:sz w:val="16"/>
        </w:rPr>
        <w:t xml:space="preserve"> </w:t>
      </w:r>
      <w:r>
        <w:rPr>
          <w:color w:val="242323"/>
          <w:spacing w:val="-10"/>
          <w:sz w:val="16"/>
        </w:rPr>
        <w:t>-</w:t>
      </w:r>
    </w:p>
    <w:p w14:paraId="116C03BA" w14:textId="77777777" w:rsidR="00CD17DC" w:rsidRDefault="00CD17DC" w:rsidP="00CD17DC">
      <w:pPr>
        <w:spacing w:before="1" w:line="179" w:lineRule="exact"/>
        <w:ind w:left="1260"/>
        <w:rPr>
          <w:sz w:val="16"/>
        </w:rPr>
      </w:pPr>
      <w:r>
        <w:rPr>
          <w:color w:val="242323"/>
          <w:sz w:val="16"/>
        </w:rPr>
        <w:t>|</w:t>
      </w:r>
    </w:p>
    <w:p w14:paraId="77D7B1FC" w14:textId="77777777" w:rsidR="00CD17DC" w:rsidRDefault="00CD17DC" w:rsidP="00CD17DC">
      <w:pPr>
        <w:spacing w:line="179" w:lineRule="exact"/>
        <w:rPr>
          <w:sz w:val="16"/>
        </w:rPr>
        <w:sectPr w:rsidR="00CD17DC">
          <w:type w:val="continuous"/>
          <w:pgSz w:w="12240" w:h="15840"/>
          <w:pgMar w:top="1820" w:right="0" w:bottom="280" w:left="0" w:header="720" w:footer="720" w:gutter="0"/>
          <w:cols w:space="720"/>
        </w:sectPr>
      </w:pPr>
    </w:p>
    <w:p w14:paraId="28D41253" w14:textId="07F4E21C" w:rsidR="00CD17DC" w:rsidRDefault="00CD17DC" w:rsidP="00CD17DC">
      <w:pPr>
        <w:tabs>
          <w:tab w:val="left" w:pos="3044"/>
          <w:tab w:val="left" w:pos="4772"/>
        </w:tabs>
        <w:ind w:left="1220"/>
        <w:jc w:val="center"/>
        <w:rPr>
          <w:sz w:val="16"/>
        </w:rPr>
      </w:pPr>
      <w:r>
        <w:rPr>
          <w:noProof/>
        </w:rPr>
        <mc:AlternateContent>
          <mc:Choice Requires="wps">
            <w:drawing>
              <wp:anchor distT="0" distB="0" distL="114300" distR="114300" simplePos="0" relativeHeight="251674624" behindDoc="1" locked="0" layoutInCell="1" allowOverlap="1" wp14:anchorId="554F1DBA" wp14:editId="5E79F690">
                <wp:simplePos x="0" y="0"/>
                <wp:positionH relativeFrom="page">
                  <wp:posOffset>861060</wp:posOffset>
                </wp:positionH>
                <wp:positionV relativeFrom="paragraph">
                  <wp:posOffset>55880</wp:posOffset>
                </wp:positionV>
                <wp:extent cx="1097280" cy="0"/>
                <wp:effectExtent l="3810" t="7620" r="3810" b="1905"/>
                <wp:wrapNone/>
                <wp:docPr id="49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D6B3A" id="Straight Connector 16"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pt,4.4pt" to="154.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5648" behindDoc="1" locked="0" layoutInCell="1" allowOverlap="1" wp14:anchorId="57344ABA" wp14:editId="43B96EC4">
                <wp:simplePos x="0" y="0"/>
                <wp:positionH relativeFrom="page">
                  <wp:posOffset>2019300</wp:posOffset>
                </wp:positionH>
                <wp:positionV relativeFrom="paragraph">
                  <wp:posOffset>55880</wp:posOffset>
                </wp:positionV>
                <wp:extent cx="1036320" cy="0"/>
                <wp:effectExtent l="0" t="7620" r="1905" b="1905"/>
                <wp:wrapNone/>
                <wp:docPr id="500"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CDDE9" id="Straight Connector 15"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pt,4.4pt" to="240.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64384" behindDoc="0" locked="0" layoutInCell="1" allowOverlap="1" wp14:anchorId="0C239977" wp14:editId="0F6BB716">
                <wp:simplePos x="0" y="0"/>
                <wp:positionH relativeFrom="page">
                  <wp:posOffset>3117215</wp:posOffset>
                </wp:positionH>
                <wp:positionV relativeFrom="paragraph">
                  <wp:posOffset>55880</wp:posOffset>
                </wp:positionV>
                <wp:extent cx="1097280" cy="0"/>
                <wp:effectExtent l="2540" t="7620" r="5080" b="1905"/>
                <wp:wrapNone/>
                <wp:docPr id="50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375C0"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45pt,4.4pt" to="331.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4CC3202E" wp14:editId="3DCAE2DE">
                <wp:simplePos x="0" y="0"/>
                <wp:positionH relativeFrom="page">
                  <wp:posOffset>4275455</wp:posOffset>
                </wp:positionH>
                <wp:positionV relativeFrom="paragraph">
                  <wp:posOffset>55880</wp:posOffset>
                </wp:positionV>
                <wp:extent cx="731520" cy="0"/>
                <wp:effectExtent l="8255" t="7620" r="3175" b="1905"/>
                <wp:wrapNone/>
                <wp:docPr id="50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A8190" id="Straight Connector 1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6.65pt,4.4pt" to="394.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74B65628" wp14:editId="60DECAB2">
                <wp:simplePos x="0" y="0"/>
                <wp:positionH relativeFrom="page">
                  <wp:posOffset>5067935</wp:posOffset>
                </wp:positionH>
                <wp:positionV relativeFrom="paragraph">
                  <wp:posOffset>55880</wp:posOffset>
                </wp:positionV>
                <wp:extent cx="426720" cy="0"/>
                <wp:effectExtent l="635" t="7620" r="1270" b="1905"/>
                <wp:wrapNone/>
                <wp:docPr id="50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87DC8" id="Straight Connector 12"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05pt,4.4pt" to="432.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12142762" wp14:editId="456E5979">
                <wp:simplePos x="0" y="0"/>
                <wp:positionH relativeFrom="page">
                  <wp:posOffset>5555615</wp:posOffset>
                </wp:positionH>
                <wp:positionV relativeFrom="paragraph">
                  <wp:posOffset>55880</wp:posOffset>
                </wp:positionV>
                <wp:extent cx="487680" cy="0"/>
                <wp:effectExtent l="2540" t="7620" r="5080" b="1905"/>
                <wp:wrapNone/>
                <wp:docPr id="50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C45F9" id="Straight Connector 11"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5pt,4.4pt" to="47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2A378EFA" wp14:editId="127C40FC">
                <wp:simplePos x="0" y="0"/>
                <wp:positionH relativeFrom="page">
                  <wp:posOffset>6104890</wp:posOffset>
                </wp:positionH>
                <wp:positionV relativeFrom="paragraph">
                  <wp:posOffset>55880</wp:posOffset>
                </wp:positionV>
                <wp:extent cx="731520" cy="0"/>
                <wp:effectExtent l="8890" t="7620" r="2540" b="1905"/>
                <wp:wrapNone/>
                <wp:docPr id="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33214" id="Straight Connector 10"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0.7pt,4.4pt" to="538.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" strokecolor="#232222" strokeweight=".16733mm">
                <v:stroke dashstyle="dash"/>
                <w10:wrap anchorx="page"/>
              </v:line>
            </w:pict>
          </mc:Fallback>
        </mc:AlternateContent>
      </w:r>
      <w:r>
        <w:rPr>
          <w:noProof/>
        </w:rPr>
        <mc:AlternateContent>
          <mc:Choice Requires="wps">
            <w:drawing>
              <wp:anchor distT="0" distB="0" distL="114300" distR="114300" simplePos="0" relativeHeight="251665408" behindDoc="0" locked="0" layoutInCell="1" allowOverlap="1" wp14:anchorId="3074E563" wp14:editId="0AE3D28D">
                <wp:simplePos x="0" y="0"/>
                <wp:positionH relativeFrom="page">
                  <wp:posOffset>6897370</wp:posOffset>
                </wp:positionH>
                <wp:positionV relativeFrom="paragraph">
                  <wp:posOffset>55880</wp:posOffset>
                </wp:positionV>
                <wp:extent cx="121920" cy="0"/>
                <wp:effectExtent l="1270" t="7620" r="635" b="1905"/>
                <wp:wrapNone/>
                <wp:docPr id="50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181F"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1pt,4.4pt" to="552.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" strokecolor="#232222" strokeweight=".16733mm">
                <v:stroke dashstyle="dash"/>
                <w10:wrap anchorx="page"/>
              </v:line>
            </w:pict>
          </mc:Fallback>
        </mc:AlternateContent>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p>
    <w:p w14:paraId="6ACFC4B4" w14:textId="7294AEB8" w:rsidR="00CD17DC" w:rsidRDefault="00CD17DC" w:rsidP="00CD17DC">
      <w:pPr>
        <w:spacing w:before="1"/>
        <w:ind w:left="739"/>
        <w:jc w:val="center"/>
        <w:rPr>
          <w:sz w:val="16"/>
        </w:rPr>
      </w:pPr>
      <w:r>
        <w:rPr>
          <w:noProof/>
        </w:rPr>
        <mc:AlternateContent>
          <mc:Choice Requires="wps">
            <w:drawing>
              <wp:anchor distT="0" distB="0" distL="114300" distR="114300" simplePos="0" relativeHeight="251666432" behindDoc="0" locked="0" layoutInCell="1" allowOverlap="1" wp14:anchorId="0F90D545" wp14:editId="1F2F3F1B">
                <wp:simplePos x="0" y="0"/>
                <wp:positionH relativeFrom="page">
                  <wp:posOffset>800100</wp:posOffset>
                </wp:positionH>
                <wp:positionV relativeFrom="paragraph">
                  <wp:posOffset>56515</wp:posOffset>
                </wp:positionV>
                <wp:extent cx="975360" cy="0"/>
                <wp:effectExtent l="0" t="8890" r="5715" b="635"/>
                <wp:wrapNone/>
                <wp:docPr id="50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24">
                          <a:solidFill>
                            <a:srgbClr val="23222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7A5FB"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45pt" to="139.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" strokecolor="#232222" strokeweight=".16733mm">
                <v:stroke dashstyle="dash"/>
                <w10:wrap anchorx="page"/>
              </v:line>
            </w:pict>
          </mc:Fallback>
        </mc:AlternateContent>
      </w:r>
      <w:r>
        <w:rPr>
          <w:color w:val="242323"/>
          <w:sz w:val="16"/>
        </w:rPr>
        <w:t>+</w:t>
      </w:r>
    </w:p>
    <w:p w14:paraId="3FBA2354" w14:textId="77777777" w:rsidR="00CD17DC" w:rsidRDefault="00CD17DC" w:rsidP="00CD17DC">
      <w:pPr>
        <w:tabs>
          <w:tab w:val="left" w:pos="1248"/>
          <w:tab w:val="left" w:pos="2016"/>
          <w:tab w:val="left" w:pos="2880"/>
          <w:tab w:val="left" w:pos="4128"/>
        </w:tabs>
        <w:ind w:right="115"/>
        <w:jc w:val="center"/>
        <w:rPr>
          <w:sz w:val="16"/>
        </w:rPr>
      </w:pPr>
      <w:r>
        <w:br w:type="column"/>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r>
        <w:rPr>
          <w:color w:val="242323"/>
          <w:sz w:val="16"/>
        </w:rPr>
        <w:tab/>
      </w:r>
      <w:r>
        <w:rPr>
          <w:color w:val="242323"/>
          <w:spacing w:val="-10"/>
          <w:sz w:val="16"/>
        </w:rPr>
        <w:t>+</w:t>
      </w:r>
    </w:p>
    <w:p w14:paraId="62EA23C2" w14:textId="77777777" w:rsidR="00CD17DC" w:rsidRDefault="00CD17DC" w:rsidP="00CD17DC">
      <w:pPr>
        <w:jc w:val="center"/>
        <w:rPr>
          <w:sz w:val="16"/>
        </w:rPr>
        <w:sectPr w:rsidR="00CD17DC">
          <w:type w:val="continuous"/>
          <w:pgSz w:w="12240" w:h="15840"/>
          <w:pgMar w:top="1820" w:right="0" w:bottom="280" w:left="0" w:header="720" w:footer="720" w:gutter="0"/>
          <w:cols w:num="2" w:space="720" w:equalWidth="0">
            <w:col w:w="4950" w:space="427"/>
            <w:col w:w="6863"/>
          </w:cols>
        </w:sectPr>
      </w:pPr>
    </w:p>
    <w:p w14:paraId="4B6AA5F0" w14:textId="77777777" w:rsidR="00CD17DC" w:rsidRDefault="00CD17DC" w:rsidP="00CD17DC">
      <w:pPr>
        <w:pStyle w:val="BodyText"/>
        <w:spacing w:before="180"/>
        <w:ind w:left="1980"/>
        <w:rPr>
          <w:rFonts w:ascii="Courier New"/>
        </w:rPr>
      </w:pPr>
      <w:r>
        <w:rPr>
          <w:rFonts w:ascii="Courier New"/>
        </w:rPr>
        <w:t>5144-008&gt;</w:t>
      </w:r>
      <w:r>
        <w:rPr>
          <w:rFonts w:ascii="Courier New"/>
          <w:spacing w:val="-12"/>
        </w:rPr>
        <w:t xml:space="preserve"> </w:t>
      </w:r>
      <w:r>
        <w:rPr>
          <w:rFonts w:ascii="Courier New"/>
        </w:rPr>
        <w:t>show</w:t>
      </w:r>
      <w:r>
        <w:rPr>
          <w:rFonts w:ascii="Courier New"/>
          <w:spacing w:val="-11"/>
        </w:rPr>
        <w:t xml:space="preserve"> </w:t>
      </w:r>
      <w:r>
        <w:rPr>
          <w:rFonts w:ascii="Courier New"/>
        </w:rPr>
        <w:t>management-</w:t>
      </w:r>
      <w:r>
        <w:rPr>
          <w:rFonts w:ascii="Courier New"/>
          <w:spacing w:val="-2"/>
        </w:rPr>
        <w:t>plane</w:t>
      </w:r>
    </w:p>
    <w:p w14:paraId="556CC792" w14:textId="77777777" w:rsidR="00CD17DC" w:rsidRDefault="00CD17DC" w:rsidP="00CD17DC">
      <w:pPr>
        <w:pStyle w:val="BodyText"/>
        <w:spacing w:before="1" w:line="272" w:lineRule="exact"/>
        <w:ind w:left="1980"/>
        <w:rPr>
          <w:rFonts w:ascii="Courier New"/>
        </w:rPr>
      </w:pPr>
      <w:r>
        <w:rPr>
          <w:rFonts w:ascii="Courier New"/>
        </w:rPr>
        <w:t>+</w:t>
      </w:r>
      <w:r>
        <w:rPr>
          <w:rFonts w:ascii="Courier New"/>
          <w:spacing w:val="-5"/>
        </w:rPr>
        <w:t xml:space="preserve"> </w:t>
      </w:r>
      <w:r>
        <w:rPr>
          <w:rFonts w:ascii="Courier New"/>
        </w:rPr>
        <w:t>DEFAULT</w:t>
      </w:r>
      <w:r>
        <w:rPr>
          <w:rFonts w:ascii="Courier New"/>
          <w:spacing w:val="-5"/>
        </w:rPr>
        <w:t xml:space="preserve"> </w:t>
      </w:r>
      <w:r>
        <w:rPr>
          <w:rFonts w:ascii="Courier New"/>
        </w:rPr>
        <w:t>SOURCE</w:t>
      </w:r>
      <w:r>
        <w:rPr>
          <w:rFonts w:ascii="Courier New"/>
          <w:spacing w:val="-5"/>
        </w:rPr>
        <w:t xml:space="preserve"> </w:t>
      </w:r>
      <w:r>
        <w:rPr>
          <w:rFonts w:ascii="Courier New"/>
        </w:rPr>
        <w:t>IP</w:t>
      </w:r>
      <w:r>
        <w:rPr>
          <w:rFonts w:ascii="Courier New"/>
          <w:spacing w:val="-5"/>
        </w:rPr>
        <w:t xml:space="preserve"> </w:t>
      </w:r>
      <w:r>
        <w:rPr>
          <w:rFonts w:ascii="Courier New"/>
        </w:rPr>
        <w:t>INTERFACE</w:t>
      </w:r>
      <w:r>
        <w:rPr>
          <w:rFonts w:ascii="Courier New"/>
          <w:spacing w:val="-5"/>
        </w:rPr>
        <w:t xml:space="preserve"> </w:t>
      </w:r>
      <w:r>
        <w:rPr>
          <w:rFonts w:ascii="Courier New"/>
          <w:spacing w:val="-12"/>
        </w:rPr>
        <w:t>+</w:t>
      </w:r>
    </w:p>
    <w:p w14:paraId="49310EA5" w14:textId="77777777" w:rsidR="00CD17DC" w:rsidRDefault="00CD17DC" w:rsidP="00CD17DC">
      <w:pPr>
        <w:pStyle w:val="BodyText"/>
        <w:tabs>
          <w:tab w:val="left" w:pos="6300"/>
        </w:tabs>
        <w:spacing w:line="271" w:lineRule="exact"/>
        <w:ind w:left="1980"/>
        <w:rPr>
          <w:rFonts w:ascii="Courier New"/>
        </w:rPr>
      </w:pPr>
      <w:r>
        <w:rPr>
          <w:rFonts w:ascii="Courier New"/>
        </w:rPr>
        <w:t>|</w:t>
      </w:r>
      <w:r>
        <w:rPr>
          <w:rFonts w:ascii="Courier New"/>
          <w:spacing w:val="-1"/>
        </w:rPr>
        <w:t xml:space="preserve"> </w:t>
      </w:r>
      <w:r>
        <w:rPr>
          <w:rFonts w:ascii="Courier New"/>
          <w:spacing w:val="-2"/>
        </w:rPr>
        <w:t>Interface</w:t>
      </w:r>
      <w:r>
        <w:rPr>
          <w:rFonts w:ascii="Courier New"/>
        </w:rPr>
        <w:tab/>
      </w:r>
      <w:r>
        <w:rPr>
          <w:rFonts w:ascii="Courier New"/>
          <w:spacing w:val="-10"/>
        </w:rPr>
        <w:t>|</w:t>
      </w:r>
    </w:p>
    <w:p w14:paraId="7A0BAB47" w14:textId="0A5F60E1" w:rsidR="00CD17DC" w:rsidRDefault="00CD17DC" w:rsidP="00CD17DC">
      <w:pPr>
        <w:tabs>
          <w:tab w:val="left" w:pos="6300"/>
        </w:tabs>
        <w:spacing w:line="271" w:lineRule="exact"/>
        <w:ind w:left="1980"/>
        <w:rPr>
          <w:sz w:val="24"/>
        </w:rPr>
      </w:pPr>
      <w:r>
        <w:rPr>
          <w:noProof/>
        </w:rPr>
        <mc:AlternateContent>
          <mc:Choice Requires="wps">
            <w:drawing>
              <wp:anchor distT="0" distB="0" distL="114300" distR="114300" simplePos="0" relativeHeight="251680768" behindDoc="1" locked="0" layoutInCell="1" allowOverlap="1" wp14:anchorId="4252646D" wp14:editId="572A3C7D">
                <wp:simplePos x="0" y="0"/>
                <wp:positionH relativeFrom="page">
                  <wp:posOffset>1348740</wp:posOffset>
                </wp:positionH>
                <wp:positionV relativeFrom="paragraph">
                  <wp:posOffset>83820</wp:posOffset>
                </wp:positionV>
                <wp:extent cx="2651760" cy="0"/>
                <wp:effectExtent l="5715" t="3175" r="0" b="6350"/>
                <wp:wrapNone/>
                <wp:docPr id="50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EFF1E" id="Straight Connector 7"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2pt,6.6pt" to="3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SuwEAAGADAAAOAAAAZHJzL2Uyb0RvYy54bWysU01v2zAMvQ/YfxB0X5wEWNYacXpI2l26&#10;LUC7H8BIsi1UFgVSiZN/P0n5WLHdhvkgkCL59PhILx+OgxMHQ2zRN3I2mUphvEJtfdfIn69Pn+6k&#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p>
    <w:p w14:paraId="2CB6ACBE" w14:textId="77777777" w:rsidR="00CD17DC" w:rsidRDefault="00CD17DC" w:rsidP="00CD17DC">
      <w:pPr>
        <w:tabs>
          <w:tab w:val="left" w:pos="6300"/>
        </w:tabs>
        <w:ind w:left="1980"/>
        <w:rPr>
          <w:sz w:val="24"/>
        </w:rPr>
      </w:pPr>
      <w:r>
        <w:rPr>
          <w:spacing w:val="-10"/>
          <w:sz w:val="24"/>
        </w:rPr>
        <w:t>|</w:t>
      </w:r>
      <w:r>
        <w:rPr>
          <w:sz w:val="24"/>
        </w:rPr>
        <w:tab/>
      </w:r>
      <w:r>
        <w:rPr>
          <w:spacing w:val="-10"/>
          <w:sz w:val="24"/>
        </w:rPr>
        <w:t>|</w:t>
      </w:r>
    </w:p>
    <w:p w14:paraId="770DC8DD" w14:textId="73C470B0" w:rsidR="00CD17DC" w:rsidRDefault="00CD17DC" w:rsidP="00CD17DC">
      <w:pPr>
        <w:tabs>
          <w:tab w:val="left" w:pos="6300"/>
        </w:tabs>
        <w:spacing w:before="2"/>
        <w:ind w:left="1980"/>
        <w:rPr>
          <w:sz w:val="24"/>
        </w:rPr>
      </w:pPr>
      <w:r>
        <w:rPr>
          <w:noProof/>
        </w:rPr>
        <mc:AlternateContent>
          <mc:Choice Requires="wps">
            <w:drawing>
              <wp:anchor distT="0" distB="0" distL="114300" distR="114300" simplePos="0" relativeHeight="251681792" behindDoc="1" locked="0" layoutInCell="1" allowOverlap="1" wp14:anchorId="6DE37174" wp14:editId="05BB0BE8">
                <wp:simplePos x="0" y="0"/>
                <wp:positionH relativeFrom="page">
                  <wp:posOffset>1348740</wp:posOffset>
                </wp:positionH>
                <wp:positionV relativeFrom="paragraph">
                  <wp:posOffset>85090</wp:posOffset>
                </wp:positionV>
                <wp:extent cx="2651760" cy="0"/>
                <wp:effectExtent l="5715" t="6350" r="0" b="3175"/>
                <wp:wrapNone/>
                <wp:docPr id="50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E639A" id="Straight Connector 6"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2pt,6.7pt" to="3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SuwEAAGADAAAOAAAAZHJzL2Uyb0RvYy54bWysU01v2zAMvQ/YfxB0X5wEWNYacXpI2l26&#10;LUC7H8BIsi1UFgVSiZN/P0n5WLHdhvkgkCL59PhILx+OgxMHQ2zRN3I2mUphvEJtfdfIn69Pn+6k&#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p>
    <w:p w14:paraId="66DFD04D" w14:textId="77777777" w:rsidR="00CD17DC" w:rsidRDefault="00CD17DC" w:rsidP="00CD17DC">
      <w:pPr>
        <w:spacing w:before="8"/>
        <w:rPr>
          <w:sz w:val="19"/>
        </w:rPr>
      </w:pPr>
    </w:p>
    <w:p w14:paraId="33470A4B" w14:textId="77777777" w:rsidR="00CD17DC" w:rsidRDefault="00CD17DC" w:rsidP="00CD17DC">
      <w:pPr>
        <w:pStyle w:val="ListParagraph"/>
        <w:numPr>
          <w:ilvl w:val="0"/>
          <w:numId w:val="43"/>
        </w:numPr>
        <w:tabs>
          <w:tab w:val="left" w:pos="2341"/>
        </w:tabs>
        <w:spacing w:before="70"/>
        <w:ind w:hanging="361"/>
        <w:rPr>
          <w:sz w:val="24"/>
        </w:rPr>
      </w:pPr>
      <w:r>
        <w:rPr>
          <w:sz w:val="24"/>
        </w:rPr>
        <w:t>Now</w:t>
      </w:r>
      <w:r>
        <w:rPr>
          <w:spacing w:val="-6"/>
          <w:sz w:val="24"/>
        </w:rPr>
        <w:t xml:space="preserve"> </w:t>
      </w:r>
      <w:r>
        <w:rPr>
          <w:sz w:val="24"/>
        </w:rPr>
        <w:t>set</w:t>
      </w:r>
      <w:r>
        <w:rPr>
          <w:spacing w:val="-3"/>
          <w:sz w:val="24"/>
        </w:rPr>
        <w:t xml:space="preserve"> </w:t>
      </w:r>
      <w:r>
        <w:rPr>
          <w:sz w:val="24"/>
        </w:rPr>
        <w:t>the</w:t>
      </w:r>
      <w:r>
        <w:rPr>
          <w:spacing w:val="-3"/>
          <w:sz w:val="24"/>
        </w:rPr>
        <w:t xml:space="preserve"> </w:t>
      </w:r>
      <w:r>
        <w:rPr>
          <w:sz w:val="24"/>
        </w:rPr>
        <w:t>default</w:t>
      </w:r>
      <w:r>
        <w:rPr>
          <w:spacing w:val="-4"/>
          <w:sz w:val="24"/>
        </w:rPr>
        <w:t xml:space="preserve"> </w:t>
      </w:r>
      <w:r>
        <w:rPr>
          <w:sz w:val="24"/>
        </w:rPr>
        <w:t>source</w:t>
      </w:r>
      <w:r>
        <w:rPr>
          <w:spacing w:val="-1"/>
          <w:sz w:val="24"/>
        </w:rPr>
        <w:t xml:space="preserve"> </w:t>
      </w:r>
      <w:proofErr w:type="spellStart"/>
      <w:r>
        <w:rPr>
          <w:sz w:val="24"/>
        </w:rPr>
        <w:t>ip</w:t>
      </w:r>
      <w:proofErr w:type="spellEnd"/>
      <w:r>
        <w:rPr>
          <w:spacing w:val="-3"/>
          <w:sz w:val="24"/>
        </w:rPr>
        <w:t xml:space="preserve"> </w:t>
      </w:r>
      <w:r>
        <w:rPr>
          <w:sz w:val="24"/>
        </w:rPr>
        <w:t>to</w:t>
      </w:r>
      <w:r>
        <w:rPr>
          <w:spacing w:val="-2"/>
          <w:sz w:val="24"/>
        </w:rPr>
        <w:t xml:space="preserve"> </w:t>
      </w:r>
      <w:r>
        <w:rPr>
          <w:sz w:val="24"/>
        </w:rPr>
        <w:t>loopback</w:t>
      </w:r>
      <w:r>
        <w:rPr>
          <w:spacing w:val="-3"/>
          <w:sz w:val="24"/>
        </w:rPr>
        <w:t xml:space="preserve"> </w:t>
      </w:r>
      <w:r>
        <w:rPr>
          <w:sz w:val="24"/>
        </w:rPr>
        <w:t>address</w:t>
      </w:r>
      <w:r>
        <w:rPr>
          <w:spacing w:val="-2"/>
          <w:sz w:val="24"/>
        </w:rPr>
        <w:t xml:space="preserve"> </w:t>
      </w:r>
      <w:r>
        <w:rPr>
          <w:sz w:val="24"/>
        </w:rPr>
        <w:t>just</w:t>
      </w:r>
      <w:r>
        <w:rPr>
          <w:spacing w:val="-3"/>
          <w:sz w:val="24"/>
        </w:rPr>
        <w:t xml:space="preserve"> </w:t>
      </w:r>
      <w:r>
        <w:rPr>
          <w:spacing w:val="-2"/>
          <w:sz w:val="24"/>
        </w:rPr>
        <w:t>created.</w:t>
      </w:r>
    </w:p>
    <w:p w14:paraId="47629D70" w14:textId="77777777" w:rsidR="00CD17DC" w:rsidRDefault="00CD17DC" w:rsidP="00CD17DC">
      <w:pPr>
        <w:pStyle w:val="ListParagraph"/>
        <w:numPr>
          <w:ilvl w:val="1"/>
          <w:numId w:val="43"/>
        </w:numPr>
        <w:tabs>
          <w:tab w:val="left" w:pos="3061"/>
        </w:tabs>
        <w:spacing w:line="288" w:lineRule="exact"/>
        <w:ind w:hanging="361"/>
        <w:rPr>
          <w:rFonts w:ascii="Wingdings" w:hAnsi="Wingdings"/>
          <w:sz w:val="24"/>
        </w:rPr>
      </w:pPr>
      <w:r>
        <w:rPr>
          <w:rFonts w:ascii="Courier New" w:hAnsi="Courier New"/>
          <w:sz w:val="24"/>
        </w:rPr>
        <w:t>management-plane</w:t>
      </w:r>
      <w:r>
        <w:rPr>
          <w:rFonts w:ascii="Courier New" w:hAnsi="Courier New"/>
          <w:spacing w:val="-15"/>
          <w:sz w:val="24"/>
        </w:rPr>
        <w:t xml:space="preserve"> </w:t>
      </w:r>
      <w:r>
        <w:rPr>
          <w:rFonts w:ascii="Courier New" w:hAnsi="Courier New"/>
          <w:sz w:val="24"/>
        </w:rPr>
        <w:t>default-source-</w:t>
      </w:r>
      <w:proofErr w:type="spellStart"/>
      <w:r>
        <w:rPr>
          <w:rFonts w:ascii="Courier New" w:hAnsi="Courier New"/>
          <w:sz w:val="24"/>
        </w:rPr>
        <w:t>ip</w:t>
      </w:r>
      <w:proofErr w:type="spellEnd"/>
      <w:r>
        <w:rPr>
          <w:rFonts w:ascii="Courier New" w:hAnsi="Courier New"/>
          <w:spacing w:val="-13"/>
          <w:sz w:val="24"/>
        </w:rPr>
        <w:t xml:space="preserve"> </w:t>
      </w:r>
      <w:r>
        <w:rPr>
          <w:rFonts w:ascii="Courier New" w:hAnsi="Courier New"/>
          <w:sz w:val="24"/>
        </w:rPr>
        <w:t>interface</w:t>
      </w:r>
      <w:r>
        <w:rPr>
          <w:rFonts w:ascii="Courier New" w:hAnsi="Courier New"/>
          <w:spacing w:val="-13"/>
          <w:sz w:val="24"/>
        </w:rPr>
        <w:t xml:space="preserve"> </w:t>
      </w:r>
      <w:r>
        <w:rPr>
          <w:rFonts w:ascii="Courier New" w:hAnsi="Courier New"/>
          <w:spacing w:val="-5"/>
          <w:sz w:val="24"/>
        </w:rPr>
        <w:t>lb1</w:t>
      </w:r>
    </w:p>
    <w:p w14:paraId="2D3EA263" w14:textId="77777777" w:rsidR="00CD17DC" w:rsidRDefault="00CD17DC" w:rsidP="00CD17DC">
      <w:pPr>
        <w:pStyle w:val="ListParagraph"/>
        <w:numPr>
          <w:ilvl w:val="0"/>
          <w:numId w:val="43"/>
        </w:numPr>
        <w:tabs>
          <w:tab w:val="left" w:pos="2341"/>
        </w:tabs>
        <w:spacing w:line="293" w:lineRule="exact"/>
        <w:ind w:hanging="361"/>
        <w:rPr>
          <w:sz w:val="24"/>
        </w:rPr>
      </w:pPr>
      <w:r>
        <w:rPr>
          <w:sz w:val="24"/>
        </w:rPr>
        <w:t>Show</w:t>
      </w:r>
      <w:r>
        <w:rPr>
          <w:spacing w:val="-3"/>
          <w:sz w:val="24"/>
        </w:rPr>
        <w:t xml:space="preserve"> </w:t>
      </w:r>
      <w:r>
        <w:rPr>
          <w:sz w:val="24"/>
        </w:rPr>
        <w:t>the</w:t>
      </w:r>
      <w:r>
        <w:rPr>
          <w:spacing w:val="-1"/>
          <w:sz w:val="24"/>
        </w:rPr>
        <w:t xml:space="preserve"> </w:t>
      </w:r>
      <w:r>
        <w:rPr>
          <w:sz w:val="24"/>
        </w:rPr>
        <w:t>management</w:t>
      </w:r>
      <w:r>
        <w:rPr>
          <w:spacing w:val="-3"/>
          <w:sz w:val="24"/>
        </w:rPr>
        <w:t xml:space="preserve"> </w:t>
      </w:r>
      <w:r>
        <w:rPr>
          <w:sz w:val="24"/>
        </w:rPr>
        <w:t>plane</w:t>
      </w:r>
      <w:r>
        <w:rPr>
          <w:spacing w:val="-3"/>
          <w:sz w:val="24"/>
        </w:rPr>
        <w:t xml:space="preserve"> </w:t>
      </w:r>
      <w:r>
        <w:rPr>
          <w:sz w:val="24"/>
        </w:rPr>
        <w:t>default</w:t>
      </w:r>
      <w:r>
        <w:rPr>
          <w:spacing w:val="-1"/>
          <w:sz w:val="24"/>
        </w:rPr>
        <w:t xml:space="preserve"> </w:t>
      </w:r>
      <w:r>
        <w:rPr>
          <w:sz w:val="24"/>
        </w:rPr>
        <w:t>source</w:t>
      </w:r>
      <w:r>
        <w:rPr>
          <w:spacing w:val="-1"/>
          <w:sz w:val="24"/>
        </w:rPr>
        <w:t xml:space="preserve"> </w:t>
      </w:r>
      <w:r>
        <w:rPr>
          <w:spacing w:val="-5"/>
          <w:sz w:val="24"/>
        </w:rPr>
        <w:t>IP.</w:t>
      </w:r>
    </w:p>
    <w:p w14:paraId="56E87B7E" w14:textId="77777777" w:rsidR="00CD17DC" w:rsidRDefault="00CD17DC" w:rsidP="00CD17DC">
      <w:pPr>
        <w:pStyle w:val="BodyText"/>
      </w:pPr>
    </w:p>
    <w:p w14:paraId="2FD66E36" w14:textId="77777777" w:rsidR="00CD17DC" w:rsidRDefault="00CD17DC" w:rsidP="00CD17DC">
      <w:pPr>
        <w:pStyle w:val="BodyText"/>
        <w:spacing w:line="272" w:lineRule="exact"/>
        <w:ind w:left="1980"/>
        <w:rPr>
          <w:rFonts w:ascii="Courier New"/>
        </w:rPr>
      </w:pPr>
      <w:r>
        <w:rPr>
          <w:rFonts w:ascii="Courier New"/>
        </w:rPr>
        <w:t>5144-008&gt;</w:t>
      </w:r>
      <w:r>
        <w:rPr>
          <w:rFonts w:ascii="Courier New"/>
          <w:spacing w:val="-12"/>
        </w:rPr>
        <w:t xml:space="preserve"> </w:t>
      </w:r>
      <w:r>
        <w:rPr>
          <w:rFonts w:ascii="Courier New"/>
        </w:rPr>
        <w:t>show</w:t>
      </w:r>
      <w:r>
        <w:rPr>
          <w:rFonts w:ascii="Courier New"/>
          <w:spacing w:val="-11"/>
        </w:rPr>
        <w:t xml:space="preserve"> </w:t>
      </w:r>
      <w:r>
        <w:rPr>
          <w:rFonts w:ascii="Courier New"/>
        </w:rPr>
        <w:t>management-</w:t>
      </w:r>
      <w:r>
        <w:rPr>
          <w:rFonts w:ascii="Courier New"/>
          <w:spacing w:val="-2"/>
        </w:rPr>
        <w:t>plane</w:t>
      </w:r>
    </w:p>
    <w:p w14:paraId="504ED480" w14:textId="77777777" w:rsidR="00CD17DC" w:rsidRDefault="00CD17DC" w:rsidP="00CD17DC">
      <w:pPr>
        <w:pStyle w:val="BodyText"/>
        <w:spacing w:line="272" w:lineRule="exact"/>
        <w:ind w:left="1980"/>
        <w:rPr>
          <w:rFonts w:ascii="Courier New"/>
        </w:rPr>
      </w:pPr>
      <w:r>
        <w:rPr>
          <w:rFonts w:ascii="Courier New"/>
        </w:rPr>
        <w:t>+</w:t>
      </w:r>
      <w:r>
        <w:rPr>
          <w:rFonts w:ascii="Courier New"/>
          <w:spacing w:val="-5"/>
        </w:rPr>
        <w:t xml:space="preserve"> </w:t>
      </w:r>
      <w:r>
        <w:rPr>
          <w:rFonts w:ascii="Courier New"/>
        </w:rPr>
        <w:t>DEFAULT</w:t>
      </w:r>
      <w:r>
        <w:rPr>
          <w:rFonts w:ascii="Courier New"/>
          <w:spacing w:val="-5"/>
        </w:rPr>
        <w:t xml:space="preserve"> </w:t>
      </w:r>
      <w:r>
        <w:rPr>
          <w:rFonts w:ascii="Courier New"/>
        </w:rPr>
        <w:t>SOURCE</w:t>
      </w:r>
      <w:r>
        <w:rPr>
          <w:rFonts w:ascii="Courier New"/>
          <w:spacing w:val="-5"/>
        </w:rPr>
        <w:t xml:space="preserve"> </w:t>
      </w:r>
      <w:r>
        <w:rPr>
          <w:rFonts w:ascii="Courier New"/>
        </w:rPr>
        <w:t>IP</w:t>
      </w:r>
      <w:r>
        <w:rPr>
          <w:rFonts w:ascii="Courier New"/>
          <w:spacing w:val="-5"/>
        </w:rPr>
        <w:t xml:space="preserve"> </w:t>
      </w:r>
      <w:r>
        <w:rPr>
          <w:rFonts w:ascii="Courier New"/>
        </w:rPr>
        <w:t>INTERFACE</w:t>
      </w:r>
      <w:r>
        <w:rPr>
          <w:rFonts w:ascii="Courier New"/>
          <w:spacing w:val="-3"/>
        </w:rPr>
        <w:t xml:space="preserve"> </w:t>
      </w:r>
      <w:r>
        <w:rPr>
          <w:rFonts w:ascii="Courier New"/>
          <w:spacing w:val="-10"/>
        </w:rPr>
        <w:t>+</w:t>
      </w:r>
    </w:p>
    <w:p w14:paraId="7B3B05E4" w14:textId="77777777" w:rsidR="00CD17DC" w:rsidRDefault="00CD17DC" w:rsidP="00CD17DC">
      <w:pPr>
        <w:pStyle w:val="BodyText"/>
        <w:tabs>
          <w:tab w:val="left" w:pos="6300"/>
        </w:tabs>
        <w:spacing w:before="2" w:line="271" w:lineRule="exact"/>
        <w:ind w:left="1980"/>
        <w:rPr>
          <w:rFonts w:ascii="Courier New"/>
        </w:rPr>
      </w:pPr>
      <w:r>
        <w:rPr>
          <w:rFonts w:ascii="Courier New"/>
        </w:rPr>
        <w:t>|</w:t>
      </w:r>
      <w:r>
        <w:rPr>
          <w:rFonts w:ascii="Courier New"/>
          <w:spacing w:val="-1"/>
        </w:rPr>
        <w:t xml:space="preserve"> </w:t>
      </w:r>
      <w:r>
        <w:rPr>
          <w:rFonts w:ascii="Courier New"/>
          <w:spacing w:val="-2"/>
        </w:rPr>
        <w:t>Interface</w:t>
      </w:r>
      <w:r>
        <w:rPr>
          <w:rFonts w:ascii="Courier New"/>
        </w:rPr>
        <w:tab/>
      </w:r>
      <w:r>
        <w:rPr>
          <w:rFonts w:ascii="Courier New"/>
          <w:spacing w:val="-10"/>
        </w:rPr>
        <w:t>|</w:t>
      </w:r>
    </w:p>
    <w:p w14:paraId="225E0267" w14:textId="6A585771" w:rsidR="00CD17DC" w:rsidRDefault="00CD17DC" w:rsidP="00CD17DC">
      <w:pPr>
        <w:tabs>
          <w:tab w:val="left" w:pos="6300"/>
        </w:tabs>
        <w:ind w:left="1980"/>
        <w:rPr>
          <w:sz w:val="24"/>
        </w:rPr>
      </w:pPr>
      <w:r>
        <w:rPr>
          <w:noProof/>
        </w:rPr>
        <mc:AlternateContent>
          <mc:Choice Requires="wps">
            <w:drawing>
              <wp:anchor distT="0" distB="0" distL="114300" distR="114300" simplePos="0" relativeHeight="251682816" behindDoc="1" locked="0" layoutInCell="1" allowOverlap="1" wp14:anchorId="49845066" wp14:editId="68FA6DEF">
                <wp:simplePos x="0" y="0"/>
                <wp:positionH relativeFrom="page">
                  <wp:posOffset>1348740</wp:posOffset>
                </wp:positionH>
                <wp:positionV relativeFrom="paragraph">
                  <wp:posOffset>83820</wp:posOffset>
                </wp:positionV>
                <wp:extent cx="2651760" cy="0"/>
                <wp:effectExtent l="5715" t="5715" r="0" b="3810"/>
                <wp:wrapNone/>
                <wp:docPr id="5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46653" id="Straight Connector 5"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2pt,6.6pt" to="3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SuwEAAGADAAAOAAAAZHJzL2Uyb0RvYy54bWysU01v2zAMvQ/YfxB0X5wEWNYacXpI2l26&#10;LUC7H8BIsi1UFgVSiZN/P0n5WLHdhvkgkCL59PhILx+OgxMHQ2zRN3I2mUphvEJtfdfIn69Pn+6k&#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p>
    <w:p w14:paraId="0B8EE597" w14:textId="77777777" w:rsidR="00CD17DC" w:rsidRDefault="00CD17DC" w:rsidP="00CD17DC">
      <w:pPr>
        <w:rPr>
          <w:sz w:val="24"/>
        </w:rPr>
        <w:sectPr w:rsidR="00CD17DC">
          <w:type w:val="continuous"/>
          <w:pgSz w:w="12240" w:h="15840"/>
          <w:pgMar w:top="1820" w:right="0" w:bottom="280" w:left="0" w:header="720" w:footer="720" w:gutter="0"/>
          <w:cols w:space="720"/>
        </w:sectPr>
      </w:pPr>
    </w:p>
    <w:p w14:paraId="040A7FDE" w14:textId="77777777" w:rsidR="00CD17DC" w:rsidRDefault="00CD17DC" w:rsidP="00CD17DC">
      <w:pPr>
        <w:pStyle w:val="BodyText"/>
        <w:tabs>
          <w:tab w:val="left" w:pos="6300"/>
        </w:tabs>
        <w:spacing w:before="88" w:line="271" w:lineRule="exact"/>
        <w:ind w:left="1980"/>
        <w:rPr>
          <w:rFonts w:ascii="Courier New"/>
        </w:rPr>
      </w:pPr>
      <w:r>
        <w:rPr>
          <w:rFonts w:ascii="Courier New"/>
        </w:rPr>
        <w:lastRenderedPageBreak/>
        <w:t>|</w:t>
      </w:r>
      <w:r>
        <w:rPr>
          <w:rFonts w:ascii="Courier New"/>
          <w:spacing w:val="-1"/>
        </w:rPr>
        <w:t xml:space="preserve"> </w:t>
      </w:r>
      <w:r>
        <w:rPr>
          <w:rFonts w:ascii="Courier New"/>
          <w:spacing w:val="-5"/>
        </w:rPr>
        <w:t>lb1</w:t>
      </w:r>
      <w:r>
        <w:rPr>
          <w:rFonts w:ascii="Courier New"/>
        </w:rPr>
        <w:tab/>
      </w:r>
      <w:r>
        <w:rPr>
          <w:rFonts w:ascii="Courier New"/>
          <w:spacing w:val="-10"/>
        </w:rPr>
        <w:t>|</w:t>
      </w:r>
    </w:p>
    <w:p w14:paraId="21D808FE" w14:textId="5EC55F2F" w:rsidR="00CD17DC" w:rsidRDefault="00CD17DC" w:rsidP="00CD17DC">
      <w:pPr>
        <w:tabs>
          <w:tab w:val="left" w:pos="6300"/>
        </w:tabs>
        <w:ind w:left="1980"/>
        <w:rPr>
          <w:sz w:val="24"/>
        </w:rPr>
      </w:pPr>
      <w:r>
        <w:rPr>
          <w:noProof/>
        </w:rPr>
        <mc:AlternateContent>
          <mc:Choice Requires="wps">
            <w:drawing>
              <wp:anchor distT="0" distB="0" distL="114300" distR="114300" simplePos="0" relativeHeight="251683840" behindDoc="1" locked="0" layoutInCell="1" allowOverlap="1" wp14:anchorId="740D2A33" wp14:editId="6F886631">
                <wp:simplePos x="0" y="0"/>
                <wp:positionH relativeFrom="page">
                  <wp:posOffset>1348740</wp:posOffset>
                </wp:positionH>
                <wp:positionV relativeFrom="paragraph">
                  <wp:posOffset>83820</wp:posOffset>
                </wp:positionV>
                <wp:extent cx="2651760" cy="0"/>
                <wp:effectExtent l="5715" t="6985" r="0" b="2540"/>
                <wp:wrapNone/>
                <wp:docPr id="5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87DA3" id="Straight Connector 4"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2pt,6.6pt" to="3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SuwEAAGADAAAOAAAAZHJzL2Uyb0RvYy54bWysU01v2zAMvQ/YfxB0X5wEWNYacXpI2l26&#10;LUC7H8BIsi1UFgVSiZN/P0n5WLHdhvkgkCL59PhILx+OgxMHQ2zRN3I2mUphvEJtfdfIn69Pn+6k&#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" strokeweight=".24978mm">
                <v:stroke dashstyle="dash"/>
                <w10:wrap anchorx="page"/>
              </v:line>
            </w:pict>
          </mc:Fallback>
        </mc:AlternateContent>
      </w:r>
      <w:r>
        <w:rPr>
          <w:spacing w:val="-10"/>
          <w:sz w:val="24"/>
        </w:rPr>
        <w:t>+</w:t>
      </w:r>
      <w:r>
        <w:rPr>
          <w:sz w:val="24"/>
        </w:rPr>
        <w:tab/>
      </w:r>
      <w:r>
        <w:rPr>
          <w:spacing w:val="-10"/>
          <w:sz w:val="24"/>
        </w:rPr>
        <w:t>+</w:t>
      </w:r>
    </w:p>
    <w:p w14:paraId="77DDCB97" w14:textId="77777777" w:rsidR="00CD17DC" w:rsidRDefault="00CD17DC" w:rsidP="00CD17DC">
      <w:pPr>
        <w:rPr>
          <w:sz w:val="20"/>
        </w:rPr>
      </w:pPr>
    </w:p>
    <w:p w14:paraId="12D85F76" w14:textId="77777777" w:rsidR="00CD17DC" w:rsidRDefault="00CD17DC" w:rsidP="00CD17DC">
      <w:pPr>
        <w:spacing w:before="1"/>
        <w:rPr>
          <w:sz w:val="27"/>
        </w:rPr>
      </w:pPr>
    </w:p>
    <w:p w14:paraId="11D2F23C" w14:textId="77777777" w:rsidR="00CD17DC" w:rsidRDefault="00CD17DC" w:rsidP="00CD17DC">
      <w:pPr>
        <w:pStyle w:val="Heading9"/>
        <w:spacing w:before="52"/>
      </w:pPr>
      <w:r>
        <w:t>Test</w:t>
      </w:r>
      <w:r>
        <w:rPr>
          <w:spacing w:val="-1"/>
        </w:rPr>
        <w:t xml:space="preserve"> </w:t>
      </w:r>
      <w:r>
        <w:t>Case</w:t>
      </w:r>
      <w:r>
        <w:rPr>
          <w:spacing w:val="-1"/>
        </w:rPr>
        <w:t xml:space="preserve"> </w:t>
      </w:r>
      <w:r>
        <w:rPr>
          <w:spacing w:val="-2"/>
        </w:rPr>
        <w:t>Results:</w:t>
      </w:r>
    </w:p>
    <w:p w14:paraId="64A39C65" w14:textId="77777777" w:rsidR="00CD17DC" w:rsidRDefault="00CD17DC" w:rsidP="00CD17DC">
      <w:pPr>
        <w:pStyle w:val="BodyText"/>
        <w:tabs>
          <w:tab w:val="left" w:pos="3431"/>
          <w:tab w:val="left" w:pos="4534"/>
          <w:tab w:val="left" w:pos="6773"/>
          <w:tab w:val="left" w:pos="8939"/>
          <w:tab w:val="left" w:pos="8991"/>
        </w:tabs>
        <w:ind w:left="1260" w:right="3245"/>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73B3BC29" w14:textId="01B1A56D" w:rsidR="00CD17DC" w:rsidRDefault="00CD17DC" w:rsidP="00CD17DC">
      <w:pPr>
        <w:pStyle w:val="BodyText"/>
        <w:spacing w:before="9"/>
        <w:rPr>
          <w:sz w:val="19"/>
        </w:rPr>
      </w:pPr>
      <w:r>
        <w:rPr>
          <w:noProof/>
        </w:rPr>
        <mc:AlternateContent>
          <mc:Choice Requires="wps">
            <w:drawing>
              <wp:anchor distT="0" distB="0" distL="0" distR="0" simplePos="0" relativeHeight="251684864" behindDoc="1" locked="0" layoutInCell="1" allowOverlap="1" wp14:anchorId="3818DBDE" wp14:editId="6A9C1A81">
                <wp:simplePos x="0" y="0"/>
                <wp:positionH relativeFrom="page">
                  <wp:posOffset>800100</wp:posOffset>
                </wp:positionH>
                <wp:positionV relativeFrom="paragraph">
                  <wp:posOffset>168910</wp:posOffset>
                </wp:positionV>
                <wp:extent cx="4854575" cy="1270"/>
                <wp:effectExtent l="9525" t="3810" r="3175" b="4445"/>
                <wp:wrapTopAndBottom/>
                <wp:docPr id="51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7325A" id="Freeform: Shape 3" o:spid="_x0000_s1026" style="position:absolute;margin-left:63pt;margin-top:13.3pt;width:382.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JXP4o3gAAAAkBAAAPAAAAZHJzL2Rvd25yZXYu&#10;eG1sTI/NboMwEITvlfoO1lbqpUpMkYIIxURRqvaQqIfm527wFlDwGmEnkLfv5tQeZ3b07Uy+mmwn&#10;rjj41pGC13kEAqlypqVawfHwMUtB+KDJ6M4RKrihh1Xx+JDrzLiRvvG6D7VgCPlMK2hC6DMpfdWg&#10;1X7ueiS+/bjB6sByqKUZ9Mhw28k4ihJpdUv8odE9bhqszvuLVbA1ny/je18yyIfTbrc4br9uZ6We&#10;n6b1G4iAU/gLw70+V4eCO5XuQsaLjnWc8JagIE4SEBxIl9EC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CVz+K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2CB79882" wp14:editId="552665F2">
                <wp:simplePos x="0" y="0"/>
                <wp:positionH relativeFrom="page">
                  <wp:posOffset>800100</wp:posOffset>
                </wp:positionH>
                <wp:positionV relativeFrom="paragraph">
                  <wp:posOffset>354330</wp:posOffset>
                </wp:positionV>
                <wp:extent cx="4854575" cy="1270"/>
                <wp:effectExtent l="9525" t="8255" r="3175" b="0"/>
                <wp:wrapTopAndBottom/>
                <wp:docPr id="51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CB5C6" id="Freeform: Shape 2" o:spid="_x0000_s1026" style="position:absolute;margin-left:63pt;margin-top:27.9pt;width:382.2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1A628A4C" wp14:editId="7F5E971D">
                <wp:simplePos x="0" y="0"/>
                <wp:positionH relativeFrom="page">
                  <wp:posOffset>800100</wp:posOffset>
                </wp:positionH>
                <wp:positionV relativeFrom="paragraph">
                  <wp:posOffset>540385</wp:posOffset>
                </wp:positionV>
                <wp:extent cx="4854575" cy="1270"/>
                <wp:effectExtent l="9525" t="3810" r="3175" b="4445"/>
                <wp:wrapTopAndBottom/>
                <wp:docPr id="51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A12E" id="Freeform: Shape 1" o:spid="_x0000_s1026" style="position:absolute;margin-left:63pt;margin-top:42.55pt;width:382.2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51465932" w14:textId="77777777" w:rsidR="00CD17DC" w:rsidRDefault="00CD17DC" w:rsidP="00CD17DC">
      <w:pPr>
        <w:pStyle w:val="BodyText"/>
        <w:spacing w:before="4"/>
        <w:rPr>
          <w:sz w:val="21"/>
        </w:rPr>
      </w:pPr>
    </w:p>
    <w:p w14:paraId="12D8A703" w14:textId="77777777" w:rsidR="00CD17DC" w:rsidRDefault="00CD17DC" w:rsidP="00CD17DC">
      <w:pPr>
        <w:pStyle w:val="BodyText"/>
        <w:spacing w:before="4"/>
        <w:rPr>
          <w:sz w:val="21"/>
        </w:rPr>
      </w:pPr>
    </w:p>
    <w:p w14:paraId="1C8BDB62" w14:textId="77777777" w:rsidR="00CD17DC" w:rsidRDefault="00CD17DC" w:rsidP="00CD17DC">
      <w:pPr>
        <w:pStyle w:val="BodyText"/>
        <w:rPr>
          <w:sz w:val="20"/>
        </w:rPr>
      </w:pPr>
    </w:p>
    <w:p w14:paraId="3C6C0868" w14:textId="77777777" w:rsidR="00CD17DC" w:rsidRDefault="00CD17DC" w:rsidP="00CD17DC">
      <w:pPr>
        <w:pStyle w:val="BodyText"/>
        <w:rPr>
          <w:sz w:val="20"/>
        </w:rPr>
      </w:pPr>
    </w:p>
    <w:p w14:paraId="178B5467" w14:textId="77777777" w:rsidR="00CD17DC" w:rsidRDefault="00CD17DC" w:rsidP="00CD17DC">
      <w:pPr>
        <w:pStyle w:val="BodyText"/>
        <w:spacing w:before="7"/>
        <w:rPr>
          <w:sz w:val="25"/>
        </w:rPr>
      </w:pPr>
    </w:p>
    <w:p w14:paraId="415DF5AE" w14:textId="77777777" w:rsidR="009E64AA" w:rsidRDefault="009E64AA"/>
    <w:p w14:paraId="39243D88" w14:textId="77777777" w:rsidR="00E93848" w:rsidRDefault="00E93848" w:rsidP="00E93848">
      <w:pPr>
        <w:pStyle w:val="Heading6"/>
        <w:numPr>
          <w:ilvl w:val="2"/>
          <w:numId w:val="44"/>
        </w:numPr>
        <w:tabs>
          <w:tab w:val="left" w:pos="1981"/>
        </w:tabs>
      </w:pPr>
      <w:r>
        <w:t>TLS</w:t>
      </w:r>
      <w:r>
        <w:rPr>
          <w:spacing w:val="-4"/>
        </w:rPr>
        <w:t xml:space="preserve"> </w:t>
      </w:r>
      <w:r>
        <w:rPr>
          <w:spacing w:val="-2"/>
        </w:rPr>
        <w:t>profiles</w:t>
      </w:r>
    </w:p>
    <w:p w14:paraId="3E5962BF" w14:textId="77777777" w:rsidR="00E93848" w:rsidRDefault="00E93848" w:rsidP="00E93848">
      <w:pPr>
        <w:pStyle w:val="BodyText"/>
        <w:spacing w:before="7"/>
        <w:rPr>
          <w:b/>
          <w:sz w:val="19"/>
        </w:rPr>
      </w:pPr>
    </w:p>
    <w:p w14:paraId="062E1926" w14:textId="77777777" w:rsidR="00E93848" w:rsidRDefault="00E93848" w:rsidP="00E93848">
      <w:pPr>
        <w:ind w:left="1260"/>
        <w:rPr>
          <w:rFonts w:ascii="Calibri"/>
          <w:b/>
          <w:i/>
          <w:sz w:val="24"/>
        </w:rPr>
      </w:pPr>
      <w:r>
        <w:rPr>
          <w:rFonts w:ascii="Calibri"/>
          <w:b/>
          <w:i/>
          <w:spacing w:val="-2"/>
          <w:sz w:val="24"/>
        </w:rPr>
        <w:t>Objective:</w:t>
      </w:r>
    </w:p>
    <w:p w14:paraId="31877F87" w14:textId="77777777" w:rsidR="00E93848" w:rsidRDefault="00E93848" w:rsidP="00E93848">
      <w:pPr>
        <w:pStyle w:val="BodyText"/>
        <w:spacing w:before="1"/>
        <w:ind w:left="1980"/>
      </w:pPr>
      <w:r>
        <w:t>Objective</w:t>
      </w:r>
      <w:r>
        <w:rPr>
          <w:spacing w:val="-5"/>
        </w:rPr>
        <w:t xml:space="preserve"> </w:t>
      </w:r>
      <w:r>
        <w:t>is</w:t>
      </w:r>
      <w:r>
        <w:rPr>
          <w:spacing w:val="-4"/>
        </w:rPr>
        <w:t xml:space="preserve"> </w:t>
      </w:r>
      <w:r>
        <w:t>to</w:t>
      </w:r>
      <w:r>
        <w:rPr>
          <w:spacing w:val="-4"/>
        </w:rPr>
        <w:t xml:space="preserve"> </w:t>
      </w:r>
      <w:r>
        <w:t>setup</w:t>
      </w:r>
      <w:r>
        <w:rPr>
          <w:spacing w:val="-3"/>
        </w:rPr>
        <w:t xml:space="preserve"> </w:t>
      </w:r>
      <w:r>
        <w:t>TLS</w:t>
      </w:r>
      <w:r>
        <w:rPr>
          <w:spacing w:val="-4"/>
        </w:rPr>
        <w:t xml:space="preserve"> </w:t>
      </w:r>
      <w:r>
        <w:t>profiles</w:t>
      </w:r>
      <w:r>
        <w:rPr>
          <w:spacing w:val="-1"/>
        </w:rPr>
        <w:t xml:space="preserve"> </w:t>
      </w:r>
      <w:r>
        <w:t>for</w:t>
      </w:r>
      <w:r>
        <w:rPr>
          <w:spacing w:val="-3"/>
        </w:rPr>
        <w:t xml:space="preserve"> </w:t>
      </w:r>
      <w:r>
        <w:t>use</w:t>
      </w:r>
      <w:r>
        <w:rPr>
          <w:spacing w:val="-2"/>
        </w:rPr>
        <w:t xml:space="preserve"> </w:t>
      </w:r>
      <w:r>
        <w:t>in</w:t>
      </w:r>
      <w:r>
        <w:rPr>
          <w:spacing w:val="-1"/>
        </w:rPr>
        <w:t xml:space="preserve"> </w:t>
      </w:r>
      <w:r>
        <w:t>Telemetry</w:t>
      </w:r>
      <w:r>
        <w:rPr>
          <w:spacing w:val="-2"/>
        </w:rPr>
        <w:t xml:space="preserve"> </w:t>
      </w:r>
      <w:r>
        <w:t>and</w:t>
      </w:r>
      <w:r>
        <w:rPr>
          <w:spacing w:val="5"/>
        </w:rPr>
        <w:t xml:space="preserve"> </w:t>
      </w:r>
      <w:r>
        <w:rPr>
          <w:spacing w:val="-2"/>
        </w:rPr>
        <w:t>SZTP.</w:t>
      </w:r>
    </w:p>
    <w:p w14:paraId="363424C7" w14:textId="77777777" w:rsidR="00E93848" w:rsidRDefault="00E93848" w:rsidP="00E93848">
      <w:pPr>
        <w:pStyle w:val="BodyText"/>
        <w:spacing w:before="11"/>
        <w:rPr>
          <w:sz w:val="23"/>
        </w:rPr>
      </w:pPr>
    </w:p>
    <w:p w14:paraId="0973ABC1" w14:textId="77777777" w:rsidR="00E93848" w:rsidRDefault="00E93848" w:rsidP="00E93848">
      <w:pPr>
        <w:ind w:left="1260"/>
        <w:rPr>
          <w:rFonts w:ascii="Calibri"/>
          <w:b/>
          <w:i/>
          <w:sz w:val="24"/>
        </w:rPr>
      </w:pPr>
      <w:r>
        <w:rPr>
          <w:rFonts w:ascii="Calibri"/>
          <w:b/>
          <w:i/>
          <w:spacing w:val="-2"/>
          <w:sz w:val="24"/>
        </w:rPr>
        <w:t>Procedure:</w:t>
      </w:r>
    </w:p>
    <w:p w14:paraId="3590CD33" w14:textId="77777777" w:rsidR="00E93848" w:rsidRDefault="00E93848" w:rsidP="00E93848">
      <w:pPr>
        <w:pStyle w:val="ListParagraph"/>
        <w:numPr>
          <w:ilvl w:val="0"/>
          <w:numId w:val="45"/>
        </w:numPr>
        <w:tabs>
          <w:tab w:val="left" w:pos="2341"/>
        </w:tabs>
        <w:spacing w:line="293" w:lineRule="exact"/>
        <w:ind w:hanging="361"/>
        <w:rPr>
          <w:sz w:val="24"/>
        </w:rPr>
      </w:pPr>
      <w:r>
        <w:rPr>
          <w:sz w:val="24"/>
        </w:rPr>
        <w:t>Enter</w:t>
      </w:r>
      <w:r>
        <w:rPr>
          <w:spacing w:val="-4"/>
          <w:sz w:val="24"/>
        </w:rPr>
        <w:t xml:space="preserve"> </w:t>
      </w:r>
      <w:r>
        <w:rPr>
          <w:sz w:val="24"/>
        </w:rPr>
        <w:t>the</w:t>
      </w:r>
      <w:r>
        <w:rPr>
          <w:spacing w:val="-3"/>
          <w:sz w:val="24"/>
        </w:rPr>
        <w:t xml:space="preserve"> </w:t>
      </w:r>
      <w:r>
        <w:rPr>
          <w:sz w:val="24"/>
        </w:rPr>
        <w:t>following</w:t>
      </w:r>
      <w:r>
        <w:rPr>
          <w:spacing w:val="-2"/>
          <w:sz w:val="24"/>
        </w:rPr>
        <w:t xml:space="preserve"> </w:t>
      </w:r>
      <w:r>
        <w:rPr>
          <w:sz w:val="24"/>
        </w:rPr>
        <w:t>command</w:t>
      </w:r>
      <w:r>
        <w:rPr>
          <w:spacing w:val="-2"/>
          <w:sz w:val="24"/>
        </w:rPr>
        <w:t xml:space="preserve"> </w:t>
      </w:r>
      <w:r>
        <w:rPr>
          <w:sz w:val="24"/>
        </w:rPr>
        <w:t>on CLI</w:t>
      </w:r>
      <w:r>
        <w:rPr>
          <w:spacing w:val="-2"/>
          <w:sz w:val="24"/>
        </w:rPr>
        <w:t xml:space="preserve"> </w:t>
      </w:r>
      <w:r>
        <w:rPr>
          <w:sz w:val="24"/>
        </w:rPr>
        <w:t>to</w:t>
      </w:r>
      <w:r>
        <w:rPr>
          <w:spacing w:val="-4"/>
          <w:sz w:val="24"/>
        </w:rPr>
        <w:t xml:space="preserve"> </w:t>
      </w:r>
      <w:r>
        <w:rPr>
          <w:sz w:val="24"/>
        </w:rPr>
        <w:t>create</w:t>
      </w:r>
      <w:r>
        <w:rPr>
          <w:spacing w:val="-1"/>
          <w:sz w:val="24"/>
        </w:rPr>
        <w:t xml:space="preserve"> </w:t>
      </w:r>
      <w:r>
        <w:rPr>
          <w:sz w:val="24"/>
        </w:rPr>
        <w:t>a</w:t>
      </w:r>
      <w:r>
        <w:rPr>
          <w:spacing w:val="-4"/>
          <w:sz w:val="24"/>
        </w:rPr>
        <w:t xml:space="preserve"> </w:t>
      </w:r>
      <w:r>
        <w:rPr>
          <w:sz w:val="24"/>
        </w:rPr>
        <w:t>TLS</w:t>
      </w:r>
      <w:r>
        <w:rPr>
          <w:spacing w:val="-2"/>
          <w:sz w:val="24"/>
        </w:rPr>
        <w:t xml:space="preserve"> </w:t>
      </w:r>
      <w:r>
        <w:rPr>
          <w:sz w:val="24"/>
        </w:rPr>
        <w:t>Service</w:t>
      </w:r>
      <w:r>
        <w:rPr>
          <w:spacing w:val="-2"/>
          <w:sz w:val="24"/>
        </w:rPr>
        <w:t xml:space="preserve"> Profile:</w:t>
      </w:r>
    </w:p>
    <w:p w14:paraId="0F1CFF50" w14:textId="77777777" w:rsidR="00E93848" w:rsidRDefault="00E93848" w:rsidP="00E93848">
      <w:pPr>
        <w:pStyle w:val="BodyText"/>
        <w:ind w:left="2700"/>
        <w:rPr>
          <w:rFonts w:ascii="Courier New"/>
        </w:rPr>
      </w:pPr>
      <w:r>
        <w:rPr>
          <w:rFonts w:ascii="Courier New"/>
          <w:spacing w:val="-2"/>
        </w:rPr>
        <w:t>config</w:t>
      </w:r>
    </w:p>
    <w:p w14:paraId="667B551C" w14:textId="77777777" w:rsidR="00E93848" w:rsidRDefault="00E93848" w:rsidP="00E93848">
      <w:pPr>
        <w:spacing w:before="2"/>
        <w:ind w:left="3420" w:right="1165"/>
        <w:rPr>
          <w:i/>
          <w:sz w:val="24"/>
        </w:rPr>
      </w:pPr>
      <w:proofErr w:type="spellStart"/>
      <w:r>
        <w:rPr>
          <w:i/>
          <w:sz w:val="24"/>
        </w:rPr>
        <w:t>pkix</w:t>
      </w:r>
      <w:proofErr w:type="spellEnd"/>
      <w:r>
        <w:rPr>
          <w:i/>
          <w:spacing w:val="-13"/>
          <w:sz w:val="24"/>
        </w:rPr>
        <w:t xml:space="preserve"> </w:t>
      </w:r>
      <w:r>
        <w:rPr>
          <w:i/>
          <w:sz w:val="24"/>
        </w:rPr>
        <w:t>peer-auth-profiles</w:t>
      </w:r>
      <w:r>
        <w:rPr>
          <w:i/>
          <w:spacing w:val="-13"/>
          <w:sz w:val="24"/>
        </w:rPr>
        <w:t xml:space="preserve"> </w:t>
      </w:r>
      <w:r>
        <w:rPr>
          <w:i/>
          <w:sz w:val="24"/>
        </w:rPr>
        <w:t>peer-auth-profile</w:t>
      </w:r>
      <w:r>
        <w:rPr>
          <w:i/>
          <w:spacing w:val="-13"/>
          <w:sz w:val="24"/>
        </w:rPr>
        <w:t xml:space="preserve"> </w:t>
      </w:r>
      <w:r>
        <w:rPr>
          <w:i/>
          <w:sz w:val="24"/>
        </w:rPr>
        <w:t>peer-auth- profile check-cert-expiry true</w:t>
      </w:r>
    </w:p>
    <w:p w14:paraId="247D0417" w14:textId="77777777" w:rsidR="00E93848" w:rsidRDefault="00E93848" w:rsidP="00E93848">
      <w:pPr>
        <w:rPr>
          <w:sz w:val="24"/>
        </w:rPr>
        <w:sectPr w:rsidR="00E93848">
          <w:pgSz w:w="12240" w:h="15840"/>
          <w:pgMar w:top="1500" w:right="0" w:bottom="280" w:left="0" w:header="720" w:footer="720" w:gutter="0"/>
          <w:cols w:space="720"/>
        </w:sectPr>
      </w:pPr>
    </w:p>
    <w:p w14:paraId="6B12B5ED" w14:textId="77777777" w:rsidR="00E93848" w:rsidRDefault="00E93848" w:rsidP="00E93848">
      <w:pPr>
        <w:spacing w:before="88"/>
        <w:ind w:left="3420" w:right="1472"/>
        <w:rPr>
          <w:i/>
          <w:sz w:val="24"/>
        </w:rPr>
      </w:pPr>
      <w:r>
        <w:rPr>
          <w:i/>
          <w:sz w:val="24"/>
        </w:rPr>
        <w:lastRenderedPageBreak/>
        <w:t>hello-params</w:t>
      </w:r>
      <w:r>
        <w:rPr>
          <w:i/>
          <w:spacing w:val="-13"/>
          <w:sz w:val="24"/>
        </w:rPr>
        <w:t xml:space="preserve"> </w:t>
      </w:r>
      <w:proofErr w:type="spellStart"/>
      <w:r>
        <w:rPr>
          <w:i/>
          <w:sz w:val="24"/>
        </w:rPr>
        <w:t>tls</w:t>
      </w:r>
      <w:proofErr w:type="spellEnd"/>
      <w:r>
        <w:rPr>
          <w:i/>
          <w:sz w:val="24"/>
        </w:rPr>
        <w:t>-profile</w:t>
      </w:r>
      <w:r>
        <w:rPr>
          <w:i/>
          <w:spacing w:val="-13"/>
          <w:sz w:val="24"/>
        </w:rPr>
        <w:t xml:space="preserve"> </w:t>
      </w:r>
      <w:r>
        <w:rPr>
          <w:i/>
          <w:sz w:val="24"/>
        </w:rPr>
        <w:t>cipher-suites</w:t>
      </w:r>
      <w:r>
        <w:rPr>
          <w:i/>
          <w:spacing w:val="-13"/>
          <w:sz w:val="24"/>
        </w:rPr>
        <w:t xml:space="preserve"> </w:t>
      </w:r>
      <w:r>
        <w:rPr>
          <w:i/>
          <w:sz w:val="24"/>
        </w:rPr>
        <w:t xml:space="preserve">cipher-suite </w:t>
      </w:r>
      <w:r>
        <w:rPr>
          <w:i/>
          <w:spacing w:val="-2"/>
          <w:sz w:val="24"/>
        </w:rPr>
        <w:t>ecdhe-rsa-with-aes-128-cbc-sha</w:t>
      </w:r>
    </w:p>
    <w:p w14:paraId="47DA418E" w14:textId="77777777" w:rsidR="00E93848" w:rsidRDefault="00E93848" w:rsidP="00E93848">
      <w:pPr>
        <w:ind w:left="3420" w:right="1165"/>
        <w:rPr>
          <w:i/>
          <w:sz w:val="24"/>
        </w:rPr>
      </w:pPr>
      <w:r>
        <w:rPr>
          <w:i/>
          <w:sz w:val="24"/>
        </w:rPr>
        <w:t>hello-params</w:t>
      </w:r>
      <w:r>
        <w:rPr>
          <w:i/>
          <w:spacing w:val="-13"/>
          <w:sz w:val="24"/>
        </w:rPr>
        <w:t xml:space="preserve"> </w:t>
      </w:r>
      <w:proofErr w:type="spellStart"/>
      <w:r>
        <w:rPr>
          <w:i/>
          <w:sz w:val="24"/>
        </w:rPr>
        <w:t>tls</w:t>
      </w:r>
      <w:proofErr w:type="spellEnd"/>
      <w:r>
        <w:rPr>
          <w:i/>
          <w:sz w:val="24"/>
        </w:rPr>
        <w:t>-profile</w:t>
      </w:r>
      <w:r>
        <w:rPr>
          <w:i/>
          <w:spacing w:val="-13"/>
          <w:sz w:val="24"/>
        </w:rPr>
        <w:t xml:space="preserve"> </w:t>
      </w:r>
      <w:r>
        <w:rPr>
          <w:i/>
          <w:sz w:val="24"/>
        </w:rPr>
        <w:t>elliptic-curves</w:t>
      </w:r>
      <w:r>
        <w:rPr>
          <w:i/>
          <w:spacing w:val="-13"/>
          <w:sz w:val="24"/>
        </w:rPr>
        <w:t xml:space="preserve"> </w:t>
      </w:r>
      <w:r>
        <w:rPr>
          <w:i/>
          <w:sz w:val="24"/>
        </w:rPr>
        <w:t>elliptic- curve ciena-tls-</w:t>
      </w:r>
      <w:proofErr w:type="gramStart"/>
      <w:r>
        <w:rPr>
          <w:i/>
          <w:sz w:val="24"/>
        </w:rPr>
        <w:t>types:secp</w:t>
      </w:r>
      <w:proofErr w:type="gramEnd"/>
      <w:r>
        <w:rPr>
          <w:i/>
          <w:sz w:val="24"/>
        </w:rPr>
        <w:t>256r1</w:t>
      </w:r>
    </w:p>
    <w:p w14:paraId="1B11B330" w14:textId="77777777" w:rsidR="00E93848" w:rsidRDefault="00E93848" w:rsidP="00E93848">
      <w:pPr>
        <w:ind w:left="3420" w:right="1165"/>
        <w:rPr>
          <w:i/>
          <w:sz w:val="24"/>
        </w:rPr>
      </w:pPr>
      <w:r>
        <w:rPr>
          <w:i/>
          <w:sz w:val="24"/>
        </w:rPr>
        <w:t>hello-params</w:t>
      </w:r>
      <w:r>
        <w:rPr>
          <w:i/>
          <w:spacing w:val="-19"/>
          <w:sz w:val="24"/>
        </w:rPr>
        <w:t xml:space="preserve"> </w:t>
      </w:r>
      <w:proofErr w:type="spellStart"/>
      <w:r>
        <w:rPr>
          <w:i/>
          <w:sz w:val="24"/>
        </w:rPr>
        <w:t>tls</w:t>
      </w:r>
      <w:proofErr w:type="spellEnd"/>
      <w:r>
        <w:rPr>
          <w:i/>
          <w:sz w:val="24"/>
        </w:rPr>
        <w:t>-profile</w:t>
      </w:r>
      <w:r>
        <w:rPr>
          <w:i/>
          <w:spacing w:val="-19"/>
          <w:sz w:val="24"/>
        </w:rPr>
        <w:t xml:space="preserve"> </w:t>
      </w:r>
      <w:r>
        <w:rPr>
          <w:i/>
          <w:sz w:val="24"/>
        </w:rPr>
        <w:t xml:space="preserve">session-resumption-timeout </w:t>
      </w:r>
      <w:r>
        <w:rPr>
          <w:i/>
          <w:spacing w:val="-4"/>
          <w:sz w:val="24"/>
        </w:rPr>
        <w:t>600</w:t>
      </w:r>
    </w:p>
    <w:p w14:paraId="111400AC" w14:textId="77777777" w:rsidR="00E93848" w:rsidRDefault="00E93848" w:rsidP="00E93848">
      <w:pPr>
        <w:ind w:left="3420" w:right="1165"/>
        <w:rPr>
          <w:i/>
          <w:sz w:val="24"/>
        </w:rPr>
      </w:pPr>
      <w:proofErr w:type="spellStart"/>
      <w:r>
        <w:rPr>
          <w:i/>
          <w:sz w:val="24"/>
        </w:rPr>
        <w:t>tls</w:t>
      </w:r>
      <w:proofErr w:type="spellEnd"/>
      <w:r>
        <w:rPr>
          <w:i/>
          <w:sz w:val="24"/>
        </w:rPr>
        <w:t>-service-profiles</w:t>
      </w:r>
      <w:r>
        <w:rPr>
          <w:i/>
          <w:spacing w:val="-13"/>
          <w:sz w:val="24"/>
        </w:rPr>
        <w:t xml:space="preserve"> </w:t>
      </w:r>
      <w:r>
        <w:rPr>
          <w:i/>
          <w:sz w:val="24"/>
        </w:rPr>
        <w:t>test</w:t>
      </w:r>
      <w:r>
        <w:rPr>
          <w:i/>
          <w:spacing w:val="-13"/>
          <w:sz w:val="24"/>
        </w:rPr>
        <w:t xml:space="preserve"> </w:t>
      </w:r>
      <w:proofErr w:type="spellStart"/>
      <w:r>
        <w:rPr>
          <w:i/>
          <w:sz w:val="24"/>
        </w:rPr>
        <w:t>tls</w:t>
      </w:r>
      <w:proofErr w:type="spellEnd"/>
      <w:r>
        <w:rPr>
          <w:i/>
          <w:sz w:val="24"/>
        </w:rPr>
        <w:t>-profile-name</w:t>
      </w:r>
      <w:r>
        <w:rPr>
          <w:i/>
          <w:spacing w:val="-13"/>
          <w:sz w:val="24"/>
        </w:rPr>
        <w:t xml:space="preserve"> </w:t>
      </w:r>
      <w:proofErr w:type="spellStart"/>
      <w:r>
        <w:rPr>
          <w:i/>
          <w:sz w:val="24"/>
        </w:rPr>
        <w:t>tls</w:t>
      </w:r>
      <w:proofErr w:type="spellEnd"/>
      <w:r>
        <w:rPr>
          <w:i/>
          <w:sz w:val="24"/>
        </w:rPr>
        <w:t xml:space="preserve">- </w:t>
      </w:r>
      <w:r>
        <w:rPr>
          <w:i/>
          <w:spacing w:val="-2"/>
          <w:sz w:val="24"/>
        </w:rPr>
        <w:t>profile</w:t>
      </w:r>
    </w:p>
    <w:p w14:paraId="476A7DDB" w14:textId="77777777" w:rsidR="00E93848" w:rsidRDefault="00E93848" w:rsidP="00E93848">
      <w:pPr>
        <w:ind w:left="3420" w:right="1328"/>
        <w:rPr>
          <w:i/>
          <w:sz w:val="24"/>
        </w:rPr>
      </w:pPr>
      <w:proofErr w:type="spellStart"/>
      <w:r>
        <w:rPr>
          <w:i/>
          <w:sz w:val="24"/>
        </w:rPr>
        <w:t>tls</w:t>
      </w:r>
      <w:proofErr w:type="spellEnd"/>
      <w:r>
        <w:rPr>
          <w:i/>
          <w:sz w:val="24"/>
        </w:rPr>
        <w:t>-service-profiles</w:t>
      </w:r>
      <w:r>
        <w:rPr>
          <w:i/>
          <w:spacing w:val="-19"/>
          <w:sz w:val="24"/>
        </w:rPr>
        <w:t xml:space="preserve"> </w:t>
      </w:r>
      <w:r>
        <w:rPr>
          <w:i/>
          <w:sz w:val="24"/>
        </w:rPr>
        <w:t>test</w:t>
      </w:r>
      <w:r>
        <w:rPr>
          <w:i/>
          <w:spacing w:val="-19"/>
          <w:sz w:val="24"/>
        </w:rPr>
        <w:t xml:space="preserve"> </w:t>
      </w:r>
      <w:proofErr w:type="spellStart"/>
      <w:r>
        <w:rPr>
          <w:i/>
          <w:sz w:val="24"/>
        </w:rPr>
        <w:t>tls</w:t>
      </w:r>
      <w:proofErr w:type="spellEnd"/>
      <w:r>
        <w:rPr>
          <w:i/>
          <w:sz w:val="24"/>
        </w:rPr>
        <w:t xml:space="preserve">-peer-auth-profile-name </w:t>
      </w:r>
      <w:r>
        <w:rPr>
          <w:i/>
          <w:spacing w:val="-2"/>
          <w:sz w:val="24"/>
        </w:rPr>
        <w:t>peer-auth-profile</w:t>
      </w:r>
    </w:p>
    <w:p w14:paraId="5B6B1D50" w14:textId="77777777" w:rsidR="00E93848" w:rsidRDefault="00E93848" w:rsidP="00E93848">
      <w:pPr>
        <w:ind w:left="3420" w:right="1165"/>
        <w:rPr>
          <w:i/>
          <w:sz w:val="24"/>
        </w:rPr>
      </w:pPr>
      <w:proofErr w:type="spellStart"/>
      <w:r>
        <w:rPr>
          <w:i/>
          <w:sz w:val="24"/>
        </w:rPr>
        <w:t>tls</w:t>
      </w:r>
      <w:proofErr w:type="spellEnd"/>
      <w:r>
        <w:rPr>
          <w:i/>
          <w:sz w:val="24"/>
        </w:rPr>
        <w:t>-service-profiles</w:t>
      </w:r>
      <w:r>
        <w:rPr>
          <w:i/>
          <w:spacing w:val="-20"/>
          <w:sz w:val="24"/>
        </w:rPr>
        <w:t xml:space="preserve"> </w:t>
      </w:r>
      <w:r>
        <w:rPr>
          <w:i/>
          <w:sz w:val="24"/>
        </w:rPr>
        <w:t>test</w:t>
      </w:r>
      <w:r>
        <w:rPr>
          <w:i/>
          <w:spacing w:val="-19"/>
          <w:sz w:val="24"/>
        </w:rPr>
        <w:t xml:space="preserve"> </w:t>
      </w:r>
      <w:proofErr w:type="spellStart"/>
      <w:r>
        <w:rPr>
          <w:i/>
          <w:sz w:val="24"/>
        </w:rPr>
        <w:t>tls</w:t>
      </w:r>
      <w:proofErr w:type="spellEnd"/>
      <w:r>
        <w:rPr>
          <w:i/>
          <w:sz w:val="24"/>
        </w:rPr>
        <w:t xml:space="preserve">-certificate-name </w:t>
      </w:r>
      <w:proofErr w:type="spellStart"/>
      <w:r>
        <w:rPr>
          <w:i/>
          <w:spacing w:val="-2"/>
          <w:sz w:val="24"/>
        </w:rPr>
        <w:t>testCert</w:t>
      </w:r>
      <w:proofErr w:type="spellEnd"/>
    </w:p>
    <w:p w14:paraId="37506F56" w14:textId="77777777" w:rsidR="00E93848" w:rsidRDefault="00E93848" w:rsidP="00E93848">
      <w:pPr>
        <w:rPr>
          <w:i/>
          <w:sz w:val="26"/>
        </w:rPr>
      </w:pPr>
    </w:p>
    <w:p w14:paraId="23CC17F3" w14:textId="77777777" w:rsidR="00E93848" w:rsidRDefault="00E93848" w:rsidP="00E93848">
      <w:pPr>
        <w:pStyle w:val="ListParagraph"/>
        <w:numPr>
          <w:ilvl w:val="0"/>
          <w:numId w:val="45"/>
        </w:numPr>
        <w:tabs>
          <w:tab w:val="left" w:pos="2341"/>
        </w:tabs>
        <w:spacing w:before="159" w:line="293" w:lineRule="exact"/>
        <w:ind w:hanging="361"/>
        <w:rPr>
          <w:sz w:val="24"/>
        </w:rPr>
      </w:pPr>
      <w:r>
        <w:rPr>
          <w:sz w:val="24"/>
        </w:rPr>
        <w:t>Then</w:t>
      </w:r>
      <w:r>
        <w:rPr>
          <w:spacing w:val="-4"/>
          <w:sz w:val="24"/>
        </w:rPr>
        <w:t xml:space="preserve"> </w:t>
      </w:r>
      <w:r>
        <w:rPr>
          <w:sz w:val="24"/>
        </w:rPr>
        <w:t>attach</w:t>
      </w:r>
      <w:r>
        <w:rPr>
          <w:spacing w:val="-2"/>
          <w:sz w:val="24"/>
        </w:rPr>
        <w:t xml:space="preserve"> </w:t>
      </w:r>
      <w:r>
        <w:rPr>
          <w:sz w:val="24"/>
        </w:rPr>
        <w:t>Telemetry</w:t>
      </w:r>
      <w:r>
        <w:rPr>
          <w:spacing w:val="-4"/>
          <w:sz w:val="24"/>
        </w:rPr>
        <w:t xml:space="preserve"> </w:t>
      </w:r>
      <w:r>
        <w:rPr>
          <w:sz w:val="24"/>
        </w:rPr>
        <w:t>and</w:t>
      </w:r>
      <w:r>
        <w:rPr>
          <w:spacing w:val="2"/>
          <w:sz w:val="24"/>
        </w:rPr>
        <w:t xml:space="preserve"> </w:t>
      </w:r>
      <w:r>
        <w:rPr>
          <w:sz w:val="24"/>
        </w:rPr>
        <w:t>SZTP</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test</w:t>
      </w:r>
      <w:r>
        <w:rPr>
          <w:spacing w:val="-2"/>
          <w:sz w:val="24"/>
        </w:rPr>
        <w:t xml:space="preserve"> </w:t>
      </w:r>
      <w:r>
        <w:rPr>
          <w:sz w:val="24"/>
        </w:rPr>
        <w:t>TLS</w:t>
      </w:r>
      <w:r>
        <w:rPr>
          <w:spacing w:val="-3"/>
          <w:sz w:val="24"/>
        </w:rPr>
        <w:t xml:space="preserve"> </w:t>
      </w:r>
      <w:r>
        <w:rPr>
          <w:spacing w:val="-2"/>
          <w:sz w:val="24"/>
        </w:rPr>
        <w:t>profile:</w:t>
      </w:r>
    </w:p>
    <w:p w14:paraId="67BF99B8" w14:textId="77777777" w:rsidR="00E93848" w:rsidRDefault="00E93848" w:rsidP="00E93848">
      <w:pPr>
        <w:pStyle w:val="BodyText"/>
        <w:spacing w:line="480" w:lineRule="auto"/>
        <w:ind w:left="2700" w:right="1327"/>
        <w:rPr>
          <w:rFonts w:ascii="Courier New"/>
        </w:rPr>
      </w:pPr>
      <w:r>
        <w:rPr>
          <w:rFonts w:ascii="Courier New"/>
        </w:rPr>
        <w:t>telemetry-system</w:t>
      </w:r>
      <w:r>
        <w:rPr>
          <w:rFonts w:ascii="Courier New"/>
          <w:spacing w:val="-10"/>
        </w:rPr>
        <w:t xml:space="preserve"> </w:t>
      </w:r>
      <w:r>
        <w:rPr>
          <w:rFonts w:ascii="Courier New"/>
        </w:rPr>
        <w:t>server</w:t>
      </w:r>
      <w:r>
        <w:rPr>
          <w:rFonts w:ascii="Courier New"/>
          <w:spacing w:val="-10"/>
        </w:rPr>
        <w:t xml:space="preserve"> </w:t>
      </w:r>
      <w:r>
        <w:rPr>
          <w:rFonts w:ascii="Courier New"/>
        </w:rPr>
        <w:t>config</w:t>
      </w:r>
      <w:r>
        <w:rPr>
          <w:rFonts w:ascii="Courier New"/>
          <w:spacing w:val="-10"/>
        </w:rPr>
        <w:t xml:space="preserve"> </w:t>
      </w:r>
      <w:proofErr w:type="spellStart"/>
      <w:r>
        <w:rPr>
          <w:rFonts w:ascii="Courier New"/>
        </w:rPr>
        <w:t>tls</w:t>
      </w:r>
      <w:proofErr w:type="spellEnd"/>
      <w:r>
        <w:rPr>
          <w:rFonts w:ascii="Courier New"/>
        </w:rPr>
        <w:t>-service-profile</w:t>
      </w:r>
      <w:r>
        <w:rPr>
          <w:rFonts w:ascii="Courier New"/>
          <w:spacing w:val="-10"/>
        </w:rPr>
        <w:t xml:space="preserve"> </w:t>
      </w:r>
      <w:r>
        <w:rPr>
          <w:rFonts w:ascii="Courier New"/>
        </w:rPr>
        <w:t xml:space="preserve">test </w:t>
      </w:r>
      <w:proofErr w:type="spellStart"/>
      <w:r>
        <w:rPr>
          <w:rFonts w:ascii="Courier New"/>
        </w:rPr>
        <w:t>ztp</w:t>
      </w:r>
      <w:proofErr w:type="spellEnd"/>
      <w:r>
        <w:rPr>
          <w:rFonts w:ascii="Courier New"/>
        </w:rPr>
        <w:t xml:space="preserve"> </w:t>
      </w:r>
      <w:proofErr w:type="spellStart"/>
      <w:r>
        <w:rPr>
          <w:rFonts w:ascii="Courier New"/>
        </w:rPr>
        <w:t>tls</w:t>
      </w:r>
      <w:proofErr w:type="spellEnd"/>
      <w:r>
        <w:rPr>
          <w:rFonts w:ascii="Courier New"/>
        </w:rPr>
        <w:t>-service-profile test</w:t>
      </w:r>
    </w:p>
    <w:p w14:paraId="3C791CE2" w14:textId="77777777" w:rsidR="00E93848" w:rsidRDefault="00E93848" w:rsidP="00E93848">
      <w:pPr>
        <w:spacing w:before="8"/>
        <w:rPr>
          <w:sz w:val="27"/>
        </w:rPr>
      </w:pPr>
    </w:p>
    <w:p w14:paraId="0D55D94E" w14:textId="77777777" w:rsidR="00E93848" w:rsidRDefault="00E93848" w:rsidP="00E93848">
      <w:pPr>
        <w:pStyle w:val="Heading9"/>
      </w:pPr>
      <w:r>
        <w:t>Test</w:t>
      </w:r>
      <w:r>
        <w:rPr>
          <w:spacing w:val="-1"/>
        </w:rPr>
        <w:t xml:space="preserve"> </w:t>
      </w:r>
      <w:r>
        <w:t>Case</w:t>
      </w:r>
      <w:r>
        <w:rPr>
          <w:spacing w:val="-1"/>
        </w:rPr>
        <w:t xml:space="preserve"> </w:t>
      </w:r>
      <w:r>
        <w:rPr>
          <w:spacing w:val="-2"/>
        </w:rPr>
        <w:t>Results:</w:t>
      </w:r>
    </w:p>
    <w:p w14:paraId="317E3897" w14:textId="77777777" w:rsidR="00E93848" w:rsidRDefault="00E93848" w:rsidP="00E93848">
      <w:pPr>
        <w:pStyle w:val="BodyText"/>
        <w:tabs>
          <w:tab w:val="left" w:pos="3431"/>
          <w:tab w:val="left" w:pos="4534"/>
          <w:tab w:val="left" w:pos="6779"/>
          <w:tab w:val="left" w:pos="8945"/>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524DB59F" w14:textId="4E2F918C" w:rsidR="00E93848" w:rsidRDefault="00E93848" w:rsidP="00E93848">
      <w:pPr>
        <w:pStyle w:val="BodyText"/>
        <w:spacing w:before="7"/>
        <w:rPr>
          <w:sz w:val="19"/>
        </w:rPr>
      </w:pPr>
      <w:r>
        <w:rPr>
          <w:noProof/>
        </w:rPr>
        <mc:AlternateContent>
          <mc:Choice Requires="wps">
            <w:drawing>
              <wp:anchor distT="0" distB="0" distL="0" distR="0" simplePos="0" relativeHeight="251659264" behindDoc="1" locked="0" layoutInCell="1" allowOverlap="1" wp14:anchorId="1C609E90" wp14:editId="25ABE2FC">
                <wp:simplePos x="0" y="0"/>
                <wp:positionH relativeFrom="page">
                  <wp:posOffset>800100</wp:posOffset>
                </wp:positionH>
                <wp:positionV relativeFrom="paragraph">
                  <wp:posOffset>167640</wp:posOffset>
                </wp:positionV>
                <wp:extent cx="4854575" cy="1270"/>
                <wp:effectExtent l="9525" t="6985" r="3175" b="1270"/>
                <wp:wrapTopAndBottom/>
                <wp:docPr id="51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10968" id="Freeform: Shape 5" o:spid="_x0000_s1026" style="position:absolute;margin-left:63pt;margin-top:13.2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41AFAA1E" wp14:editId="648D6EFA">
                <wp:simplePos x="0" y="0"/>
                <wp:positionH relativeFrom="page">
                  <wp:posOffset>800100</wp:posOffset>
                </wp:positionH>
                <wp:positionV relativeFrom="paragraph">
                  <wp:posOffset>353060</wp:posOffset>
                </wp:positionV>
                <wp:extent cx="4854575" cy="1270"/>
                <wp:effectExtent l="9525" t="1905" r="3175" b="6350"/>
                <wp:wrapTopAndBottom/>
                <wp:docPr id="51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7C02C"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0B1E1665" wp14:editId="51FDE15B">
                <wp:simplePos x="0" y="0"/>
                <wp:positionH relativeFrom="page">
                  <wp:posOffset>800100</wp:posOffset>
                </wp:positionH>
                <wp:positionV relativeFrom="paragraph">
                  <wp:posOffset>539750</wp:posOffset>
                </wp:positionV>
                <wp:extent cx="4857115" cy="1270"/>
                <wp:effectExtent l="9525" t="7620" r="635" b="635"/>
                <wp:wrapTopAndBottom/>
                <wp:docPr id="517"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115" cy="1270"/>
                        </a:xfrm>
                        <a:custGeom>
                          <a:avLst/>
                          <a:gdLst>
                            <a:gd name="T0" fmla="+- 0 1260 1260"/>
                            <a:gd name="T1" fmla="*/ T0 w 7649"/>
                            <a:gd name="T2" fmla="+- 0 8909 1260"/>
                            <a:gd name="T3" fmla="*/ T2 w 7649"/>
                          </a:gdLst>
                          <a:ahLst/>
                          <a:cxnLst>
                            <a:cxn ang="0">
                              <a:pos x="T1" y="0"/>
                            </a:cxn>
                            <a:cxn ang="0">
                              <a:pos x="T3" y="0"/>
                            </a:cxn>
                          </a:cxnLst>
                          <a:rect l="0" t="0" r="r" b="b"/>
                          <a:pathLst>
                            <a:path w="7649">
                              <a:moveTo>
                                <a:pt x="0" y="0"/>
                              </a:moveTo>
                              <a:lnTo>
                                <a:pt x="7649"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5E01B" id="Freeform: Shape 3" o:spid="_x0000_s1026" style="position:absolute;margin-left:63pt;margin-top:42.5pt;width:382.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" path="m,l7649,e" filled="f" strokeweight=".27489mm">
                <v:path arrowok="t" o:connecttype="custom" o:connectlocs="0,0;485711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C4DDDD6" wp14:editId="406A704B">
                <wp:simplePos x="0" y="0"/>
                <wp:positionH relativeFrom="page">
                  <wp:posOffset>800100</wp:posOffset>
                </wp:positionH>
                <wp:positionV relativeFrom="paragraph">
                  <wp:posOffset>725170</wp:posOffset>
                </wp:positionV>
                <wp:extent cx="4854575" cy="1270"/>
                <wp:effectExtent l="9525" t="2540" r="3175" b="5715"/>
                <wp:wrapTopAndBottom/>
                <wp:docPr id="51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22C4" id="Freeform: Shape 2" o:spid="_x0000_s1026" style="position:absolute;margin-left:63pt;margin-top:57.1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ArW+g3wAAAAsBAAAPAAAAZHJzL2Rvd25yZXYu&#10;eG1sTI9Bb8IwDIXvk/YfIk/aZRopFSAoTRFi2g4gDmNwTxvTVjRO1QRa/v28Xbabn/30/L10NdhG&#10;3LDztSMF41EEAqlwpqZSwfHr/XUOwgdNRjeOUMEdPayyx4dUJ8b19Im3QygFh5BPtIIqhDaR0hcV&#10;Wu1HrkXi29l1VgeWXSlNp3sOt42Mo2gmra6JP1S6xU2FxeVwtQq25uOlf2tzDvLhtNtNj9v9/aLU&#10;89OwXoIIOIQ/M/zgMzpkzJS7KxkvGtbxjLsEHsaTGAQ75otoCiL/3UxA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ICtb6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244169B" wp14:editId="7F2B0150">
                <wp:simplePos x="0" y="0"/>
                <wp:positionH relativeFrom="page">
                  <wp:posOffset>800100</wp:posOffset>
                </wp:positionH>
                <wp:positionV relativeFrom="paragraph">
                  <wp:posOffset>911225</wp:posOffset>
                </wp:positionV>
                <wp:extent cx="4854575" cy="1270"/>
                <wp:effectExtent l="9525" t="7620" r="3175" b="635"/>
                <wp:wrapTopAndBottom/>
                <wp:docPr id="51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A00AA" id="Freeform: Shape 1" o:spid="_x0000_s1026" style="position:absolute;margin-left:63pt;margin-top:71.7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0A3D7A85" w14:textId="77777777" w:rsidR="00E93848" w:rsidRDefault="00E93848" w:rsidP="00E93848">
      <w:pPr>
        <w:pStyle w:val="BodyText"/>
        <w:spacing w:before="4"/>
        <w:rPr>
          <w:sz w:val="21"/>
        </w:rPr>
      </w:pPr>
    </w:p>
    <w:p w14:paraId="7391E70D" w14:textId="77777777" w:rsidR="00E93848" w:rsidRDefault="00E93848" w:rsidP="00E93848">
      <w:pPr>
        <w:pStyle w:val="BodyText"/>
        <w:spacing w:before="5"/>
        <w:rPr>
          <w:sz w:val="21"/>
        </w:rPr>
      </w:pPr>
    </w:p>
    <w:p w14:paraId="3F59DA67" w14:textId="77777777" w:rsidR="00E93848" w:rsidRDefault="00E93848" w:rsidP="00E93848">
      <w:pPr>
        <w:pStyle w:val="BodyText"/>
        <w:spacing w:before="4"/>
        <w:rPr>
          <w:sz w:val="21"/>
        </w:rPr>
      </w:pPr>
    </w:p>
    <w:p w14:paraId="751C84D8" w14:textId="77777777" w:rsidR="00E93848" w:rsidRDefault="00E93848" w:rsidP="00E93848">
      <w:pPr>
        <w:pStyle w:val="BodyText"/>
        <w:spacing w:before="4"/>
        <w:rPr>
          <w:sz w:val="21"/>
        </w:rPr>
      </w:pPr>
    </w:p>
    <w:p w14:paraId="62215418" w14:textId="77777777" w:rsidR="00E93848" w:rsidRDefault="00E93848" w:rsidP="00E93848">
      <w:pPr>
        <w:pStyle w:val="BodyText"/>
        <w:rPr>
          <w:sz w:val="20"/>
        </w:rPr>
      </w:pPr>
    </w:p>
    <w:p w14:paraId="33A3FFDA" w14:textId="77777777" w:rsidR="00E93848" w:rsidRDefault="00E93848" w:rsidP="00E93848">
      <w:pPr>
        <w:pStyle w:val="BodyText"/>
        <w:rPr>
          <w:sz w:val="20"/>
        </w:rPr>
      </w:pPr>
    </w:p>
    <w:p w14:paraId="359B0D96" w14:textId="77777777" w:rsidR="00E93848" w:rsidRDefault="00E93848" w:rsidP="00E93848">
      <w:pPr>
        <w:pStyle w:val="BodyText"/>
        <w:spacing w:before="9"/>
        <w:rPr>
          <w:sz w:val="25"/>
        </w:rPr>
      </w:pPr>
    </w:p>
    <w:p w14:paraId="0E23EE47" w14:textId="77777777" w:rsidR="009E64AA" w:rsidRDefault="009E64AA"/>
    <w:p w14:paraId="64C03A0F" w14:textId="77777777" w:rsidR="00984AE0" w:rsidRDefault="00984AE0" w:rsidP="00984AE0">
      <w:pPr>
        <w:pStyle w:val="Heading6"/>
        <w:numPr>
          <w:ilvl w:val="2"/>
          <w:numId w:val="46"/>
        </w:numPr>
        <w:tabs>
          <w:tab w:val="left" w:pos="1981"/>
        </w:tabs>
      </w:pPr>
      <w:r>
        <w:t>Syslog</w:t>
      </w:r>
      <w:r>
        <w:rPr>
          <w:spacing w:val="-6"/>
        </w:rPr>
        <w:t xml:space="preserve"> </w:t>
      </w:r>
      <w:r>
        <w:t>over</w:t>
      </w:r>
      <w:r>
        <w:rPr>
          <w:spacing w:val="-6"/>
        </w:rPr>
        <w:t xml:space="preserve"> </w:t>
      </w:r>
      <w:r>
        <w:t>TLS</w:t>
      </w:r>
      <w:r>
        <w:rPr>
          <w:spacing w:val="-6"/>
        </w:rPr>
        <w:t xml:space="preserve"> </w:t>
      </w:r>
      <w:r>
        <w:rPr>
          <w:spacing w:val="-2"/>
        </w:rPr>
        <w:t>configuration</w:t>
      </w:r>
    </w:p>
    <w:p w14:paraId="3D80363A" w14:textId="77777777" w:rsidR="00984AE0" w:rsidRDefault="00984AE0" w:rsidP="00984AE0">
      <w:pPr>
        <w:pStyle w:val="BodyText"/>
        <w:spacing w:before="7"/>
        <w:rPr>
          <w:b/>
          <w:sz w:val="19"/>
        </w:rPr>
      </w:pPr>
    </w:p>
    <w:p w14:paraId="7AAD34AB" w14:textId="77777777" w:rsidR="00984AE0" w:rsidRDefault="00984AE0" w:rsidP="00984AE0">
      <w:pPr>
        <w:ind w:left="1260"/>
        <w:rPr>
          <w:rFonts w:ascii="Calibri"/>
          <w:b/>
          <w:i/>
          <w:sz w:val="24"/>
        </w:rPr>
      </w:pPr>
      <w:r>
        <w:rPr>
          <w:rFonts w:ascii="Calibri"/>
          <w:b/>
          <w:i/>
          <w:spacing w:val="-2"/>
          <w:sz w:val="24"/>
        </w:rPr>
        <w:t>Objective:</w:t>
      </w:r>
    </w:p>
    <w:p w14:paraId="61CA9003" w14:textId="77777777" w:rsidR="00984AE0" w:rsidRDefault="00984AE0" w:rsidP="00984AE0">
      <w:pPr>
        <w:pStyle w:val="BodyText"/>
        <w:ind w:left="1980"/>
      </w:pPr>
      <w:r>
        <w:t>Objective</w:t>
      </w:r>
      <w:r>
        <w:rPr>
          <w:spacing w:val="-5"/>
        </w:rPr>
        <w:t xml:space="preserve"> </w:t>
      </w:r>
      <w:r>
        <w:t>is</w:t>
      </w:r>
      <w:r>
        <w:rPr>
          <w:spacing w:val="-4"/>
        </w:rPr>
        <w:t xml:space="preserve"> </w:t>
      </w:r>
      <w:r>
        <w:t>to</w:t>
      </w:r>
      <w:r>
        <w:rPr>
          <w:spacing w:val="-4"/>
        </w:rPr>
        <w:t xml:space="preserve"> </w:t>
      </w:r>
      <w:r>
        <w:t>successfully generate</w:t>
      </w:r>
      <w:r>
        <w:rPr>
          <w:spacing w:val="-2"/>
        </w:rPr>
        <w:t xml:space="preserve"> </w:t>
      </w:r>
      <w:r>
        <w:t>Syslog</w:t>
      </w:r>
      <w:r>
        <w:rPr>
          <w:spacing w:val="-4"/>
        </w:rPr>
        <w:t xml:space="preserve"> </w:t>
      </w:r>
      <w:r>
        <w:t>messages</w:t>
      </w:r>
      <w:r>
        <w:rPr>
          <w:spacing w:val="-2"/>
        </w:rPr>
        <w:t xml:space="preserve"> </w:t>
      </w:r>
      <w:r>
        <w:t>over</w:t>
      </w:r>
      <w:r>
        <w:rPr>
          <w:spacing w:val="-1"/>
        </w:rPr>
        <w:t xml:space="preserve"> </w:t>
      </w:r>
      <w:r>
        <w:t>a</w:t>
      </w:r>
      <w:r>
        <w:rPr>
          <w:spacing w:val="-4"/>
        </w:rPr>
        <w:t xml:space="preserve"> </w:t>
      </w:r>
      <w:r>
        <w:t>secure</w:t>
      </w:r>
      <w:r>
        <w:rPr>
          <w:spacing w:val="-4"/>
        </w:rPr>
        <w:t xml:space="preserve"> </w:t>
      </w:r>
      <w:r>
        <w:t>TLS</w:t>
      </w:r>
      <w:r>
        <w:rPr>
          <w:spacing w:val="-4"/>
        </w:rPr>
        <w:t xml:space="preserve"> </w:t>
      </w:r>
      <w:r>
        <w:rPr>
          <w:spacing w:val="-2"/>
        </w:rPr>
        <w:t>session.</w:t>
      </w:r>
    </w:p>
    <w:p w14:paraId="3303A1BA" w14:textId="77777777" w:rsidR="00984AE0" w:rsidRDefault="00984AE0" w:rsidP="00984AE0">
      <w:pPr>
        <w:pStyle w:val="BodyText"/>
        <w:spacing w:before="12"/>
        <w:rPr>
          <w:sz w:val="23"/>
        </w:rPr>
      </w:pPr>
    </w:p>
    <w:p w14:paraId="2D601FDB" w14:textId="77777777" w:rsidR="00984AE0" w:rsidRDefault="00984AE0" w:rsidP="00984AE0">
      <w:pPr>
        <w:ind w:left="1260"/>
        <w:rPr>
          <w:rFonts w:ascii="Calibri"/>
          <w:b/>
          <w:i/>
          <w:sz w:val="24"/>
        </w:rPr>
      </w:pPr>
      <w:r>
        <w:rPr>
          <w:rFonts w:ascii="Calibri"/>
          <w:b/>
          <w:i/>
          <w:spacing w:val="-2"/>
          <w:sz w:val="24"/>
        </w:rPr>
        <w:t>Procedure:</w:t>
      </w:r>
    </w:p>
    <w:p w14:paraId="5BB2F2BE" w14:textId="77777777" w:rsidR="00984AE0" w:rsidRDefault="00984AE0" w:rsidP="00984AE0">
      <w:pPr>
        <w:pStyle w:val="ListParagraph"/>
        <w:numPr>
          <w:ilvl w:val="0"/>
          <w:numId w:val="47"/>
        </w:numPr>
        <w:tabs>
          <w:tab w:val="left" w:pos="2341"/>
        </w:tabs>
        <w:ind w:hanging="361"/>
        <w:rPr>
          <w:sz w:val="24"/>
        </w:rPr>
      </w:pPr>
      <w:r>
        <w:rPr>
          <w:sz w:val="24"/>
        </w:rPr>
        <w:t>Download</w:t>
      </w:r>
      <w:r>
        <w:rPr>
          <w:spacing w:val="-2"/>
          <w:sz w:val="24"/>
        </w:rPr>
        <w:t xml:space="preserve"> </w:t>
      </w:r>
      <w:r>
        <w:rPr>
          <w:sz w:val="24"/>
        </w:rPr>
        <w:t>the</w:t>
      </w:r>
      <w:r>
        <w:rPr>
          <w:spacing w:val="-4"/>
          <w:sz w:val="24"/>
        </w:rPr>
        <w:t xml:space="preserve"> </w:t>
      </w:r>
      <w:r>
        <w:rPr>
          <w:sz w:val="24"/>
        </w:rPr>
        <w:t>CA</w:t>
      </w:r>
      <w:r>
        <w:rPr>
          <w:spacing w:val="-2"/>
          <w:sz w:val="24"/>
        </w:rPr>
        <w:t xml:space="preserve"> </w:t>
      </w:r>
      <w:r>
        <w:rPr>
          <w:sz w:val="24"/>
        </w:rPr>
        <w:t>and</w:t>
      </w:r>
      <w:r>
        <w:rPr>
          <w:spacing w:val="-3"/>
          <w:sz w:val="24"/>
        </w:rPr>
        <w:t xml:space="preserve"> </w:t>
      </w:r>
      <w:r>
        <w:rPr>
          <w:sz w:val="24"/>
        </w:rPr>
        <w:t>Device</w:t>
      </w:r>
      <w:r>
        <w:rPr>
          <w:spacing w:val="-1"/>
          <w:sz w:val="24"/>
        </w:rPr>
        <w:t xml:space="preserve"> </w:t>
      </w:r>
      <w:r>
        <w:rPr>
          <w:spacing w:val="-2"/>
          <w:sz w:val="24"/>
        </w:rPr>
        <w:t>Certificates:</w:t>
      </w:r>
    </w:p>
    <w:p w14:paraId="7B174939" w14:textId="77777777" w:rsidR="00984AE0" w:rsidRDefault="00984AE0" w:rsidP="00984AE0">
      <w:pPr>
        <w:rPr>
          <w:sz w:val="24"/>
        </w:rPr>
        <w:sectPr w:rsidR="00984AE0">
          <w:pgSz w:w="12240" w:h="15840"/>
          <w:pgMar w:top="1600" w:right="0" w:bottom="280" w:left="0" w:header="720" w:footer="720" w:gutter="0"/>
          <w:cols w:space="720"/>
        </w:sectPr>
      </w:pPr>
    </w:p>
    <w:p w14:paraId="4761069E" w14:textId="77777777" w:rsidR="00984AE0" w:rsidRDefault="00984AE0" w:rsidP="00984AE0">
      <w:pPr>
        <w:spacing w:before="43" w:line="292" w:lineRule="auto"/>
        <w:ind w:left="2700" w:right="1226"/>
        <w:rPr>
          <w:rFonts w:ascii="Consolas"/>
          <w:sz w:val="21"/>
        </w:rPr>
      </w:pPr>
      <w:proofErr w:type="spellStart"/>
      <w:r>
        <w:rPr>
          <w:rFonts w:ascii="Consolas"/>
          <w:sz w:val="21"/>
        </w:rPr>
        <w:lastRenderedPageBreak/>
        <w:t>pkix</w:t>
      </w:r>
      <w:proofErr w:type="spellEnd"/>
      <w:r>
        <w:rPr>
          <w:rFonts w:ascii="Consolas"/>
          <w:sz w:val="21"/>
        </w:rPr>
        <w:t>-ca install ca-cert-name SYSLOGCA remote-file-</w:t>
      </w:r>
      <w:proofErr w:type="spellStart"/>
      <w:r>
        <w:rPr>
          <w:rFonts w:ascii="Consolas"/>
          <w:sz w:val="21"/>
        </w:rPr>
        <w:t>uri</w:t>
      </w:r>
      <w:proofErr w:type="spellEnd"/>
      <w:r>
        <w:rPr>
          <w:rFonts w:ascii="Consolas"/>
          <w:sz w:val="21"/>
        </w:rPr>
        <w:t xml:space="preserve"> sftp:</w:t>
      </w:r>
      <w:r>
        <w:rPr>
          <w:rFonts w:ascii="Consolas"/>
          <w:color w:val="008200"/>
          <w:sz w:val="21"/>
        </w:rPr>
        <w:t xml:space="preserve">//1.1.1.1/home/tls/certs/SyslogCA.pem login-id </w:t>
      </w:r>
      <w:proofErr w:type="spellStart"/>
      <w:r>
        <w:rPr>
          <w:rFonts w:ascii="Consolas"/>
          <w:color w:val="008200"/>
          <w:sz w:val="21"/>
        </w:rPr>
        <w:t>tls</w:t>
      </w:r>
      <w:proofErr w:type="spellEnd"/>
      <w:r>
        <w:rPr>
          <w:rFonts w:ascii="Consolas"/>
          <w:color w:val="008200"/>
          <w:sz w:val="21"/>
        </w:rPr>
        <w:t xml:space="preserve"> password </w:t>
      </w:r>
      <w:proofErr w:type="spellStart"/>
      <w:r>
        <w:rPr>
          <w:rFonts w:ascii="Consolas"/>
          <w:color w:val="008200"/>
          <w:sz w:val="21"/>
        </w:rPr>
        <w:t>tls</w:t>
      </w:r>
      <w:proofErr w:type="spellEnd"/>
      <w:r>
        <w:rPr>
          <w:rFonts w:ascii="Consolas"/>
          <w:color w:val="008200"/>
          <w:sz w:val="21"/>
        </w:rPr>
        <w:t xml:space="preserve"> </w:t>
      </w:r>
      <w:proofErr w:type="spellStart"/>
      <w:r>
        <w:rPr>
          <w:rFonts w:ascii="Consolas"/>
          <w:sz w:val="21"/>
        </w:rPr>
        <w:t>pkix</w:t>
      </w:r>
      <w:proofErr w:type="spellEnd"/>
      <w:r>
        <w:rPr>
          <w:rFonts w:ascii="Consolas"/>
          <w:sz w:val="21"/>
        </w:rPr>
        <w:t>-certificates</w:t>
      </w:r>
      <w:r>
        <w:rPr>
          <w:rFonts w:ascii="Consolas"/>
          <w:spacing w:val="-7"/>
          <w:sz w:val="21"/>
        </w:rPr>
        <w:t xml:space="preserve"> </w:t>
      </w:r>
      <w:r>
        <w:rPr>
          <w:rFonts w:ascii="Consolas"/>
          <w:sz w:val="21"/>
        </w:rPr>
        <w:t>install</w:t>
      </w:r>
      <w:r>
        <w:rPr>
          <w:rFonts w:ascii="Consolas"/>
          <w:spacing w:val="-7"/>
          <w:sz w:val="21"/>
        </w:rPr>
        <w:t xml:space="preserve"> </w:t>
      </w:r>
      <w:r>
        <w:rPr>
          <w:rFonts w:ascii="Consolas"/>
          <w:sz w:val="21"/>
        </w:rPr>
        <w:t>cert-name</w:t>
      </w:r>
      <w:r>
        <w:rPr>
          <w:rFonts w:ascii="Consolas"/>
          <w:spacing w:val="-7"/>
          <w:sz w:val="21"/>
        </w:rPr>
        <w:t xml:space="preserve"> </w:t>
      </w:r>
      <w:r>
        <w:rPr>
          <w:rFonts w:ascii="Consolas"/>
          <w:sz w:val="21"/>
        </w:rPr>
        <w:t>SYSLOGCLIENT</w:t>
      </w:r>
      <w:r>
        <w:rPr>
          <w:rFonts w:ascii="Consolas"/>
          <w:spacing w:val="-7"/>
          <w:sz w:val="21"/>
        </w:rPr>
        <w:t xml:space="preserve"> </w:t>
      </w:r>
      <w:r>
        <w:rPr>
          <w:rFonts w:ascii="Consolas"/>
          <w:sz w:val="21"/>
        </w:rPr>
        <w:t>cert-only</w:t>
      </w:r>
      <w:r>
        <w:rPr>
          <w:rFonts w:ascii="Consolas"/>
          <w:spacing w:val="-7"/>
          <w:sz w:val="21"/>
        </w:rPr>
        <w:t xml:space="preserve"> </w:t>
      </w:r>
      <w:r>
        <w:rPr>
          <w:rFonts w:ascii="Consolas"/>
          <w:b/>
          <w:color w:val="336699"/>
          <w:sz w:val="21"/>
        </w:rPr>
        <w:t>false</w:t>
      </w:r>
      <w:r>
        <w:rPr>
          <w:rFonts w:ascii="Consolas"/>
          <w:b/>
          <w:color w:val="336699"/>
          <w:spacing w:val="-7"/>
          <w:sz w:val="21"/>
        </w:rPr>
        <w:t xml:space="preserve"> </w:t>
      </w:r>
      <w:r>
        <w:rPr>
          <w:rFonts w:ascii="Consolas"/>
          <w:sz w:val="21"/>
        </w:rPr>
        <w:t>remote- file-</w:t>
      </w:r>
      <w:proofErr w:type="spellStart"/>
      <w:r>
        <w:rPr>
          <w:rFonts w:ascii="Consolas"/>
          <w:sz w:val="21"/>
        </w:rPr>
        <w:t>uri</w:t>
      </w:r>
      <w:proofErr w:type="spellEnd"/>
      <w:r>
        <w:rPr>
          <w:rFonts w:ascii="Consolas"/>
          <w:sz w:val="21"/>
        </w:rPr>
        <w:t xml:space="preserve"> sftp:</w:t>
      </w:r>
      <w:r>
        <w:rPr>
          <w:rFonts w:ascii="Consolas"/>
          <w:color w:val="008200"/>
          <w:sz w:val="21"/>
        </w:rPr>
        <w:t xml:space="preserve">//1.1.1.1/home/tls/certs/SyslogClntCert.p12 cert- passphrase ciena123 login-id </w:t>
      </w:r>
      <w:proofErr w:type="spellStart"/>
      <w:r>
        <w:rPr>
          <w:rFonts w:ascii="Consolas"/>
          <w:color w:val="008200"/>
          <w:sz w:val="21"/>
        </w:rPr>
        <w:t>tls</w:t>
      </w:r>
      <w:proofErr w:type="spellEnd"/>
      <w:r>
        <w:rPr>
          <w:rFonts w:ascii="Consolas"/>
          <w:color w:val="008200"/>
          <w:sz w:val="21"/>
        </w:rPr>
        <w:t xml:space="preserve"> password </w:t>
      </w:r>
      <w:proofErr w:type="spellStart"/>
      <w:r>
        <w:rPr>
          <w:rFonts w:ascii="Consolas"/>
          <w:color w:val="008200"/>
          <w:sz w:val="21"/>
        </w:rPr>
        <w:t>tls</w:t>
      </w:r>
      <w:proofErr w:type="spellEnd"/>
    </w:p>
    <w:p w14:paraId="7047BF6D" w14:textId="77777777" w:rsidR="00984AE0" w:rsidRDefault="00984AE0" w:rsidP="00984AE0">
      <w:pPr>
        <w:pStyle w:val="BodyText"/>
        <w:rPr>
          <w:rFonts w:ascii="Consolas"/>
          <w:sz w:val="20"/>
        </w:rPr>
      </w:pPr>
    </w:p>
    <w:p w14:paraId="0B87A53F" w14:textId="77777777" w:rsidR="00984AE0" w:rsidRDefault="00984AE0" w:rsidP="00984AE0">
      <w:pPr>
        <w:pStyle w:val="BodyText"/>
        <w:rPr>
          <w:rFonts w:ascii="Consolas"/>
          <w:sz w:val="20"/>
        </w:rPr>
      </w:pPr>
    </w:p>
    <w:p w14:paraId="6DDB240C" w14:textId="77777777" w:rsidR="00984AE0" w:rsidRDefault="00984AE0" w:rsidP="00984AE0">
      <w:pPr>
        <w:pStyle w:val="BodyText"/>
        <w:spacing w:before="6"/>
        <w:rPr>
          <w:rFonts w:ascii="Consolas"/>
          <w:sz w:val="19"/>
        </w:rPr>
      </w:pPr>
    </w:p>
    <w:p w14:paraId="0B02C91D" w14:textId="77777777" w:rsidR="00984AE0" w:rsidRDefault="00984AE0" w:rsidP="00984AE0">
      <w:pPr>
        <w:pStyle w:val="ListParagraph"/>
        <w:numPr>
          <w:ilvl w:val="0"/>
          <w:numId w:val="47"/>
        </w:numPr>
        <w:tabs>
          <w:tab w:val="left" w:pos="2341"/>
        </w:tabs>
        <w:ind w:right="1175"/>
        <w:rPr>
          <w:sz w:val="24"/>
        </w:rPr>
      </w:pPr>
      <w:r>
        <w:rPr>
          <w:sz w:val="24"/>
        </w:rPr>
        <w:t xml:space="preserve">Then </w:t>
      </w:r>
      <w:r>
        <w:rPr>
          <w:rFonts w:ascii="Consolas" w:hAnsi="Consolas"/>
          <w:sz w:val="21"/>
        </w:rPr>
        <w:t>create TLS Profile configuration (can also follow TLS profile step in the document)</w:t>
      </w:r>
      <w:r>
        <w:rPr>
          <w:sz w:val="24"/>
        </w:rPr>
        <w:t>:</w:t>
      </w:r>
    </w:p>
    <w:p w14:paraId="04EA0E9E" w14:textId="77777777" w:rsidR="00984AE0" w:rsidRDefault="00984AE0" w:rsidP="00984AE0">
      <w:pPr>
        <w:spacing w:before="56" w:line="292" w:lineRule="auto"/>
        <w:ind w:left="2700" w:right="1341"/>
        <w:rPr>
          <w:rFonts w:ascii="Consolas"/>
          <w:sz w:val="21"/>
        </w:rPr>
      </w:pPr>
      <w:r>
        <w:rPr>
          <w:rFonts w:ascii="Consolas"/>
          <w:sz w:val="21"/>
        </w:rPr>
        <w:t xml:space="preserve">hello-params </w:t>
      </w:r>
      <w:r>
        <w:rPr>
          <w:rFonts w:ascii="Consolas"/>
          <w:color w:val="003366"/>
          <w:sz w:val="21"/>
        </w:rPr>
        <w:t xml:space="preserve">'TLS_PROFILE2' </w:t>
      </w:r>
      <w:proofErr w:type="spellStart"/>
      <w:r>
        <w:rPr>
          <w:rFonts w:ascii="Consolas"/>
          <w:sz w:val="21"/>
        </w:rPr>
        <w:t>tls</w:t>
      </w:r>
      <w:proofErr w:type="spellEnd"/>
      <w:r>
        <w:rPr>
          <w:rFonts w:ascii="Consolas"/>
          <w:sz w:val="21"/>
        </w:rPr>
        <w:t xml:space="preserve">-versions </w:t>
      </w:r>
      <w:proofErr w:type="spellStart"/>
      <w:r>
        <w:rPr>
          <w:rFonts w:ascii="Consolas"/>
          <w:sz w:val="21"/>
        </w:rPr>
        <w:t>tls</w:t>
      </w:r>
      <w:proofErr w:type="spellEnd"/>
      <w:r>
        <w:rPr>
          <w:rFonts w:ascii="Consolas"/>
          <w:sz w:val="21"/>
        </w:rPr>
        <w:t xml:space="preserve">-version </w:t>
      </w:r>
      <w:proofErr w:type="gramStart"/>
      <w:r>
        <w:rPr>
          <w:rFonts w:ascii="Consolas"/>
          <w:sz w:val="21"/>
        </w:rPr>
        <w:t>tlscmn:tls</w:t>
      </w:r>
      <w:proofErr w:type="gramEnd"/>
      <w:r>
        <w:rPr>
          <w:rFonts w:ascii="Consolas"/>
          <w:sz w:val="21"/>
        </w:rPr>
        <w:t>-</w:t>
      </w:r>
      <w:r>
        <w:rPr>
          <w:rFonts w:ascii="Consolas"/>
          <w:color w:val="009900"/>
          <w:sz w:val="21"/>
        </w:rPr>
        <w:t xml:space="preserve">1.2 </w:t>
      </w:r>
      <w:r>
        <w:rPr>
          <w:rFonts w:ascii="Consolas"/>
          <w:sz w:val="21"/>
        </w:rPr>
        <w:t>hello-params</w:t>
      </w:r>
      <w:r>
        <w:rPr>
          <w:rFonts w:ascii="Consolas"/>
          <w:spacing w:val="-10"/>
          <w:sz w:val="21"/>
        </w:rPr>
        <w:t xml:space="preserve"> </w:t>
      </w:r>
      <w:r>
        <w:rPr>
          <w:rFonts w:ascii="Consolas"/>
          <w:color w:val="003366"/>
          <w:sz w:val="21"/>
        </w:rPr>
        <w:t>'TLS_PROFILE2'</w:t>
      </w:r>
      <w:r>
        <w:rPr>
          <w:rFonts w:ascii="Consolas"/>
          <w:color w:val="003366"/>
          <w:spacing w:val="-12"/>
          <w:sz w:val="21"/>
        </w:rPr>
        <w:t xml:space="preserve"> </w:t>
      </w:r>
      <w:r>
        <w:rPr>
          <w:rFonts w:ascii="Consolas"/>
          <w:sz w:val="21"/>
        </w:rPr>
        <w:t>cipher-suites</w:t>
      </w:r>
      <w:r>
        <w:rPr>
          <w:rFonts w:ascii="Consolas"/>
          <w:spacing w:val="-10"/>
          <w:sz w:val="21"/>
        </w:rPr>
        <w:t xml:space="preserve"> </w:t>
      </w:r>
      <w:r>
        <w:rPr>
          <w:rFonts w:ascii="Consolas"/>
          <w:sz w:val="21"/>
        </w:rPr>
        <w:t>cipher-suite</w:t>
      </w:r>
      <w:r>
        <w:rPr>
          <w:rFonts w:ascii="Consolas"/>
          <w:spacing w:val="-10"/>
          <w:sz w:val="21"/>
        </w:rPr>
        <w:t xml:space="preserve"> </w:t>
      </w:r>
      <w:proofErr w:type="spellStart"/>
      <w:r>
        <w:rPr>
          <w:rFonts w:ascii="Consolas"/>
          <w:sz w:val="21"/>
        </w:rPr>
        <w:t>tlscmn:rsa-with</w:t>
      </w:r>
      <w:proofErr w:type="spellEnd"/>
      <w:r>
        <w:rPr>
          <w:rFonts w:ascii="Consolas"/>
          <w:sz w:val="21"/>
        </w:rPr>
        <w:t xml:space="preserve">- </w:t>
      </w:r>
      <w:r>
        <w:rPr>
          <w:rFonts w:ascii="Consolas"/>
          <w:spacing w:val="-2"/>
          <w:sz w:val="21"/>
        </w:rPr>
        <w:t>aes-</w:t>
      </w:r>
      <w:r>
        <w:rPr>
          <w:rFonts w:ascii="Consolas"/>
          <w:color w:val="009900"/>
          <w:spacing w:val="-2"/>
          <w:sz w:val="21"/>
        </w:rPr>
        <w:t>256</w:t>
      </w:r>
      <w:r>
        <w:rPr>
          <w:rFonts w:ascii="Consolas"/>
          <w:spacing w:val="-2"/>
          <w:sz w:val="21"/>
        </w:rPr>
        <w:t>-cbc-sha</w:t>
      </w:r>
    </w:p>
    <w:p w14:paraId="223F75E7" w14:textId="77777777" w:rsidR="00984AE0" w:rsidRDefault="00984AE0" w:rsidP="00984AE0">
      <w:pPr>
        <w:spacing w:before="1" w:line="292" w:lineRule="auto"/>
        <w:ind w:left="2700"/>
        <w:rPr>
          <w:rFonts w:ascii="Consolas"/>
          <w:sz w:val="21"/>
        </w:rPr>
      </w:pPr>
      <w:r>
        <w:rPr>
          <w:rFonts w:ascii="Consolas"/>
          <w:sz w:val="21"/>
        </w:rPr>
        <w:t>hello-params</w:t>
      </w:r>
      <w:r>
        <w:rPr>
          <w:rFonts w:ascii="Consolas"/>
          <w:spacing w:val="-9"/>
          <w:sz w:val="21"/>
        </w:rPr>
        <w:t xml:space="preserve"> </w:t>
      </w:r>
      <w:r>
        <w:rPr>
          <w:rFonts w:ascii="Consolas"/>
          <w:color w:val="003366"/>
          <w:sz w:val="21"/>
        </w:rPr>
        <w:t>'TLS_PROFILE2'</w:t>
      </w:r>
      <w:r>
        <w:rPr>
          <w:rFonts w:ascii="Consolas"/>
          <w:color w:val="003366"/>
          <w:spacing w:val="-10"/>
          <w:sz w:val="21"/>
        </w:rPr>
        <w:t xml:space="preserve"> </w:t>
      </w:r>
      <w:r>
        <w:rPr>
          <w:rFonts w:ascii="Consolas"/>
          <w:sz w:val="21"/>
        </w:rPr>
        <w:t>elliptic-curves</w:t>
      </w:r>
      <w:r>
        <w:rPr>
          <w:rFonts w:ascii="Consolas"/>
          <w:spacing w:val="-10"/>
          <w:sz w:val="21"/>
        </w:rPr>
        <w:t xml:space="preserve"> </w:t>
      </w:r>
      <w:r>
        <w:rPr>
          <w:rFonts w:ascii="Consolas"/>
          <w:sz w:val="21"/>
        </w:rPr>
        <w:t>elliptic-curve</w:t>
      </w:r>
      <w:r>
        <w:rPr>
          <w:rFonts w:ascii="Consolas"/>
          <w:spacing w:val="-10"/>
          <w:sz w:val="21"/>
        </w:rPr>
        <w:t xml:space="preserve"> </w:t>
      </w:r>
      <w:proofErr w:type="spellStart"/>
      <w:r>
        <w:rPr>
          <w:rFonts w:ascii="Consolas"/>
          <w:sz w:val="21"/>
        </w:rPr>
        <w:t>ciena-tls</w:t>
      </w:r>
      <w:proofErr w:type="spellEnd"/>
      <w:r>
        <w:rPr>
          <w:rFonts w:ascii="Consolas"/>
          <w:sz w:val="21"/>
        </w:rPr>
        <w:t xml:space="preserve">- </w:t>
      </w:r>
      <w:proofErr w:type="gramStart"/>
      <w:r>
        <w:rPr>
          <w:rFonts w:ascii="Consolas"/>
          <w:spacing w:val="-2"/>
          <w:sz w:val="21"/>
        </w:rPr>
        <w:t>types:secp</w:t>
      </w:r>
      <w:proofErr w:type="gramEnd"/>
      <w:r>
        <w:rPr>
          <w:rFonts w:ascii="Consolas"/>
          <w:spacing w:val="-2"/>
          <w:sz w:val="21"/>
        </w:rPr>
        <w:t>256r1</w:t>
      </w:r>
    </w:p>
    <w:p w14:paraId="779AE2BA" w14:textId="77777777" w:rsidR="00984AE0" w:rsidRDefault="00984AE0" w:rsidP="00984AE0">
      <w:pPr>
        <w:spacing w:line="292" w:lineRule="auto"/>
        <w:ind w:left="2700" w:right="1688"/>
        <w:rPr>
          <w:rFonts w:ascii="Consolas"/>
          <w:sz w:val="21"/>
        </w:rPr>
      </w:pPr>
      <w:proofErr w:type="spellStart"/>
      <w:r>
        <w:rPr>
          <w:rFonts w:ascii="Consolas"/>
          <w:sz w:val="21"/>
        </w:rPr>
        <w:t>tls</w:t>
      </w:r>
      <w:proofErr w:type="spellEnd"/>
      <w:r>
        <w:rPr>
          <w:rFonts w:ascii="Consolas"/>
          <w:sz w:val="21"/>
        </w:rPr>
        <w:t>-service-profiles</w:t>
      </w:r>
      <w:r>
        <w:rPr>
          <w:rFonts w:ascii="Consolas"/>
          <w:spacing w:val="-13"/>
          <w:sz w:val="21"/>
        </w:rPr>
        <w:t xml:space="preserve"> </w:t>
      </w:r>
      <w:r>
        <w:rPr>
          <w:rFonts w:ascii="Consolas"/>
          <w:sz w:val="21"/>
        </w:rPr>
        <w:t>TLS_SRVR_PROFILE2</w:t>
      </w:r>
      <w:r>
        <w:rPr>
          <w:rFonts w:ascii="Consolas"/>
          <w:spacing w:val="-15"/>
          <w:sz w:val="21"/>
        </w:rPr>
        <w:t xml:space="preserve"> </w:t>
      </w:r>
      <w:proofErr w:type="spellStart"/>
      <w:r>
        <w:rPr>
          <w:rFonts w:ascii="Consolas"/>
          <w:sz w:val="21"/>
        </w:rPr>
        <w:t>tls</w:t>
      </w:r>
      <w:proofErr w:type="spellEnd"/>
      <w:r>
        <w:rPr>
          <w:rFonts w:ascii="Consolas"/>
          <w:sz w:val="21"/>
        </w:rPr>
        <w:t>-profile-name</w:t>
      </w:r>
      <w:r>
        <w:rPr>
          <w:rFonts w:ascii="Consolas"/>
          <w:spacing w:val="-13"/>
          <w:sz w:val="21"/>
        </w:rPr>
        <w:t xml:space="preserve"> </w:t>
      </w:r>
      <w:r>
        <w:rPr>
          <w:rFonts w:ascii="Consolas"/>
          <w:sz w:val="21"/>
        </w:rPr>
        <w:t xml:space="preserve">TLS_PROFILE1 </w:t>
      </w:r>
      <w:proofErr w:type="spellStart"/>
      <w:r>
        <w:rPr>
          <w:rFonts w:ascii="Consolas"/>
          <w:sz w:val="21"/>
        </w:rPr>
        <w:t>tls</w:t>
      </w:r>
      <w:proofErr w:type="spellEnd"/>
      <w:r>
        <w:rPr>
          <w:rFonts w:ascii="Consolas"/>
          <w:sz w:val="21"/>
        </w:rPr>
        <w:t xml:space="preserve">-service-profiles TLS_SRVR_PROFILE2 </w:t>
      </w:r>
      <w:proofErr w:type="spellStart"/>
      <w:r>
        <w:rPr>
          <w:rFonts w:ascii="Consolas"/>
          <w:sz w:val="21"/>
        </w:rPr>
        <w:t>tls</w:t>
      </w:r>
      <w:proofErr w:type="spellEnd"/>
      <w:r>
        <w:rPr>
          <w:rFonts w:ascii="Consolas"/>
          <w:sz w:val="21"/>
        </w:rPr>
        <w:t xml:space="preserve">-peer-auth-profile-name </w:t>
      </w:r>
      <w:r>
        <w:rPr>
          <w:rFonts w:ascii="Consolas"/>
          <w:spacing w:val="-2"/>
          <w:sz w:val="21"/>
        </w:rPr>
        <w:t>PAPROFILE1</w:t>
      </w:r>
    </w:p>
    <w:p w14:paraId="0BF8E22C" w14:textId="77777777" w:rsidR="00984AE0" w:rsidRDefault="00984AE0" w:rsidP="00984AE0">
      <w:pPr>
        <w:ind w:left="2700"/>
        <w:rPr>
          <w:rFonts w:ascii="Consolas"/>
          <w:sz w:val="21"/>
        </w:rPr>
      </w:pPr>
      <w:proofErr w:type="spellStart"/>
      <w:r>
        <w:rPr>
          <w:rFonts w:ascii="Consolas"/>
          <w:sz w:val="21"/>
        </w:rPr>
        <w:t>tls</w:t>
      </w:r>
      <w:proofErr w:type="spellEnd"/>
      <w:r>
        <w:rPr>
          <w:rFonts w:ascii="Consolas"/>
          <w:sz w:val="21"/>
        </w:rPr>
        <w:t>-service-profiles</w:t>
      </w:r>
      <w:r>
        <w:rPr>
          <w:rFonts w:ascii="Consolas"/>
          <w:spacing w:val="-19"/>
          <w:sz w:val="21"/>
        </w:rPr>
        <w:t xml:space="preserve"> </w:t>
      </w:r>
      <w:r>
        <w:rPr>
          <w:rFonts w:ascii="Consolas"/>
          <w:sz w:val="21"/>
        </w:rPr>
        <w:t>TLS_SRVR_PROFILE2</w:t>
      </w:r>
      <w:r>
        <w:rPr>
          <w:rFonts w:ascii="Consolas"/>
          <w:spacing w:val="-18"/>
          <w:sz w:val="21"/>
        </w:rPr>
        <w:t xml:space="preserve"> </w:t>
      </w:r>
      <w:proofErr w:type="spellStart"/>
      <w:r>
        <w:rPr>
          <w:rFonts w:ascii="Consolas"/>
          <w:sz w:val="21"/>
        </w:rPr>
        <w:t>tls</w:t>
      </w:r>
      <w:proofErr w:type="spellEnd"/>
      <w:r>
        <w:rPr>
          <w:rFonts w:ascii="Consolas"/>
          <w:sz w:val="21"/>
        </w:rPr>
        <w:t>-certificate-name</w:t>
      </w:r>
      <w:r>
        <w:rPr>
          <w:rFonts w:ascii="Consolas"/>
          <w:spacing w:val="-18"/>
          <w:sz w:val="21"/>
        </w:rPr>
        <w:t xml:space="preserve"> </w:t>
      </w:r>
      <w:r>
        <w:rPr>
          <w:rFonts w:ascii="Consolas"/>
          <w:spacing w:val="-2"/>
          <w:sz w:val="21"/>
        </w:rPr>
        <w:t>SYSLOGCLIENT</w:t>
      </w:r>
    </w:p>
    <w:p w14:paraId="66097B56" w14:textId="77777777" w:rsidR="00984AE0" w:rsidRDefault="00984AE0" w:rsidP="00984AE0">
      <w:pPr>
        <w:pStyle w:val="BodyText"/>
        <w:spacing w:before="7"/>
        <w:rPr>
          <w:rFonts w:ascii="Consolas"/>
          <w:sz w:val="25"/>
        </w:rPr>
      </w:pPr>
    </w:p>
    <w:p w14:paraId="14CD8BC7" w14:textId="77777777" w:rsidR="00984AE0" w:rsidRDefault="00984AE0" w:rsidP="00984AE0">
      <w:pPr>
        <w:pStyle w:val="ListParagraph"/>
        <w:numPr>
          <w:ilvl w:val="0"/>
          <w:numId w:val="47"/>
        </w:numPr>
        <w:tabs>
          <w:tab w:val="left" w:pos="2341"/>
        </w:tabs>
        <w:ind w:hanging="361"/>
        <w:rPr>
          <w:sz w:val="24"/>
        </w:rPr>
      </w:pPr>
      <w:r>
        <w:rPr>
          <w:sz w:val="24"/>
        </w:rPr>
        <w:t>Then</w:t>
      </w:r>
      <w:r>
        <w:rPr>
          <w:spacing w:val="-4"/>
          <w:sz w:val="24"/>
        </w:rPr>
        <w:t xml:space="preserve"> </w:t>
      </w:r>
      <w:r>
        <w:rPr>
          <w:sz w:val="24"/>
        </w:rPr>
        <w:t>configure</w:t>
      </w:r>
      <w:r>
        <w:rPr>
          <w:spacing w:val="-2"/>
          <w:sz w:val="24"/>
        </w:rPr>
        <w:t xml:space="preserve"> Syslog:</w:t>
      </w:r>
    </w:p>
    <w:p w14:paraId="2C781C99" w14:textId="77777777" w:rsidR="00984AE0" w:rsidRDefault="00984AE0" w:rsidP="00984AE0">
      <w:pPr>
        <w:spacing w:before="54" w:line="292" w:lineRule="auto"/>
        <w:ind w:left="2700" w:right="1165"/>
        <w:rPr>
          <w:rFonts w:ascii="Consolas"/>
          <w:sz w:val="21"/>
        </w:rPr>
      </w:pPr>
      <w:r>
        <w:rPr>
          <w:rFonts w:ascii="Consolas"/>
          <w:sz w:val="21"/>
        </w:rPr>
        <w:t>syslog</w:t>
      </w:r>
      <w:r>
        <w:rPr>
          <w:rFonts w:ascii="Consolas"/>
          <w:spacing w:val="-9"/>
          <w:sz w:val="21"/>
        </w:rPr>
        <w:t xml:space="preserve"> </w:t>
      </w:r>
      <w:r>
        <w:rPr>
          <w:rFonts w:ascii="Consolas"/>
          <w:sz w:val="21"/>
        </w:rPr>
        <w:t>log-actions</w:t>
      </w:r>
      <w:r>
        <w:rPr>
          <w:rFonts w:ascii="Consolas"/>
          <w:spacing w:val="-7"/>
          <w:sz w:val="21"/>
        </w:rPr>
        <w:t xml:space="preserve"> </w:t>
      </w:r>
      <w:r>
        <w:rPr>
          <w:rFonts w:ascii="Consolas"/>
          <w:sz w:val="21"/>
        </w:rPr>
        <w:t>remote-syslog-</w:t>
      </w:r>
      <w:proofErr w:type="spellStart"/>
      <w:r>
        <w:rPr>
          <w:rFonts w:ascii="Consolas"/>
          <w:sz w:val="21"/>
        </w:rPr>
        <w:t>tls</w:t>
      </w:r>
      <w:proofErr w:type="spellEnd"/>
      <w:r>
        <w:rPr>
          <w:rFonts w:ascii="Consolas"/>
          <w:spacing w:val="-8"/>
          <w:sz w:val="21"/>
        </w:rPr>
        <w:t xml:space="preserve"> </w:t>
      </w:r>
      <w:r>
        <w:rPr>
          <w:rFonts w:ascii="Consolas"/>
          <w:sz w:val="21"/>
        </w:rPr>
        <w:t>admin-state</w:t>
      </w:r>
      <w:r>
        <w:rPr>
          <w:rFonts w:ascii="Consolas"/>
          <w:spacing w:val="-9"/>
          <w:sz w:val="21"/>
        </w:rPr>
        <w:t xml:space="preserve"> </w:t>
      </w:r>
      <w:r>
        <w:rPr>
          <w:rFonts w:ascii="Consolas"/>
          <w:sz w:val="21"/>
        </w:rPr>
        <w:t>disabled</w:t>
      </w:r>
      <w:r>
        <w:rPr>
          <w:rFonts w:ascii="Consolas"/>
          <w:spacing w:val="-8"/>
          <w:sz w:val="21"/>
        </w:rPr>
        <w:t xml:space="preserve"> </w:t>
      </w:r>
      <w:proofErr w:type="spellStart"/>
      <w:r>
        <w:rPr>
          <w:rFonts w:ascii="Consolas"/>
          <w:sz w:val="21"/>
        </w:rPr>
        <w:t>tls</w:t>
      </w:r>
      <w:proofErr w:type="spellEnd"/>
      <w:r>
        <w:rPr>
          <w:rFonts w:ascii="Consolas"/>
          <w:sz w:val="21"/>
        </w:rPr>
        <w:t xml:space="preserve">-service- profile </w:t>
      </w:r>
      <w:r>
        <w:rPr>
          <w:rFonts w:ascii="Consolas"/>
          <w:color w:val="003366"/>
          <w:sz w:val="21"/>
        </w:rPr>
        <w:t>"TLS_SRVR_PROFILE2"</w:t>
      </w:r>
    </w:p>
    <w:p w14:paraId="16EDE21E" w14:textId="77777777" w:rsidR="00984AE0" w:rsidRDefault="00984AE0" w:rsidP="00984AE0">
      <w:pPr>
        <w:spacing w:before="1" w:line="292" w:lineRule="auto"/>
        <w:ind w:left="2700" w:right="1327"/>
        <w:rPr>
          <w:rFonts w:ascii="Consolas"/>
          <w:sz w:val="21"/>
        </w:rPr>
      </w:pPr>
      <w:r>
        <w:rPr>
          <w:rFonts w:ascii="Consolas"/>
          <w:sz w:val="21"/>
        </w:rPr>
        <w:t>syslog</w:t>
      </w:r>
      <w:r>
        <w:rPr>
          <w:rFonts w:ascii="Consolas"/>
          <w:spacing w:val="-9"/>
          <w:sz w:val="21"/>
        </w:rPr>
        <w:t xml:space="preserve"> </w:t>
      </w:r>
      <w:r>
        <w:rPr>
          <w:rFonts w:ascii="Consolas"/>
          <w:sz w:val="21"/>
        </w:rPr>
        <w:t>log-actions</w:t>
      </w:r>
      <w:r>
        <w:rPr>
          <w:rFonts w:ascii="Consolas"/>
          <w:spacing w:val="-7"/>
          <w:sz w:val="21"/>
        </w:rPr>
        <w:t xml:space="preserve"> </w:t>
      </w:r>
      <w:r>
        <w:rPr>
          <w:rFonts w:ascii="Consolas"/>
          <w:sz w:val="21"/>
        </w:rPr>
        <w:t>remote-syslog-</w:t>
      </w:r>
      <w:proofErr w:type="spellStart"/>
      <w:r>
        <w:rPr>
          <w:rFonts w:ascii="Consolas"/>
          <w:sz w:val="21"/>
        </w:rPr>
        <w:t>tls</w:t>
      </w:r>
      <w:proofErr w:type="spellEnd"/>
      <w:r>
        <w:rPr>
          <w:rFonts w:ascii="Consolas"/>
          <w:spacing w:val="-8"/>
          <w:sz w:val="21"/>
        </w:rPr>
        <w:t xml:space="preserve"> </w:t>
      </w:r>
      <w:r>
        <w:rPr>
          <w:rFonts w:ascii="Consolas"/>
          <w:sz w:val="21"/>
        </w:rPr>
        <w:t>destination</w:t>
      </w:r>
      <w:r>
        <w:rPr>
          <w:rFonts w:ascii="Consolas"/>
          <w:spacing w:val="-8"/>
          <w:sz w:val="21"/>
        </w:rPr>
        <w:t xml:space="preserve"> </w:t>
      </w:r>
      <w:r>
        <w:rPr>
          <w:rFonts w:ascii="Consolas"/>
          <w:color w:val="003366"/>
          <w:sz w:val="21"/>
        </w:rPr>
        <w:t>'1.1.1.1'</w:t>
      </w:r>
      <w:r>
        <w:rPr>
          <w:rFonts w:ascii="Consolas"/>
          <w:color w:val="003366"/>
          <w:spacing w:val="-8"/>
          <w:sz w:val="21"/>
        </w:rPr>
        <w:t xml:space="preserve"> </w:t>
      </w:r>
      <w:r>
        <w:rPr>
          <w:rFonts w:ascii="Consolas"/>
          <w:sz w:val="21"/>
        </w:rPr>
        <w:t>severity alert critical debug emergency error info notice warning</w:t>
      </w:r>
    </w:p>
    <w:p w14:paraId="3F0845C8" w14:textId="77777777" w:rsidR="00984AE0" w:rsidRDefault="00984AE0" w:rsidP="00984AE0">
      <w:pPr>
        <w:pStyle w:val="BodyText"/>
        <w:spacing w:before="11"/>
        <w:rPr>
          <w:rFonts w:ascii="Consolas"/>
          <w:sz w:val="20"/>
        </w:rPr>
      </w:pPr>
    </w:p>
    <w:p w14:paraId="3B69DBEE" w14:textId="77777777" w:rsidR="00984AE0" w:rsidRDefault="00984AE0" w:rsidP="00984AE0">
      <w:pPr>
        <w:pStyle w:val="ListParagraph"/>
        <w:numPr>
          <w:ilvl w:val="0"/>
          <w:numId w:val="47"/>
        </w:numPr>
        <w:tabs>
          <w:tab w:val="left" w:pos="2341"/>
        </w:tabs>
        <w:spacing w:line="293" w:lineRule="exact"/>
        <w:ind w:hanging="361"/>
        <w:rPr>
          <w:sz w:val="24"/>
        </w:rPr>
      </w:pPr>
      <w:r>
        <w:rPr>
          <w:sz w:val="24"/>
        </w:rPr>
        <w:t>The</w:t>
      </w:r>
      <w:r>
        <w:rPr>
          <w:spacing w:val="-1"/>
          <w:sz w:val="24"/>
        </w:rPr>
        <w:t xml:space="preserve"> </w:t>
      </w:r>
      <w:r>
        <w:rPr>
          <w:sz w:val="24"/>
        </w:rPr>
        <w:t>last</w:t>
      </w:r>
      <w:r>
        <w:rPr>
          <w:spacing w:val="-1"/>
          <w:sz w:val="24"/>
        </w:rPr>
        <w:t xml:space="preserve"> </w:t>
      </w:r>
      <w:r>
        <w:rPr>
          <w:sz w:val="24"/>
        </w:rPr>
        <w:t>step</w:t>
      </w:r>
      <w:r>
        <w:rPr>
          <w:spacing w:val="-2"/>
          <w:sz w:val="24"/>
        </w:rPr>
        <w:t xml:space="preserve"> </w:t>
      </w:r>
      <w:r>
        <w:rPr>
          <w:sz w:val="24"/>
        </w:rPr>
        <w:t>is</w:t>
      </w:r>
      <w:r>
        <w:rPr>
          <w:spacing w:val="-4"/>
          <w:sz w:val="24"/>
        </w:rPr>
        <w:t xml:space="preserve"> </w:t>
      </w:r>
      <w:r>
        <w:rPr>
          <w:sz w:val="24"/>
        </w:rPr>
        <w:t>to</w:t>
      </w:r>
      <w:r>
        <w:rPr>
          <w:spacing w:val="-1"/>
          <w:sz w:val="24"/>
        </w:rPr>
        <w:t xml:space="preserve"> </w:t>
      </w:r>
      <w:r>
        <w:rPr>
          <w:sz w:val="24"/>
        </w:rPr>
        <w:t>verify</w:t>
      </w:r>
      <w:r>
        <w:rPr>
          <w:spacing w:val="-3"/>
          <w:sz w:val="24"/>
        </w:rPr>
        <w:t xml:space="preserve"> </w:t>
      </w:r>
      <w:r>
        <w:rPr>
          <w:sz w:val="24"/>
        </w:rPr>
        <w:t>that</w:t>
      </w:r>
      <w:r>
        <w:rPr>
          <w:spacing w:val="-3"/>
          <w:sz w:val="24"/>
        </w:rPr>
        <w:t xml:space="preserve"> </w:t>
      </w:r>
      <w:r>
        <w:rPr>
          <w:sz w:val="24"/>
        </w:rPr>
        <w:t>the</w:t>
      </w:r>
      <w:r>
        <w:rPr>
          <w:spacing w:val="-1"/>
          <w:sz w:val="24"/>
        </w:rPr>
        <w:t xml:space="preserve"> </w:t>
      </w:r>
      <w:r>
        <w:rPr>
          <w:sz w:val="24"/>
        </w:rPr>
        <w:t>transport</w:t>
      </w:r>
      <w:r>
        <w:rPr>
          <w:spacing w:val="-3"/>
          <w:sz w:val="24"/>
        </w:rPr>
        <w:t xml:space="preserve"> </w:t>
      </w:r>
      <w:r>
        <w:rPr>
          <w:sz w:val="24"/>
        </w:rPr>
        <w:t>error</w:t>
      </w:r>
      <w:r>
        <w:rPr>
          <w:spacing w:val="-1"/>
          <w:sz w:val="24"/>
        </w:rPr>
        <w:t xml:space="preserve"> </w:t>
      </w:r>
      <w:r>
        <w:rPr>
          <w:sz w:val="24"/>
        </w:rPr>
        <w:t>=</w:t>
      </w:r>
      <w:r>
        <w:rPr>
          <w:spacing w:val="-5"/>
          <w:sz w:val="24"/>
        </w:rPr>
        <w:t xml:space="preserve"> </w:t>
      </w:r>
      <w:r>
        <w:rPr>
          <w:spacing w:val="-2"/>
          <w:sz w:val="24"/>
        </w:rPr>
        <w:t>Success:</w:t>
      </w:r>
    </w:p>
    <w:p w14:paraId="6726FDDE" w14:textId="77777777" w:rsidR="00984AE0" w:rsidRDefault="00984AE0" w:rsidP="00984AE0">
      <w:pPr>
        <w:spacing w:line="226" w:lineRule="exact"/>
        <w:ind w:left="2700"/>
        <w:rPr>
          <w:sz w:val="20"/>
        </w:rPr>
      </w:pPr>
      <w:r>
        <w:rPr>
          <w:sz w:val="20"/>
        </w:rPr>
        <w:t>CN5166-0004-R203&gt;</w:t>
      </w:r>
      <w:r>
        <w:rPr>
          <w:spacing w:val="-11"/>
          <w:sz w:val="20"/>
        </w:rPr>
        <w:t xml:space="preserve"> </w:t>
      </w:r>
      <w:r>
        <w:rPr>
          <w:sz w:val="20"/>
        </w:rPr>
        <w:t>show</w:t>
      </w:r>
      <w:r>
        <w:rPr>
          <w:spacing w:val="-9"/>
          <w:sz w:val="20"/>
        </w:rPr>
        <w:t xml:space="preserve"> </w:t>
      </w:r>
      <w:r>
        <w:rPr>
          <w:sz w:val="20"/>
        </w:rPr>
        <w:t>syslog</w:t>
      </w:r>
      <w:r>
        <w:rPr>
          <w:spacing w:val="-9"/>
          <w:sz w:val="20"/>
        </w:rPr>
        <w:t xml:space="preserve"> </w:t>
      </w:r>
      <w:proofErr w:type="spellStart"/>
      <w:r>
        <w:rPr>
          <w:sz w:val="20"/>
        </w:rPr>
        <w:t>tls</w:t>
      </w:r>
      <w:proofErr w:type="spellEnd"/>
      <w:r>
        <w:rPr>
          <w:spacing w:val="-8"/>
          <w:sz w:val="20"/>
        </w:rPr>
        <w:t xml:space="preserve"> </w:t>
      </w:r>
      <w:r>
        <w:rPr>
          <w:spacing w:val="-2"/>
          <w:sz w:val="20"/>
        </w:rPr>
        <w:t>statis</w:t>
      </w:r>
    </w:p>
    <w:p w14:paraId="5DE627A1" w14:textId="77777777" w:rsidR="00984AE0" w:rsidRDefault="00984AE0" w:rsidP="00984AE0">
      <w:pPr>
        <w:tabs>
          <w:tab w:val="left" w:leader="hyphen" w:pos="8461"/>
        </w:tabs>
        <w:spacing w:line="226" w:lineRule="exact"/>
        <w:ind w:left="2700"/>
        <w:rPr>
          <w:sz w:val="20"/>
        </w:rPr>
      </w:pPr>
      <w:r>
        <w:rPr>
          <w:sz w:val="20"/>
        </w:rPr>
        <w:t>+---------</w:t>
      </w:r>
      <w:r>
        <w:rPr>
          <w:spacing w:val="-10"/>
          <w:sz w:val="20"/>
        </w:rPr>
        <w:t xml:space="preserve"> </w:t>
      </w:r>
      <w:r>
        <w:rPr>
          <w:sz w:val="20"/>
        </w:rPr>
        <w:t>SYSLOG</w:t>
      </w:r>
      <w:r>
        <w:rPr>
          <w:spacing w:val="-7"/>
          <w:sz w:val="20"/>
        </w:rPr>
        <w:t xml:space="preserve"> </w:t>
      </w:r>
      <w:r>
        <w:rPr>
          <w:sz w:val="20"/>
        </w:rPr>
        <w:t>TLS</w:t>
      </w:r>
      <w:r>
        <w:rPr>
          <w:spacing w:val="-8"/>
          <w:sz w:val="20"/>
        </w:rPr>
        <w:t xml:space="preserve"> </w:t>
      </w:r>
      <w:r>
        <w:rPr>
          <w:sz w:val="20"/>
        </w:rPr>
        <w:t>SERVER</w:t>
      </w:r>
      <w:r>
        <w:rPr>
          <w:spacing w:val="-7"/>
          <w:sz w:val="20"/>
        </w:rPr>
        <w:t xml:space="preserve"> </w:t>
      </w:r>
      <w:r>
        <w:rPr>
          <w:spacing w:val="-2"/>
          <w:sz w:val="20"/>
        </w:rPr>
        <w:t>STATISTICS</w:t>
      </w:r>
      <w:r>
        <w:rPr>
          <w:sz w:val="20"/>
        </w:rPr>
        <w:tab/>
      </w:r>
      <w:r>
        <w:rPr>
          <w:spacing w:val="-10"/>
          <w:sz w:val="20"/>
        </w:rPr>
        <w:t>+</w:t>
      </w:r>
    </w:p>
    <w:p w14:paraId="618B4099" w14:textId="77777777" w:rsidR="00984AE0" w:rsidRDefault="00984AE0" w:rsidP="00984AE0">
      <w:pPr>
        <w:tabs>
          <w:tab w:val="left" w:pos="6420"/>
          <w:tab w:val="left" w:pos="8460"/>
        </w:tabs>
        <w:spacing w:before="2" w:line="226" w:lineRule="exact"/>
        <w:ind w:left="2700"/>
        <w:rPr>
          <w:sz w:val="20"/>
        </w:rPr>
      </w:pPr>
      <w:r>
        <w:rPr>
          <w:sz w:val="20"/>
        </w:rPr>
        <w:t>|</w:t>
      </w:r>
      <w:r>
        <w:rPr>
          <w:spacing w:val="-2"/>
          <w:sz w:val="20"/>
        </w:rPr>
        <w:t xml:space="preserve"> </w:t>
      </w:r>
      <w:r>
        <w:rPr>
          <w:spacing w:val="-4"/>
          <w:sz w:val="20"/>
        </w:rPr>
        <w:t>Name</w:t>
      </w:r>
      <w:r>
        <w:rPr>
          <w:sz w:val="20"/>
        </w:rPr>
        <w:tab/>
        <w:t>|</w:t>
      </w:r>
      <w:r>
        <w:rPr>
          <w:spacing w:val="-2"/>
          <w:sz w:val="20"/>
        </w:rPr>
        <w:t xml:space="preserve"> Value</w:t>
      </w:r>
      <w:r>
        <w:rPr>
          <w:sz w:val="20"/>
        </w:rPr>
        <w:tab/>
      </w:r>
      <w:r>
        <w:rPr>
          <w:spacing w:val="-10"/>
          <w:sz w:val="20"/>
        </w:rPr>
        <w:t>|</w:t>
      </w:r>
    </w:p>
    <w:p w14:paraId="363A2A1D" w14:textId="19994141" w:rsidR="00984AE0" w:rsidRDefault="00984AE0" w:rsidP="00984AE0">
      <w:pPr>
        <w:tabs>
          <w:tab w:val="left" w:pos="6420"/>
          <w:tab w:val="left" w:pos="8461"/>
        </w:tabs>
        <w:spacing w:line="225" w:lineRule="exact"/>
        <w:ind w:left="2700"/>
        <w:rPr>
          <w:sz w:val="20"/>
        </w:rPr>
      </w:pPr>
      <w:r>
        <w:rPr>
          <w:noProof/>
        </w:rPr>
        <mc:AlternateContent>
          <mc:Choice Requires="wps">
            <w:drawing>
              <wp:anchor distT="0" distB="0" distL="114300" distR="114300" simplePos="0" relativeHeight="251659264" behindDoc="1" locked="0" layoutInCell="1" allowOverlap="1" wp14:anchorId="1190E25A" wp14:editId="4DD904C8">
                <wp:simplePos x="0" y="0"/>
                <wp:positionH relativeFrom="page">
                  <wp:posOffset>1790700</wp:posOffset>
                </wp:positionH>
                <wp:positionV relativeFrom="paragraph">
                  <wp:posOffset>69215</wp:posOffset>
                </wp:positionV>
                <wp:extent cx="2286000" cy="0"/>
                <wp:effectExtent l="0" t="8890" r="0" b="635"/>
                <wp:wrapNone/>
                <wp:docPr id="52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58F29" id="Straight Connector 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pt,5.45pt" to="32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660288" behindDoc="1" locked="0" layoutInCell="1" allowOverlap="1" wp14:anchorId="7E48417A" wp14:editId="671D9D4C">
                <wp:simplePos x="0" y="0"/>
                <wp:positionH relativeFrom="page">
                  <wp:posOffset>4153535</wp:posOffset>
                </wp:positionH>
                <wp:positionV relativeFrom="paragraph">
                  <wp:posOffset>69215</wp:posOffset>
                </wp:positionV>
                <wp:extent cx="1219200" cy="0"/>
                <wp:effectExtent l="635" t="8890" r="8890" b="635"/>
                <wp:wrapNone/>
                <wp:docPr id="52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7030A" id="Straight Connector 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05pt,5.45pt" to="423.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706E7007" w14:textId="77777777" w:rsidR="00984AE0" w:rsidRDefault="00984AE0" w:rsidP="00984AE0">
      <w:pPr>
        <w:tabs>
          <w:tab w:val="left" w:pos="6420"/>
          <w:tab w:val="left" w:pos="8459"/>
        </w:tabs>
        <w:spacing w:line="226" w:lineRule="exact"/>
        <w:ind w:left="2700"/>
        <w:rPr>
          <w:sz w:val="20"/>
        </w:rPr>
      </w:pPr>
      <w:r>
        <w:rPr>
          <w:sz w:val="20"/>
        </w:rPr>
        <w:t>|</w:t>
      </w:r>
      <w:r>
        <w:rPr>
          <w:spacing w:val="-5"/>
          <w:sz w:val="20"/>
        </w:rPr>
        <w:t xml:space="preserve"> </w:t>
      </w:r>
      <w:r>
        <w:rPr>
          <w:sz w:val="20"/>
        </w:rPr>
        <w:t>Server</w:t>
      </w:r>
      <w:r>
        <w:rPr>
          <w:spacing w:val="-4"/>
          <w:sz w:val="20"/>
        </w:rPr>
        <w:t xml:space="preserve"> </w:t>
      </w:r>
      <w:r>
        <w:rPr>
          <w:spacing w:val="-2"/>
          <w:sz w:val="20"/>
        </w:rPr>
        <w:t>Address</w:t>
      </w:r>
      <w:r>
        <w:rPr>
          <w:sz w:val="20"/>
        </w:rPr>
        <w:tab/>
        <w:t>|</w:t>
      </w:r>
      <w:r>
        <w:rPr>
          <w:spacing w:val="-2"/>
          <w:sz w:val="20"/>
        </w:rPr>
        <w:t xml:space="preserve"> 1.1.1.1</w:t>
      </w:r>
      <w:r>
        <w:rPr>
          <w:sz w:val="20"/>
        </w:rPr>
        <w:tab/>
      </w:r>
      <w:r>
        <w:rPr>
          <w:spacing w:val="-10"/>
          <w:sz w:val="20"/>
        </w:rPr>
        <w:t>|</w:t>
      </w:r>
    </w:p>
    <w:p w14:paraId="57CCA00C" w14:textId="77777777" w:rsidR="00984AE0" w:rsidRDefault="00984AE0" w:rsidP="00984AE0">
      <w:pPr>
        <w:tabs>
          <w:tab w:val="left" w:pos="6420"/>
          <w:tab w:val="left" w:pos="8459"/>
        </w:tabs>
        <w:spacing w:before="1" w:line="226" w:lineRule="exact"/>
        <w:ind w:left="2700"/>
        <w:rPr>
          <w:sz w:val="20"/>
        </w:rPr>
      </w:pPr>
      <w:r>
        <w:rPr>
          <w:sz w:val="20"/>
        </w:rPr>
        <w:t>|</w:t>
      </w:r>
      <w:r>
        <w:rPr>
          <w:spacing w:val="-5"/>
          <w:sz w:val="20"/>
        </w:rPr>
        <w:t xml:space="preserve"> </w:t>
      </w:r>
      <w:proofErr w:type="spellStart"/>
      <w:r>
        <w:rPr>
          <w:sz w:val="20"/>
        </w:rPr>
        <w:t>Oper</w:t>
      </w:r>
      <w:proofErr w:type="spellEnd"/>
      <w:r>
        <w:rPr>
          <w:spacing w:val="-3"/>
          <w:sz w:val="20"/>
        </w:rPr>
        <w:t xml:space="preserve"> </w:t>
      </w:r>
      <w:r>
        <w:rPr>
          <w:spacing w:val="-2"/>
          <w:sz w:val="20"/>
        </w:rPr>
        <w:t>State</w:t>
      </w:r>
      <w:r>
        <w:rPr>
          <w:sz w:val="20"/>
        </w:rPr>
        <w:tab/>
        <w:t>|</w:t>
      </w:r>
      <w:r>
        <w:rPr>
          <w:spacing w:val="-2"/>
          <w:sz w:val="20"/>
        </w:rPr>
        <w:t xml:space="preserve"> enabled</w:t>
      </w:r>
      <w:r>
        <w:rPr>
          <w:sz w:val="20"/>
        </w:rPr>
        <w:tab/>
      </w:r>
      <w:r>
        <w:rPr>
          <w:spacing w:val="-10"/>
          <w:sz w:val="20"/>
        </w:rPr>
        <w:t>|</w:t>
      </w:r>
    </w:p>
    <w:p w14:paraId="6024CE97" w14:textId="77777777" w:rsidR="00984AE0" w:rsidRDefault="00984AE0" w:rsidP="00984AE0">
      <w:pPr>
        <w:tabs>
          <w:tab w:val="left" w:pos="6419"/>
          <w:tab w:val="left" w:pos="8459"/>
        </w:tabs>
        <w:spacing w:line="226" w:lineRule="exact"/>
        <w:ind w:left="2700"/>
        <w:rPr>
          <w:sz w:val="20"/>
        </w:rPr>
      </w:pPr>
      <w:r>
        <w:rPr>
          <w:sz w:val="20"/>
        </w:rPr>
        <w:t>|</w:t>
      </w:r>
      <w:r>
        <w:rPr>
          <w:spacing w:val="-7"/>
          <w:sz w:val="20"/>
        </w:rPr>
        <w:t xml:space="preserve"> </w:t>
      </w:r>
      <w:r>
        <w:rPr>
          <w:sz w:val="20"/>
        </w:rPr>
        <w:t>Connection</w:t>
      </w:r>
      <w:r>
        <w:rPr>
          <w:spacing w:val="-7"/>
          <w:sz w:val="20"/>
        </w:rPr>
        <w:t xml:space="preserve"> </w:t>
      </w:r>
      <w:r>
        <w:rPr>
          <w:spacing w:val="-2"/>
          <w:sz w:val="20"/>
        </w:rPr>
        <w:t>Attempts</w:t>
      </w:r>
      <w:r>
        <w:rPr>
          <w:sz w:val="20"/>
        </w:rPr>
        <w:tab/>
        <w:t>|</w:t>
      </w:r>
      <w:r>
        <w:rPr>
          <w:spacing w:val="-2"/>
          <w:sz w:val="20"/>
        </w:rPr>
        <w:t xml:space="preserve"> </w:t>
      </w:r>
      <w:r>
        <w:rPr>
          <w:spacing w:val="-10"/>
          <w:sz w:val="20"/>
        </w:rPr>
        <w:t>1</w:t>
      </w:r>
      <w:r>
        <w:rPr>
          <w:sz w:val="20"/>
        </w:rPr>
        <w:tab/>
      </w:r>
      <w:r>
        <w:rPr>
          <w:spacing w:val="-10"/>
          <w:sz w:val="20"/>
        </w:rPr>
        <w:t>|</w:t>
      </w:r>
    </w:p>
    <w:p w14:paraId="7F1655B6" w14:textId="77777777" w:rsidR="00984AE0" w:rsidRDefault="00984AE0" w:rsidP="00984AE0">
      <w:pPr>
        <w:tabs>
          <w:tab w:val="left" w:pos="6419"/>
          <w:tab w:val="left" w:pos="8459"/>
        </w:tabs>
        <w:spacing w:before="2" w:line="226" w:lineRule="exact"/>
        <w:ind w:left="2700"/>
        <w:rPr>
          <w:sz w:val="20"/>
        </w:rPr>
      </w:pPr>
      <w:r>
        <w:rPr>
          <w:sz w:val="20"/>
        </w:rPr>
        <w:t>|</w:t>
      </w:r>
      <w:r>
        <w:rPr>
          <w:spacing w:val="-7"/>
          <w:sz w:val="20"/>
        </w:rPr>
        <w:t xml:space="preserve"> </w:t>
      </w:r>
      <w:r>
        <w:rPr>
          <w:sz w:val="20"/>
        </w:rPr>
        <w:t>Successful</w:t>
      </w:r>
      <w:r>
        <w:rPr>
          <w:spacing w:val="-7"/>
          <w:sz w:val="20"/>
        </w:rPr>
        <w:t xml:space="preserve"> </w:t>
      </w:r>
      <w:r>
        <w:rPr>
          <w:spacing w:val="-2"/>
          <w:sz w:val="20"/>
        </w:rPr>
        <w:t>Connections</w:t>
      </w:r>
      <w:r>
        <w:rPr>
          <w:sz w:val="20"/>
        </w:rPr>
        <w:tab/>
        <w:t>|</w:t>
      </w:r>
      <w:r>
        <w:rPr>
          <w:spacing w:val="-2"/>
          <w:sz w:val="20"/>
        </w:rPr>
        <w:t xml:space="preserve"> </w:t>
      </w:r>
      <w:r>
        <w:rPr>
          <w:spacing w:val="-10"/>
          <w:sz w:val="20"/>
        </w:rPr>
        <w:t>1</w:t>
      </w:r>
      <w:r>
        <w:rPr>
          <w:sz w:val="20"/>
        </w:rPr>
        <w:tab/>
      </w:r>
      <w:r>
        <w:rPr>
          <w:spacing w:val="-10"/>
          <w:sz w:val="20"/>
        </w:rPr>
        <w:t>|</w:t>
      </w:r>
    </w:p>
    <w:p w14:paraId="16E325AD" w14:textId="77777777" w:rsidR="00984AE0" w:rsidRDefault="00984AE0" w:rsidP="00984AE0">
      <w:pPr>
        <w:tabs>
          <w:tab w:val="left" w:pos="6420"/>
          <w:tab w:val="left" w:pos="8459"/>
        </w:tabs>
        <w:spacing w:line="226" w:lineRule="exact"/>
        <w:ind w:left="2700"/>
        <w:rPr>
          <w:sz w:val="20"/>
        </w:rPr>
      </w:pPr>
      <w:r>
        <w:rPr>
          <w:sz w:val="20"/>
        </w:rPr>
        <w:t>|</w:t>
      </w:r>
      <w:r>
        <w:rPr>
          <w:spacing w:val="-7"/>
          <w:sz w:val="20"/>
        </w:rPr>
        <w:t xml:space="preserve"> </w:t>
      </w:r>
      <w:r>
        <w:rPr>
          <w:sz w:val="20"/>
        </w:rPr>
        <w:t>Failed-</w:t>
      </w:r>
      <w:proofErr w:type="spellStart"/>
      <w:r>
        <w:rPr>
          <w:sz w:val="20"/>
        </w:rPr>
        <w:t>tcp</w:t>
      </w:r>
      <w:proofErr w:type="spellEnd"/>
      <w:r>
        <w:rPr>
          <w:spacing w:val="-7"/>
          <w:sz w:val="20"/>
        </w:rPr>
        <w:t xml:space="preserve"> </w:t>
      </w:r>
      <w:r>
        <w:rPr>
          <w:spacing w:val="-2"/>
          <w:sz w:val="20"/>
        </w:rPr>
        <w:t>Connections</w:t>
      </w:r>
      <w:r>
        <w:rPr>
          <w:sz w:val="20"/>
        </w:rPr>
        <w:tab/>
        <w:t>|</w:t>
      </w:r>
      <w:r>
        <w:rPr>
          <w:spacing w:val="-2"/>
          <w:sz w:val="20"/>
        </w:rPr>
        <w:t xml:space="preserve"> </w:t>
      </w:r>
      <w:r>
        <w:rPr>
          <w:spacing w:val="-10"/>
          <w:sz w:val="20"/>
        </w:rPr>
        <w:t>0</w:t>
      </w:r>
      <w:r>
        <w:rPr>
          <w:sz w:val="20"/>
        </w:rPr>
        <w:tab/>
      </w:r>
      <w:r>
        <w:rPr>
          <w:spacing w:val="-10"/>
          <w:sz w:val="20"/>
        </w:rPr>
        <w:t>|</w:t>
      </w:r>
    </w:p>
    <w:p w14:paraId="23290962" w14:textId="77777777" w:rsidR="00984AE0" w:rsidRDefault="00984AE0" w:rsidP="00984AE0">
      <w:pPr>
        <w:tabs>
          <w:tab w:val="left" w:pos="6420"/>
          <w:tab w:val="left" w:pos="8459"/>
        </w:tabs>
        <w:spacing w:line="226" w:lineRule="exact"/>
        <w:ind w:left="2700"/>
        <w:rPr>
          <w:sz w:val="20"/>
        </w:rPr>
      </w:pPr>
      <w:r>
        <w:rPr>
          <w:sz w:val="20"/>
        </w:rPr>
        <w:t>|</w:t>
      </w:r>
      <w:r>
        <w:rPr>
          <w:spacing w:val="-7"/>
          <w:sz w:val="20"/>
        </w:rPr>
        <w:t xml:space="preserve"> </w:t>
      </w:r>
      <w:r>
        <w:rPr>
          <w:sz w:val="20"/>
        </w:rPr>
        <w:t>Failed-</w:t>
      </w:r>
      <w:proofErr w:type="spellStart"/>
      <w:r>
        <w:rPr>
          <w:sz w:val="20"/>
        </w:rPr>
        <w:t>tls</w:t>
      </w:r>
      <w:proofErr w:type="spellEnd"/>
      <w:r>
        <w:rPr>
          <w:spacing w:val="-7"/>
          <w:sz w:val="20"/>
        </w:rPr>
        <w:t xml:space="preserve"> </w:t>
      </w:r>
      <w:r>
        <w:rPr>
          <w:spacing w:val="-2"/>
          <w:sz w:val="20"/>
        </w:rPr>
        <w:t>Connections</w:t>
      </w:r>
      <w:r>
        <w:rPr>
          <w:sz w:val="20"/>
        </w:rPr>
        <w:tab/>
        <w:t>|</w:t>
      </w:r>
      <w:r>
        <w:rPr>
          <w:spacing w:val="-2"/>
          <w:sz w:val="20"/>
        </w:rPr>
        <w:t xml:space="preserve"> </w:t>
      </w:r>
      <w:r>
        <w:rPr>
          <w:spacing w:val="-10"/>
          <w:sz w:val="20"/>
        </w:rPr>
        <w:t>0</w:t>
      </w:r>
      <w:r>
        <w:rPr>
          <w:sz w:val="20"/>
        </w:rPr>
        <w:tab/>
      </w:r>
      <w:r>
        <w:rPr>
          <w:spacing w:val="-10"/>
          <w:sz w:val="20"/>
        </w:rPr>
        <w:t>|</w:t>
      </w:r>
    </w:p>
    <w:p w14:paraId="7859BC88" w14:textId="77777777" w:rsidR="00984AE0" w:rsidRDefault="00984AE0" w:rsidP="00984AE0">
      <w:pPr>
        <w:tabs>
          <w:tab w:val="left" w:pos="6420"/>
          <w:tab w:val="left" w:pos="8460"/>
        </w:tabs>
        <w:spacing w:before="2" w:line="226" w:lineRule="exact"/>
        <w:ind w:left="2700"/>
        <w:rPr>
          <w:sz w:val="20"/>
        </w:rPr>
      </w:pPr>
      <w:r>
        <w:rPr>
          <w:sz w:val="20"/>
        </w:rPr>
        <w:t>|</w:t>
      </w:r>
      <w:r>
        <w:rPr>
          <w:spacing w:val="-13"/>
          <w:sz w:val="20"/>
        </w:rPr>
        <w:t xml:space="preserve"> </w:t>
      </w:r>
      <w:r>
        <w:rPr>
          <w:sz w:val="20"/>
        </w:rPr>
        <w:t>timed-out-</w:t>
      </w:r>
      <w:r>
        <w:rPr>
          <w:spacing w:val="-2"/>
          <w:sz w:val="20"/>
        </w:rPr>
        <w:t>connections</w:t>
      </w:r>
      <w:r>
        <w:rPr>
          <w:sz w:val="20"/>
        </w:rPr>
        <w:tab/>
        <w:t>|</w:t>
      </w:r>
      <w:r>
        <w:rPr>
          <w:spacing w:val="-2"/>
          <w:sz w:val="20"/>
        </w:rPr>
        <w:t xml:space="preserve"> </w:t>
      </w:r>
      <w:r>
        <w:rPr>
          <w:spacing w:val="-10"/>
          <w:sz w:val="20"/>
        </w:rPr>
        <w:t>0</w:t>
      </w:r>
      <w:r>
        <w:rPr>
          <w:sz w:val="20"/>
        </w:rPr>
        <w:tab/>
      </w:r>
      <w:r>
        <w:rPr>
          <w:spacing w:val="-10"/>
          <w:sz w:val="20"/>
        </w:rPr>
        <w:t>|</w:t>
      </w:r>
    </w:p>
    <w:p w14:paraId="25A295A2" w14:textId="77777777" w:rsidR="00984AE0" w:rsidRDefault="00984AE0" w:rsidP="00984AE0">
      <w:pPr>
        <w:tabs>
          <w:tab w:val="left" w:pos="8459"/>
        </w:tabs>
        <w:spacing w:line="226" w:lineRule="exact"/>
        <w:ind w:left="2700"/>
        <w:rPr>
          <w:sz w:val="20"/>
        </w:rPr>
      </w:pPr>
      <w:r>
        <w:rPr>
          <w:sz w:val="20"/>
        </w:rPr>
        <w:t>|</w:t>
      </w:r>
      <w:r>
        <w:rPr>
          <w:spacing w:val="-7"/>
          <w:sz w:val="20"/>
        </w:rPr>
        <w:t xml:space="preserve"> </w:t>
      </w:r>
      <w:r>
        <w:rPr>
          <w:sz w:val="20"/>
        </w:rPr>
        <w:t>Unexpected</w:t>
      </w:r>
      <w:r>
        <w:rPr>
          <w:spacing w:val="-7"/>
          <w:sz w:val="20"/>
        </w:rPr>
        <w:t xml:space="preserve"> </w:t>
      </w:r>
      <w:r>
        <w:rPr>
          <w:sz w:val="20"/>
        </w:rPr>
        <w:t>Close</w:t>
      </w:r>
      <w:r>
        <w:rPr>
          <w:spacing w:val="-7"/>
          <w:sz w:val="20"/>
        </w:rPr>
        <w:t xml:space="preserve"> </w:t>
      </w:r>
      <w:r>
        <w:rPr>
          <w:sz w:val="20"/>
        </w:rPr>
        <w:t>Connections</w:t>
      </w:r>
      <w:r>
        <w:rPr>
          <w:spacing w:val="-6"/>
          <w:sz w:val="20"/>
        </w:rPr>
        <w:t xml:space="preserve"> </w:t>
      </w:r>
      <w:r>
        <w:rPr>
          <w:sz w:val="20"/>
        </w:rPr>
        <w:t>|</w:t>
      </w:r>
      <w:r>
        <w:rPr>
          <w:spacing w:val="-7"/>
          <w:sz w:val="20"/>
        </w:rPr>
        <w:t xml:space="preserve"> </w:t>
      </w:r>
      <w:r>
        <w:rPr>
          <w:spacing w:val="-10"/>
          <w:sz w:val="20"/>
        </w:rPr>
        <w:t>0</w:t>
      </w:r>
      <w:r>
        <w:rPr>
          <w:sz w:val="20"/>
        </w:rPr>
        <w:tab/>
      </w:r>
      <w:r>
        <w:rPr>
          <w:spacing w:val="-10"/>
          <w:sz w:val="20"/>
        </w:rPr>
        <w:t>|</w:t>
      </w:r>
    </w:p>
    <w:p w14:paraId="695334CD" w14:textId="77777777" w:rsidR="00984AE0" w:rsidRDefault="00984AE0" w:rsidP="00984AE0">
      <w:pPr>
        <w:tabs>
          <w:tab w:val="left" w:pos="6419"/>
          <w:tab w:val="left" w:pos="8459"/>
        </w:tabs>
        <w:spacing w:before="1" w:line="226" w:lineRule="exact"/>
        <w:ind w:left="2700"/>
        <w:rPr>
          <w:sz w:val="20"/>
        </w:rPr>
      </w:pPr>
      <w:r>
        <w:rPr>
          <w:sz w:val="20"/>
        </w:rPr>
        <w:t>|</w:t>
      </w:r>
      <w:r>
        <w:rPr>
          <w:spacing w:val="-5"/>
          <w:sz w:val="20"/>
        </w:rPr>
        <w:t xml:space="preserve"> </w:t>
      </w:r>
      <w:r>
        <w:rPr>
          <w:sz w:val="20"/>
        </w:rPr>
        <w:t>Closed</w:t>
      </w:r>
      <w:r>
        <w:rPr>
          <w:spacing w:val="-4"/>
          <w:sz w:val="20"/>
        </w:rPr>
        <w:t xml:space="preserve"> </w:t>
      </w:r>
      <w:r>
        <w:rPr>
          <w:spacing w:val="-2"/>
          <w:sz w:val="20"/>
        </w:rPr>
        <w:t>Connections</w:t>
      </w:r>
      <w:r>
        <w:rPr>
          <w:sz w:val="20"/>
        </w:rPr>
        <w:tab/>
        <w:t>|</w:t>
      </w:r>
      <w:r>
        <w:rPr>
          <w:spacing w:val="-2"/>
          <w:sz w:val="20"/>
        </w:rPr>
        <w:t xml:space="preserve"> </w:t>
      </w:r>
      <w:r>
        <w:rPr>
          <w:spacing w:val="-10"/>
          <w:sz w:val="20"/>
        </w:rPr>
        <w:t>0</w:t>
      </w:r>
      <w:r>
        <w:rPr>
          <w:sz w:val="20"/>
        </w:rPr>
        <w:tab/>
      </w:r>
      <w:r>
        <w:rPr>
          <w:spacing w:val="-10"/>
          <w:sz w:val="20"/>
        </w:rPr>
        <w:t>|</w:t>
      </w:r>
    </w:p>
    <w:p w14:paraId="381D8B38" w14:textId="77777777" w:rsidR="00984AE0" w:rsidRDefault="00984AE0" w:rsidP="00984AE0">
      <w:pPr>
        <w:tabs>
          <w:tab w:val="left" w:pos="6419"/>
          <w:tab w:val="left" w:pos="8459"/>
        </w:tabs>
        <w:spacing w:line="226" w:lineRule="exact"/>
        <w:ind w:left="2700"/>
        <w:rPr>
          <w:sz w:val="20"/>
        </w:rPr>
      </w:pPr>
      <w:r>
        <w:rPr>
          <w:sz w:val="20"/>
        </w:rPr>
        <w:t>|</w:t>
      </w:r>
      <w:r>
        <w:rPr>
          <w:spacing w:val="-6"/>
          <w:sz w:val="20"/>
        </w:rPr>
        <w:t xml:space="preserve"> </w:t>
      </w:r>
      <w:r>
        <w:rPr>
          <w:sz w:val="20"/>
        </w:rPr>
        <w:t>Last</w:t>
      </w:r>
      <w:r>
        <w:rPr>
          <w:spacing w:val="-6"/>
          <w:sz w:val="20"/>
        </w:rPr>
        <w:t xml:space="preserve"> </w:t>
      </w:r>
      <w:r>
        <w:rPr>
          <w:sz w:val="20"/>
        </w:rPr>
        <w:t>Transport</w:t>
      </w:r>
      <w:r>
        <w:rPr>
          <w:spacing w:val="-5"/>
          <w:sz w:val="20"/>
        </w:rPr>
        <w:t xml:space="preserve"> </w:t>
      </w:r>
      <w:r>
        <w:rPr>
          <w:spacing w:val="-2"/>
          <w:sz w:val="20"/>
        </w:rPr>
        <w:t>Error</w:t>
      </w:r>
      <w:r>
        <w:rPr>
          <w:sz w:val="20"/>
        </w:rPr>
        <w:tab/>
        <w:t>|</w:t>
      </w:r>
      <w:r>
        <w:rPr>
          <w:spacing w:val="-2"/>
          <w:sz w:val="20"/>
        </w:rPr>
        <w:t xml:space="preserve"> Success</w:t>
      </w:r>
      <w:r>
        <w:rPr>
          <w:sz w:val="20"/>
        </w:rPr>
        <w:tab/>
      </w:r>
      <w:r>
        <w:rPr>
          <w:spacing w:val="-10"/>
          <w:sz w:val="20"/>
        </w:rPr>
        <w:t>|</w:t>
      </w:r>
    </w:p>
    <w:p w14:paraId="6072A8A7" w14:textId="1094DCFD" w:rsidR="00984AE0" w:rsidRDefault="00984AE0" w:rsidP="00984AE0">
      <w:pPr>
        <w:tabs>
          <w:tab w:val="left" w:pos="6420"/>
          <w:tab w:val="left" w:pos="8461"/>
        </w:tabs>
        <w:spacing w:line="226" w:lineRule="exact"/>
        <w:ind w:left="2700"/>
        <w:rPr>
          <w:sz w:val="20"/>
        </w:rPr>
      </w:pPr>
      <w:r>
        <w:rPr>
          <w:noProof/>
        </w:rPr>
        <mc:AlternateContent>
          <mc:Choice Requires="wps">
            <w:drawing>
              <wp:anchor distT="0" distB="0" distL="114300" distR="114300" simplePos="0" relativeHeight="251661312" behindDoc="1" locked="0" layoutInCell="1" allowOverlap="1" wp14:anchorId="3504DAA9" wp14:editId="42E2C463">
                <wp:simplePos x="0" y="0"/>
                <wp:positionH relativeFrom="page">
                  <wp:posOffset>1790700</wp:posOffset>
                </wp:positionH>
                <wp:positionV relativeFrom="paragraph">
                  <wp:posOffset>69850</wp:posOffset>
                </wp:positionV>
                <wp:extent cx="2286635" cy="0"/>
                <wp:effectExtent l="0" t="635" r="8890" b="8890"/>
                <wp:wrapNone/>
                <wp:docPr id="5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652AF" id="Straight Connector 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pt,5.5pt" to="32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" strokeweight=".20731mm">
                <v:stroke dashstyle="dash"/>
                <w10:wrap anchorx="page"/>
              </v:line>
            </w:pict>
          </mc:Fallback>
        </mc:AlternateContent>
      </w:r>
      <w:r>
        <w:rPr>
          <w:noProof/>
        </w:rPr>
        <mc:AlternateContent>
          <mc:Choice Requires="wps">
            <w:drawing>
              <wp:anchor distT="0" distB="0" distL="114300" distR="114300" simplePos="0" relativeHeight="251662336" behindDoc="1" locked="0" layoutInCell="1" allowOverlap="1" wp14:anchorId="16454A42" wp14:editId="1948CBD8">
                <wp:simplePos x="0" y="0"/>
                <wp:positionH relativeFrom="page">
                  <wp:posOffset>4153535</wp:posOffset>
                </wp:positionH>
                <wp:positionV relativeFrom="paragraph">
                  <wp:posOffset>69850</wp:posOffset>
                </wp:positionV>
                <wp:extent cx="1219200" cy="0"/>
                <wp:effectExtent l="635" t="635" r="8890" b="8890"/>
                <wp:wrapNone/>
                <wp:docPr id="52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AF022" id="Straight Connector 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05pt,5.5pt" to="423.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29BCE92F" w14:textId="77777777" w:rsidR="00984AE0" w:rsidRDefault="00984AE0" w:rsidP="00984AE0">
      <w:pPr>
        <w:spacing w:before="5"/>
        <w:rPr>
          <w:sz w:val="21"/>
        </w:rPr>
      </w:pPr>
    </w:p>
    <w:p w14:paraId="4F4A73BC" w14:textId="77777777" w:rsidR="00984AE0" w:rsidRDefault="00984AE0" w:rsidP="00984AE0">
      <w:pPr>
        <w:pStyle w:val="BodyText"/>
        <w:spacing w:before="51"/>
        <w:ind w:left="1260"/>
      </w:pPr>
      <w:r>
        <w:t>NOTE:</w:t>
      </w:r>
      <w:r>
        <w:rPr>
          <w:spacing w:val="40"/>
        </w:rPr>
        <w:t xml:space="preserve"> </w:t>
      </w:r>
      <w:r>
        <w:t>for</w:t>
      </w:r>
      <w:r>
        <w:rPr>
          <w:spacing w:val="-2"/>
        </w:rPr>
        <w:t xml:space="preserve"> </w:t>
      </w:r>
      <w:r>
        <w:t>server</w:t>
      </w:r>
      <w:r>
        <w:rPr>
          <w:spacing w:val="-4"/>
        </w:rPr>
        <w:t xml:space="preserve"> </w:t>
      </w:r>
      <w:r>
        <w:t>configuration</w:t>
      </w:r>
      <w:r>
        <w:rPr>
          <w:spacing w:val="-3"/>
        </w:rPr>
        <w:t xml:space="preserve"> </w:t>
      </w:r>
      <w:r>
        <w:t>you</w:t>
      </w:r>
      <w:r>
        <w:rPr>
          <w:spacing w:val="-3"/>
        </w:rPr>
        <w:t xml:space="preserve"> </w:t>
      </w:r>
      <w:r>
        <w:t>can</w:t>
      </w:r>
      <w:r>
        <w:rPr>
          <w:spacing w:val="-4"/>
        </w:rPr>
        <w:t xml:space="preserve"> </w:t>
      </w:r>
      <w:r>
        <w:t>refer</w:t>
      </w:r>
      <w:r>
        <w:rPr>
          <w:spacing w:val="-5"/>
        </w:rPr>
        <w:t xml:space="preserve"> </w:t>
      </w:r>
      <w:r>
        <w:t>to</w:t>
      </w:r>
      <w:r>
        <w:rPr>
          <w:spacing w:val="-4"/>
        </w:rPr>
        <w:t xml:space="preserve"> </w:t>
      </w:r>
      <w:r>
        <w:t>the</w:t>
      </w:r>
      <w:r>
        <w:rPr>
          <w:spacing w:val="-2"/>
        </w:rPr>
        <w:t xml:space="preserve"> </w:t>
      </w:r>
      <w:r>
        <w:t>following</w:t>
      </w:r>
      <w:r>
        <w:rPr>
          <w:spacing w:val="-3"/>
        </w:rPr>
        <w:t xml:space="preserve"> </w:t>
      </w:r>
      <w:r>
        <w:t>confluence</w:t>
      </w:r>
      <w:r>
        <w:rPr>
          <w:spacing w:val="-5"/>
        </w:rPr>
        <w:t xml:space="preserve"> </w:t>
      </w:r>
      <w:r>
        <w:t xml:space="preserve">page. </w:t>
      </w:r>
      <w:hyperlink r:id="rId15">
        <w:r>
          <w:rPr>
            <w:color w:val="0000FF"/>
            <w:spacing w:val="-2"/>
            <w:u w:val="single" w:color="0000FF"/>
          </w:rPr>
          <w:t>https://confluence.ciena.com/pages/viewpage.action?pageId=614967766</w:t>
        </w:r>
      </w:hyperlink>
    </w:p>
    <w:p w14:paraId="7646CDF5" w14:textId="77777777" w:rsidR="00984AE0" w:rsidRDefault="00984AE0" w:rsidP="00984AE0">
      <w:pPr>
        <w:sectPr w:rsidR="00984AE0">
          <w:pgSz w:w="12240" w:h="15840"/>
          <w:pgMar w:top="1600" w:right="0" w:bottom="280" w:left="0" w:header="720" w:footer="720" w:gutter="0"/>
          <w:cols w:space="720"/>
        </w:sectPr>
      </w:pPr>
    </w:p>
    <w:p w14:paraId="155827F8" w14:textId="77777777" w:rsidR="00984AE0" w:rsidRDefault="00984AE0" w:rsidP="00984AE0">
      <w:pPr>
        <w:pStyle w:val="Heading9"/>
        <w:spacing w:before="28"/>
      </w:pPr>
      <w:r>
        <w:lastRenderedPageBreak/>
        <w:t>Test</w:t>
      </w:r>
      <w:r>
        <w:rPr>
          <w:spacing w:val="-1"/>
        </w:rPr>
        <w:t xml:space="preserve"> </w:t>
      </w:r>
      <w:r>
        <w:t>Case</w:t>
      </w:r>
      <w:r>
        <w:rPr>
          <w:spacing w:val="-1"/>
        </w:rPr>
        <w:t xml:space="preserve"> </w:t>
      </w:r>
      <w:r>
        <w:rPr>
          <w:spacing w:val="-2"/>
        </w:rPr>
        <w:t>Results:</w:t>
      </w:r>
    </w:p>
    <w:p w14:paraId="72020139" w14:textId="77777777" w:rsidR="00984AE0" w:rsidRDefault="00984AE0" w:rsidP="00984AE0">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51F5E762" w14:textId="2E6D40A1" w:rsidR="00984AE0" w:rsidRDefault="00984AE0" w:rsidP="00984AE0">
      <w:pPr>
        <w:pStyle w:val="BodyText"/>
        <w:spacing w:before="7"/>
        <w:rPr>
          <w:sz w:val="19"/>
        </w:rPr>
      </w:pPr>
      <w:r>
        <w:rPr>
          <w:noProof/>
        </w:rPr>
        <mc:AlternateContent>
          <mc:Choice Requires="wps">
            <w:drawing>
              <wp:anchor distT="0" distB="0" distL="0" distR="0" simplePos="0" relativeHeight="251663360" behindDoc="1" locked="0" layoutInCell="1" allowOverlap="1" wp14:anchorId="7B3E76AD" wp14:editId="01AB9484">
                <wp:simplePos x="0" y="0"/>
                <wp:positionH relativeFrom="page">
                  <wp:posOffset>800100</wp:posOffset>
                </wp:positionH>
                <wp:positionV relativeFrom="paragraph">
                  <wp:posOffset>167640</wp:posOffset>
                </wp:positionV>
                <wp:extent cx="4854575" cy="1270"/>
                <wp:effectExtent l="9525" t="635" r="3175" b="7620"/>
                <wp:wrapTopAndBottom/>
                <wp:docPr id="524"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C24C7" id="Freeform: Shape 5" o:spid="_x0000_s1026" style="position:absolute;margin-left:63pt;margin-top:13.2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265BCD99" wp14:editId="1F4ABC27">
                <wp:simplePos x="0" y="0"/>
                <wp:positionH relativeFrom="page">
                  <wp:posOffset>800100</wp:posOffset>
                </wp:positionH>
                <wp:positionV relativeFrom="paragraph">
                  <wp:posOffset>353060</wp:posOffset>
                </wp:positionV>
                <wp:extent cx="4854575" cy="1270"/>
                <wp:effectExtent l="9525" t="5080" r="3175" b="3175"/>
                <wp:wrapTopAndBottom/>
                <wp:docPr id="525"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96365" id="Freeform: Shape 4" o:spid="_x0000_s1026" style="position:absolute;margin-left:63pt;margin-top:27.8pt;width:382.2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2AEB3F13" wp14:editId="3F739094">
                <wp:simplePos x="0" y="0"/>
                <wp:positionH relativeFrom="page">
                  <wp:posOffset>800100</wp:posOffset>
                </wp:positionH>
                <wp:positionV relativeFrom="paragraph">
                  <wp:posOffset>539115</wp:posOffset>
                </wp:positionV>
                <wp:extent cx="4854575" cy="1270"/>
                <wp:effectExtent l="9525" t="635" r="3175" b="7620"/>
                <wp:wrapTopAndBottom/>
                <wp:docPr id="52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11A4E" id="Freeform: Shape 3" o:spid="_x0000_s1026" style="position:absolute;margin-left:63pt;margin-top:42.45pt;width:382.2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1DDF833D" wp14:editId="44C92D36">
                <wp:simplePos x="0" y="0"/>
                <wp:positionH relativeFrom="page">
                  <wp:posOffset>800100</wp:posOffset>
                </wp:positionH>
                <wp:positionV relativeFrom="paragraph">
                  <wp:posOffset>725170</wp:posOffset>
                </wp:positionV>
                <wp:extent cx="4859655" cy="1270"/>
                <wp:effectExtent l="9525" t="5715" r="7620" b="2540"/>
                <wp:wrapTopAndBottom/>
                <wp:docPr id="52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9655" cy="1270"/>
                        </a:xfrm>
                        <a:custGeom>
                          <a:avLst/>
                          <a:gdLst>
                            <a:gd name="T0" fmla="+- 0 1260 1260"/>
                            <a:gd name="T1" fmla="*/ T0 w 7653"/>
                            <a:gd name="T2" fmla="+- 0 8913 1260"/>
                            <a:gd name="T3" fmla="*/ T2 w 7653"/>
                          </a:gdLst>
                          <a:ahLst/>
                          <a:cxnLst>
                            <a:cxn ang="0">
                              <a:pos x="T1" y="0"/>
                            </a:cxn>
                            <a:cxn ang="0">
                              <a:pos x="T3" y="0"/>
                            </a:cxn>
                          </a:cxnLst>
                          <a:rect l="0" t="0" r="r" b="b"/>
                          <a:pathLst>
                            <a:path w="7653">
                              <a:moveTo>
                                <a:pt x="0" y="0"/>
                              </a:moveTo>
                              <a:lnTo>
                                <a:pt x="76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2AF88" id="Freeform: Shape 2" o:spid="_x0000_s1026" style="position:absolute;margin-left:63pt;margin-top:57.1pt;width:382.6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" path="m,l7653,e" filled="f" strokeweight=".27489mm">
                <v:path arrowok="t" o:connecttype="custom" o:connectlocs="0,0;4859655,0" o:connectangles="0,0"/>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22BA6BA4" wp14:editId="0E6AC9EF">
                <wp:simplePos x="0" y="0"/>
                <wp:positionH relativeFrom="page">
                  <wp:posOffset>800100</wp:posOffset>
                </wp:positionH>
                <wp:positionV relativeFrom="paragraph">
                  <wp:posOffset>911225</wp:posOffset>
                </wp:positionV>
                <wp:extent cx="4854575" cy="1270"/>
                <wp:effectExtent l="9525" t="1270" r="3175" b="6985"/>
                <wp:wrapTopAndBottom/>
                <wp:docPr id="52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7794B" id="Freeform: Shape 1" o:spid="_x0000_s1026" style="position:absolute;margin-left:63pt;margin-top:71.75pt;width:382.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61BA8838" w14:textId="77777777" w:rsidR="00984AE0" w:rsidRDefault="00984AE0" w:rsidP="00984AE0">
      <w:pPr>
        <w:pStyle w:val="BodyText"/>
        <w:spacing w:before="4"/>
        <w:rPr>
          <w:sz w:val="21"/>
        </w:rPr>
      </w:pPr>
    </w:p>
    <w:p w14:paraId="4C08C295" w14:textId="77777777" w:rsidR="00984AE0" w:rsidRDefault="00984AE0" w:rsidP="00984AE0">
      <w:pPr>
        <w:pStyle w:val="BodyText"/>
        <w:spacing w:before="4"/>
        <w:rPr>
          <w:sz w:val="21"/>
        </w:rPr>
      </w:pPr>
    </w:p>
    <w:p w14:paraId="071D99BC" w14:textId="77777777" w:rsidR="00984AE0" w:rsidRDefault="00984AE0" w:rsidP="00984AE0">
      <w:pPr>
        <w:pStyle w:val="BodyText"/>
        <w:spacing w:before="4"/>
        <w:rPr>
          <w:sz w:val="21"/>
        </w:rPr>
      </w:pPr>
    </w:p>
    <w:p w14:paraId="159F7F57" w14:textId="77777777" w:rsidR="00984AE0" w:rsidRDefault="00984AE0" w:rsidP="00984AE0">
      <w:pPr>
        <w:pStyle w:val="BodyText"/>
        <w:spacing w:before="4"/>
        <w:rPr>
          <w:sz w:val="21"/>
        </w:rPr>
      </w:pPr>
    </w:p>
    <w:p w14:paraId="22E4EF5E" w14:textId="77777777" w:rsidR="00984AE0" w:rsidRDefault="00984AE0" w:rsidP="00984AE0">
      <w:pPr>
        <w:pStyle w:val="BodyText"/>
        <w:rPr>
          <w:sz w:val="20"/>
        </w:rPr>
      </w:pPr>
    </w:p>
    <w:p w14:paraId="43BFBCEB" w14:textId="77777777" w:rsidR="00984AE0" w:rsidRDefault="00984AE0" w:rsidP="00984AE0">
      <w:pPr>
        <w:pStyle w:val="BodyText"/>
        <w:spacing w:before="7"/>
        <w:rPr>
          <w:sz w:val="21"/>
        </w:rPr>
      </w:pPr>
    </w:p>
    <w:p w14:paraId="364AB712" w14:textId="77777777" w:rsidR="009E64AA" w:rsidRDefault="009E64AA"/>
    <w:p w14:paraId="22343CFE" w14:textId="77777777" w:rsidR="008C035D" w:rsidRDefault="008C035D" w:rsidP="008C035D">
      <w:pPr>
        <w:pStyle w:val="Heading6"/>
        <w:numPr>
          <w:ilvl w:val="2"/>
          <w:numId w:val="48"/>
        </w:numPr>
        <w:tabs>
          <w:tab w:val="left" w:pos="1981"/>
        </w:tabs>
      </w:pPr>
      <w:r>
        <w:t>Verify</w:t>
      </w:r>
      <w:r>
        <w:rPr>
          <w:spacing w:val="-12"/>
        </w:rPr>
        <w:t xml:space="preserve"> </w:t>
      </w:r>
      <w:r>
        <w:rPr>
          <w:spacing w:val="-2"/>
        </w:rPr>
        <w:t>Backup</w:t>
      </w:r>
    </w:p>
    <w:p w14:paraId="49149871" w14:textId="77777777" w:rsidR="008C035D" w:rsidRDefault="008C035D" w:rsidP="008C035D">
      <w:pPr>
        <w:pStyle w:val="BodyText"/>
        <w:spacing w:before="10"/>
        <w:rPr>
          <w:b/>
          <w:sz w:val="19"/>
        </w:rPr>
      </w:pPr>
    </w:p>
    <w:p w14:paraId="3628FB6C" w14:textId="77777777" w:rsidR="008C035D" w:rsidRDefault="008C035D" w:rsidP="008C035D">
      <w:pPr>
        <w:ind w:left="1260"/>
        <w:rPr>
          <w:rFonts w:ascii="Calibri"/>
          <w:b/>
          <w:i/>
          <w:sz w:val="24"/>
        </w:rPr>
      </w:pPr>
      <w:r>
        <w:rPr>
          <w:rFonts w:ascii="Calibri"/>
          <w:b/>
          <w:i/>
          <w:spacing w:val="-2"/>
          <w:sz w:val="24"/>
        </w:rPr>
        <w:t>Objective:</w:t>
      </w:r>
    </w:p>
    <w:p w14:paraId="5D4225F0" w14:textId="77777777" w:rsidR="008C035D" w:rsidRDefault="008C035D" w:rsidP="008C035D">
      <w:pPr>
        <w:pStyle w:val="BodyText"/>
        <w:ind w:left="1260"/>
      </w:pPr>
      <w:r>
        <w:t>Objective</w:t>
      </w:r>
      <w:r>
        <w:rPr>
          <w:spacing w:val="-2"/>
        </w:rPr>
        <w:t xml:space="preserve"> </w:t>
      </w:r>
      <w:r>
        <w:t>is</w:t>
      </w:r>
      <w:r>
        <w:rPr>
          <w:spacing w:val="-4"/>
        </w:rPr>
        <w:t xml:space="preserve"> </w:t>
      </w:r>
      <w:r>
        <w:t>to</w:t>
      </w:r>
      <w:r>
        <w:rPr>
          <w:spacing w:val="-3"/>
        </w:rPr>
        <w:t xml:space="preserve"> </w:t>
      </w:r>
      <w:r>
        <w:t>verify</w:t>
      </w:r>
      <w:r>
        <w:rPr>
          <w:spacing w:val="-5"/>
        </w:rPr>
        <w:t xml:space="preserve"> </w:t>
      </w:r>
      <w:r>
        <w:t>backup</w:t>
      </w:r>
      <w:r>
        <w:rPr>
          <w:spacing w:val="-1"/>
        </w:rPr>
        <w:t xml:space="preserve"> </w:t>
      </w:r>
      <w:r>
        <w:t>of the</w:t>
      </w:r>
      <w:r>
        <w:rPr>
          <w:spacing w:val="-4"/>
        </w:rPr>
        <w:t xml:space="preserve"> </w:t>
      </w:r>
      <w:r>
        <w:t xml:space="preserve">node’s </w:t>
      </w:r>
      <w:r>
        <w:rPr>
          <w:spacing w:val="-2"/>
        </w:rPr>
        <w:t>configuration.</w:t>
      </w:r>
    </w:p>
    <w:p w14:paraId="4DB661DF" w14:textId="77777777" w:rsidR="008C035D" w:rsidRDefault="008C035D" w:rsidP="008C035D">
      <w:pPr>
        <w:pStyle w:val="BodyText"/>
        <w:spacing w:before="11"/>
        <w:rPr>
          <w:sz w:val="23"/>
        </w:rPr>
      </w:pPr>
    </w:p>
    <w:p w14:paraId="68D58140" w14:textId="77777777" w:rsidR="008C035D" w:rsidRDefault="008C035D" w:rsidP="008C035D">
      <w:pPr>
        <w:spacing w:before="1"/>
        <w:ind w:left="1260"/>
        <w:rPr>
          <w:rFonts w:ascii="Calibri"/>
          <w:b/>
          <w:i/>
          <w:sz w:val="24"/>
        </w:rPr>
      </w:pPr>
      <w:r>
        <w:rPr>
          <w:rFonts w:ascii="Calibri"/>
          <w:b/>
          <w:i/>
          <w:spacing w:val="-2"/>
          <w:sz w:val="24"/>
        </w:rPr>
        <w:t>Procedure:</w:t>
      </w:r>
    </w:p>
    <w:p w14:paraId="61CC5AE6" w14:textId="77777777" w:rsidR="008C035D" w:rsidRDefault="008C035D" w:rsidP="008C035D">
      <w:pPr>
        <w:pStyle w:val="ListParagraph"/>
        <w:numPr>
          <w:ilvl w:val="0"/>
          <w:numId w:val="49"/>
        </w:numPr>
        <w:tabs>
          <w:tab w:val="left" w:pos="2341"/>
        </w:tabs>
        <w:spacing w:line="293" w:lineRule="exact"/>
        <w:ind w:hanging="361"/>
        <w:rPr>
          <w:sz w:val="24"/>
        </w:rPr>
      </w:pPr>
      <w:r>
        <w:rPr>
          <w:sz w:val="24"/>
        </w:rPr>
        <w:t>From</w:t>
      </w:r>
      <w:r>
        <w:rPr>
          <w:spacing w:val="-2"/>
          <w:sz w:val="24"/>
        </w:rPr>
        <w:t xml:space="preserve"> </w:t>
      </w:r>
      <w:r>
        <w:rPr>
          <w:sz w:val="24"/>
        </w:rPr>
        <w:t>CLI,</w:t>
      </w:r>
      <w:r>
        <w:rPr>
          <w:spacing w:val="-2"/>
          <w:sz w:val="24"/>
        </w:rPr>
        <w:t xml:space="preserve"> enter:</w:t>
      </w:r>
    </w:p>
    <w:p w14:paraId="77C823E9" w14:textId="77777777" w:rsidR="008C035D" w:rsidRDefault="008C035D" w:rsidP="008C035D">
      <w:pPr>
        <w:pStyle w:val="BodyText"/>
        <w:ind w:left="2340"/>
        <w:rPr>
          <w:rFonts w:ascii="Courier New"/>
        </w:rPr>
      </w:pPr>
      <w:r>
        <w:rPr>
          <w:rFonts w:ascii="Courier New"/>
        </w:rPr>
        <w:t>config</w:t>
      </w:r>
      <w:r>
        <w:rPr>
          <w:rFonts w:ascii="Courier New"/>
          <w:spacing w:val="-9"/>
        </w:rPr>
        <w:t xml:space="preserve"> </w:t>
      </w:r>
      <w:r>
        <w:rPr>
          <w:rFonts w:ascii="Courier New"/>
        </w:rPr>
        <w:t>backup</w:t>
      </w:r>
      <w:r>
        <w:rPr>
          <w:rFonts w:ascii="Courier New"/>
          <w:spacing w:val="-9"/>
        </w:rPr>
        <w:t xml:space="preserve"> </w:t>
      </w:r>
      <w:r>
        <w:rPr>
          <w:rFonts w:ascii="Courier New"/>
        </w:rPr>
        <w:t>filename</w:t>
      </w:r>
      <w:r>
        <w:rPr>
          <w:rFonts w:ascii="Courier New"/>
          <w:spacing w:val="-8"/>
        </w:rPr>
        <w:t xml:space="preserve"> </w:t>
      </w:r>
      <w:r>
        <w:rPr>
          <w:rFonts w:ascii="Courier New"/>
        </w:rPr>
        <w:t>name-of-</w:t>
      </w:r>
      <w:r>
        <w:rPr>
          <w:rFonts w:ascii="Courier New"/>
          <w:spacing w:val="-2"/>
        </w:rPr>
        <w:t>file.xml</w:t>
      </w:r>
    </w:p>
    <w:p w14:paraId="5416933C" w14:textId="77777777" w:rsidR="008C035D" w:rsidRDefault="008C035D" w:rsidP="008C035D">
      <w:pPr>
        <w:pStyle w:val="ListParagraph"/>
        <w:numPr>
          <w:ilvl w:val="0"/>
          <w:numId w:val="49"/>
        </w:numPr>
        <w:tabs>
          <w:tab w:val="left" w:pos="2341"/>
        </w:tabs>
        <w:spacing w:before="227" w:line="293" w:lineRule="exact"/>
        <w:ind w:hanging="361"/>
        <w:rPr>
          <w:sz w:val="24"/>
        </w:rPr>
      </w:pPr>
      <w:r>
        <w:rPr>
          <w:sz w:val="24"/>
        </w:rPr>
        <w:t>Once</w:t>
      </w:r>
      <w:r>
        <w:rPr>
          <w:spacing w:val="-3"/>
          <w:sz w:val="24"/>
        </w:rPr>
        <w:t xml:space="preserve"> </w:t>
      </w:r>
      <w:r>
        <w:rPr>
          <w:sz w:val="24"/>
        </w:rPr>
        <w:t>the</w:t>
      </w:r>
      <w:r>
        <w:rPr>
          <w:spacing w:val="-3"/>
          <w:sz w:val="24"/>
        </w:rPr>
        <w:t xml:space="preserve"> </w:t>
      </w:r>
      <w:r>
        <w:rPr>
          <w:sz w:val="24"/>
        </w:rPr>
        <w:t>backup</w:t>
      </w:r>
      <w:r>
        <w:rPr>
          <w:spacing w:val="-1"/>
          <w:sz w:val="24"/>
        </w:rPr>
        <w:t xml:space="preserve"> </w:t>
      </w:r>
      <w:r>
        <w:rPr>
          <w:sz w:val="24"/>
        </w:rPr>
        <w:t>is</w:t>
      </w:r>
      <w:r>
        <w:rPr>
          <w:spacing w:val="-4"/>
          <w:sz w:val="24"/>
        </w:rPr>
        <w:t xml:space="preserve"> </w:t>
      </w:r>
      <w:r>
        <w:rPr>
          <w:sz w:val="24"/>
        </w:rPr>
        <w:t>complete,</w:t>
      </w:r>
      <w:r>
        <w:rPr>
          <w:spacing w:val="-1"/>
          <w:sz w:val="24"/>
        </w:rPr>
        <w:t xml:space="preserve"> </w:t>
      </w:r>
      <w:r>
        <w:rPr>
          <w:sz w:val="24"/>
        </w:rPr>
        <w:t>can</w:t>
      </w:r>
      <w:r>
        <w:rPr>
          <w:spacing w:val="-2"/>
          <w:sz w:val="24"/>
        </w:rPr>
        <w:t xml:space="preserve"> </w:t>
      </w:r>
      <w:r>
        <w:rPr>
          <w:sz w:val="24"/>
        </w:rPr>
        <w:t>display</w:t>
      </w:r>
      <w:r>
        <w:rPr>
          <w:spacing w:val="-4"/>
          <w:sz w:val="24"/>
        </w:rPr>
        <w:t xml:space="preserve"> </w:t>
      </w:r>
      <w:r>
        <w:rPr>
          <w:sz w:val="24"/>
        </w:rPr>
        <w:t>the</w:t>
      </w:r>
      <w:r>
        <w:rPr>
          <w:spacing w:val="-4"/>
          <w:sz w:val="24"/>
        </w:rPr>
        <w:t xml:space="preserve"> </w:t>
      </w:r>
      <w:r>
        <w:rPr>
          <w:sz w:val="24"/>
        </w:rPr>
        <w:t>backup</w:t>
      </w:r>
      <w:r>
        <w:rPr>
          <w:spacing w:val="-3"/>
          <w:sz w:val="24"/>
        </w:rPr>
        <w:t xml:space="preserve"> </w:t>
      </w:r>
      <w:proofErr w:type="gramStart"/>
      <w:r>
        <w:rPr>
          <w:sz w:val="24"/>
        </w:rPr>
        <w:t>file</w:t>
      </w:r>
      <w:r>
        <w:rPr>
          <w:spacing w:val="-3"/>
          <w:sz w:val="24"/>
        </w:rPr>
        <w:t xml:space="preserve"> </w:t>
      </w:r>
      <w:r>
        <w:rPr>
          <w:spacing w:val="-10"/>
          <w:sz w:val="24"/>
        </w:rPr>
        <w:t>:</w:t>
      </w:r>
      <w:proofErr w:type="gramEnd"/>
    </w:p>
    <w:p w14:paraId="011B4CBA" w14:textId="77777777" w:rsidR="008C035D" w:rsidRDefault="008C035D" w:rsidP="008C035D">
      <w:pPr>
        <w:pStyle w:val="BodyText"/>
        <w:ind w:left="2340"/>
        <w:rPr>
          <w:rFonts w:ascii="Courier New"/>
        </w:rPr>
      </w:pPr>
      <w:r>
        <w:rPr>
          <w:rFonts w:ascii="Courier New"/>
        </w:rPr>
        <w:t>show</w:t>
      </w:r>
      <w:r>
        <w:rPr>
          <w:rFonts w:ascii="Courier New"/>
          <w:spacing w:val="-5"/>
        </w:rPr>
        <w:t xml:space="preserve"> </w:t>
      </w:r>
      <w:r>
        <w:rPr>
          <w:rFonts w:ascii="Courier New"/>
        </w:rPr>
        <w:t>backup</w:t>
      </w:r>
      <w:r>
        <w:rPr>
          <w:rFonts w:ascii="Courier New"/>
          <w:spacing w:val="-5"/>
        </w:rPr>
        <w:t xml:space="preserve"> </w:t>
      </w:r>
      <w:r>
        <w:rPr>
          <w:rFonts w:ascii="Courier New"/>
          <w:spacing w:val="-2"/>
        </w:rPr>
        <w:t>filenames</w:t>
      </w:r>
    </w:p>
    <w:p w14:paraId="0F5B2C94" w14:textId="77777777" w:rsidR="008C035D" w:rsidRDefault="008C035D" w:rsidP="008C035D">
      <w:pPr>
        <w:spacing w:before="9"/>
        <w:rPr>
          <w:sz w:val="25"/>
        </w:rPr>
      </w:pPr>
    </w:p>
    <w:p w14:paraId="37C9D54D" w14:textId="77777777" w:rsidR="008C035D" w:rsidRDefault="008C035D" w:rsidP="008C035D">
      <w:pPr>
        <w:pStyle w:val="BodyText"/>
        <w:spacing w:line="271" w:lineRule="exact"/>
        <w:ind w:left="2700"/>
        <w:rPr>
          <w:rFonts w:ascii="Courier New"/>
        </w:rPr>
      </w:pPr>
      <w:r>
        <w:rPr>
          <w:rFonts w:ascii="Courier New"/>
        </w:rPr>
        <w:t>5144-009&gt;</w:t>
      </w:r>
      <w:r>
        <w:rPr>
          <w:rFonts w:ascii="Courier New"/>
          <w:spacing w:val="-7"/>
        </w:rPr>
        <w:t xml:space="preserve"> </w:t>
      </w:r>
      <w:r>
        <w:rPr>
          <w:rFonts w:ascii="Courier New"/>
        </w:rPr>
        <w:t>show</w:t>
      </w:r>
      <w:r>
        <w:rPr>
          <w:rFonts w:ascii="Courier New"/>
          <w:spacing w:val="-6"/>
        </w:rPr>
        <w:t xml:space="preserve"> </w:t>
      </w:r>
      <w:r>
        <w:rPr>
          <w:rFonts w:ascii="Courier New"/>
        </w:rPr>
        <w:t>backup</w:t>
      </w:r>
      <w:r>
        <w:rPr>
          <w:rFonts w:ascii="Courier New"/>
          <w:spacing w:val="-6"/>
        </w:rPr>
        <w:t xml:space="preserve"> </w:t>
      </w:r>
      <w:r>
        <w:rPr>
          <w:rFonts w:ascii="Courier New"/>
          <w:spacing w:val="-4"/>
        </w:rPr>
        <w:t>file</w:t>
      </w:r>
    </w:p>
    <w:p w14:paraId="5508BE68" w14:textId="39C7F34C" w:rsidR="008C035D" w:rsidRDefault="008C035D" w:rsidP="008C035D">
      <w:pPr>
        <w:pStyle w:val="BodyText"/>
        <w:tabs>
          <w:tab w:val="left" w:pos="2304"/>
          <w:tab w:val="left" w:pos="6192"/>
        </w:tabs>
        <w:ind w:right="500"/>
        <w:jc w:val="center"/>
        <w:rPr>
          <w:rFonts w:ascii="Courier New"/>
        </w:rPr>
      </w:pPr>
      <w:r>
        <w:rPr>
          <w:noProof/>
        </w:rPr>
        <mc:AlternateContent>
          <mc:Choice Requires="wps">
            <w:drawing>
              <wp:anchor distT="0" distB="0" distL="114300" distR="114300" simplePos="0" relativeHeight="251659264" behindDoc="1" locked="0" layoutInCell="1" allowOverlap="1" wp14:anchorId="359F4E14" wp14:editId="62A6F312">
                <wp:simplePos x="0" y="0"/>
                <wp:positionH relativeFrom="page">
                  <wp:posOffset>1805940</wp:posOffset>
                </wp:positionH>
                <wp:positionV relativeFrom="paragraph">
                  <wp:posOffset>83820</wp:posOffset>
                </wp:positionV>
                <wp:extent cx="1280160" cy="0"/>
                <wp:effectExtent l="5715" t="4445" r="0" b="5080"/>
                <wp:wrapNone/>
                <wp:docPr id="5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DB52E" id="Straight Connector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24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" strokeweight=".24978mm">
                <v:stroke dashstyle="dash"/>
                <w10:wrap anchorx="page"/>
              </v:line>
            </w:pict>
          </mc:Fallback>
        </mc:AlternateContent>
      </w:r>
      <w:r>
        <w:rPr>
          <w:noProof/>
        </w:rPr>
        <mc:AlternateContent>
          <mc:Choice Requires="wps">
            <w:drawing>
              <wp:anchor distT="0" distB="0" distL="114300" distR="114300" simplePos="0" relativeHeight="251660288" behindDoc="1" locked="0" layoutInCell="1" allowOverlap="1" wp14:anchorId="3B833134" wp14:editId="3EE963C9">
                <wp:simplePos x="0" y="0"/>
                <wp:positionH relativeFrom="page">
                  <wp:posOffset>4366895</wp:posOffset>
                </wp:positionH>
                <wp:positionV relativeFrom="paragraph">
                  <wp:posOffset>83820</wp:posOffset>
                </wp:positionV>
                <wp:extent cx="1280160" cy="0"/>
                <wp:effectExtent l="4445" t="4445" r="1270" b="5080"/>
                <wp:wrapNone/>
                <wp:docPr id="5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B7156" id="Straight Connector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85pt,6.6pt" to="444.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" strokeweight=".24978mm">
                <v:stroke dashstyle="dash"/>
                <w10:wrap anchorx="page"/>
              </v:line>
            </w:pict>
          </mc:Fallback>
        </mc:AlternateContent>
      </w:r>
      <w:r>
        <w:rPr>
          <w:rFonts w:ascii="Courier New"/>
          <w:spacing w:val="-10"/>
        </w:rPr>
        <w:t>+</w:t>
      </w:r>
      <w:r>
        <w:rPr>
          <w:rFonts w:ascii="Courier New"/>
        </w:rPr>
        <w:tab/>
        <w:t>BACKUP</w:t>
      </w:r>
      <w:r>
        <w:rPr>
          <w:rFonts w:ascii="Courier New"/>
          <w:spacing w:val="-8"/>
        </w:rPr>
        <w:t xml:space="preserve"> </w:t>
      </w:r>
      <w:r>
        <w:rPr>
          <w:rFonts w:ascii="Courier New"/>
          <w:spacing w:val="-2"/>
        </w:rPr>
        <w:t>FILES</w:t>
      </w:r>
      <w:r>
        <w:rPr>
          <w:rFonts w:ascii="Courier New"/>
        </w:rPr>
        <w:tab/>
      </w:r>
      <w:r>
        <w:rPr>
          <w:rFonts w:ascii="Courier New"/>
          <w:spacing w:val="-10"/>
        </w:rPr>
        <w:t>+</w:t>
      </w:r>
    </w:p>
    <w:p w14:paraId="4B7D6C41" w14:textId="77777777" w:rsidR="008C035D" w:rsidRDefault="008C035D" w:rsidP="008C035D">
      <w:pPr>
        <w:pStyle w:val="BodyText"/>
        <w:tabs>
          <w:tab w:val="left" w:pos="2879"/>
          <w:tab w:val="left" w:pos="6191"/>
        </w:tabs>
        <w:spacing w:before="2" w:line="271" w:lineRule="exact"/>
        <w:ind w:right="501"/>
        <w:jc w:val="center"/>
        <w:rPr>
          <w:rFonts w:ascii="Courier New"/>
        </w:rPr>
      </w:pPr>
      <w:r>
        <w:rPr>
          <w:rFonts w:ascii="Courier New"/>
        </w:rPr>
        <w:t>|</w:t>
      </w:r>
      <w:r>
        <w:rPr>
          <w:rFonts w:ascii="Courier New"/>
          <w:spacing w:val="-3"/>
        </w:rPr>
        <w:t xml:space="preserve"> </w:t>
      </w:r>
      <w:r>
        <w:rPr>
          <w:rFonts w:ascii="Courier New"/>
        </w:rPr>
        <w:t>File</w:t>
      </w:r>
      <w:r>
        <w:rPr>
          <w:rFonts w:ascii="Courier New"/>
          <w:spacing w:val="-2"/>
        </w:rPr>
        <w:t xml:space="preserve"> </w:t>
      </w:r>
      <w:r>
        <w:rPr>
          <w:rFonts w:ascii="Courier New"/>
          <w:spacing w:val="-4"/>
        </w:rPr>
        <w:t>Name</w:t>
      </w:r>
      <w:r>
        <w:rPr>
          <w:rFonts w:ascii="Courier New"/>
        </w:rPr>
        <w:tab/>
        <w:t>|</w:t>
      </w:r>
      <w:r>
        <w:rPr>
          <w:rFonts w:ascii="Courier New"/>
          <w:spacing w:val="-4"/>
        </w:rPr>
        <w:t xml:space="preserve"> </w:t>
      </w:r>
      <w:r>
        <w:rPr>
          <w:rFonts w:ascii="Courier New"/>
        </w:rPr>
        <w:t>Backup</w:t>
      </w:r>
      <w:r>
        <w:rPr>
          <w:rFonts w:ascii="Courier New"/>
          <w:spacing w:val="-3"/>
        </w:rPr>
        <w:t xml:space="preserve"> </w:t>
      </w:r>
      <w:r>
        <w:rPr>
          <w:rFonts w:ascii="Courier New"/>
          <w:spacing w:val="-4"/>
        </w:rPr>
        <w:t>Time</w:t>
      </w:r>
      <w:r>
        <w:rPr>
          <w:rFonts w:ascii="Courier New"/>
        </w:rPr>
        <w:tab/>
      </w:r>
      <w:r>
        <w:rPr>
          <w:rFonts w:ascii="Courier New"/>
          <w:spacing w:val="-10"/>
        </w:rPr>
        <w:t>|</w:t>
      </w:r>
    </w:p>
    <w:p w14:paraId="25AED69A" w14:textId="601D1F39" w:rsidR="008C035D" w:rsidRDefault="008C035D" w:rsidP="008C035D">
      <w:pPr>
        <w:tabs>
          <w:tab w:val="left" w:pos="2880"/>
          <w:tab w:val="left" w:pos="6192"/>
        </w:tabs>
        <w:spacing w:line="271" w:lineRule="exact"/>
        <w:ind w:right="500"/>
        <w:jc w:val="center"/>
        <w:rPr>
          <w:sz w:val="24"/>
        </w:rPr>
      </w:pPr>
      <w:r>
        <w:rPr>
          <w:noProof/>
        </w:rPr>
        <mc:AlternateContent>
          <mc:Choice Requires="wps">
            <w:drawing>
              <wp:anchor distT="0" distB="0" distL="114300" distR="114300" simplePos="0" relativeHeight="251661312" behindDoc="1" locked="0" layoutInCell="1" allowOverlap="1" wp14:anchorId="33036CDC" wp14:editId="5E5E3B7D">
                <wp:simplePos x="0" y="0"/>
                <wp:positionH relativeFrom="page">
                  <wp:posOffset>1805940</wp:posOffset>
                </wp:positionH>
                <wp:positionV relativeFrom="paragraph">
                  <wp:posOffset>83820</wp:posOffset>
                </wp:positionV>
                <wp:extent cx="1737360" cy="0"/>
                <wp:effectExtent l="5715" t="7620" r="0" b="1905"/>
                <wp:wrapNone/>
                <wp:docPr id="53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4CBC3"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27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" strokeweight=".24978mm">
                <v:stroke dashstyle="dash"/>
                <w10:wrap anchorx="page"/>
              </v:line>
            </w:pict>
          </mc:Fallback>
        </mc:AlternateContent>
      </w:r>
      <w:r>
        <w:rPr>
          <w:noProof/>
        </w:rPr>
        <mc:AlternateContent>
          <mc:Choice Requires="wps">
            <w:drawing>
              <wp:anchor distT="0" distB="0" distL="114300" distR="114300" simplePos="0" relativeHeight="251662336" behindDoc="1" locked="0" layoutInCell="1" allowOverlap="1" wp14:anchorId="25740D03" wp14:editId="4CB0E162">
                <wp:simplePos x="0" y="0"/>
                <wp:positionH relativeFrom="page">
                  <wp:posOffset>3635375</wp:posOffset>
                </wp:positionH>
                <wp:positionV relativeFrom="paragraph">
                  <wp:posOffset>83820</wp:posOffset>
                </wp:positionV>
                <wp:extent cx="2011680" cy="0"/>
                <wp:effectExtent l="6350" t="7620" r="1270" b="1905"/>
                <wp:wrapNone/>
                <wp:docPr id="53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B91A" id="Straight Connector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25pt,6.6pt" to="444.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3F6B9562" w14:textId="77777777" w:rsidR="008C035D" w:rsidRDefault="008C035D" w:rsidP="008C035D">
      <w:pPr>
        <w:pStyle w:val="BodyText"/>
        <w:ind w:right="500"/>
        <w:jc w:val="center"/>
        <w:rPr>
          <w:rFonts w:ascii="Courier New"/>
        </w:rPr>
      </w:pPr>
      <w:r>
        <w:rPr>
          <w:rFonts w:ascii="Courier New"/>
        </w:rPr>
        <w:t>|</w:t>
      </w:r>
      <w:r>
        <w:rPr>
          <w:rFonts w:ascii="Courier New"/>
          <w:spacing w:val="-11"/>
        </w:rPr>
        <w:t xml:space="preserve"> </w:t>
      </w:r>
      <w:r>
        <w:rPr>
          <w:rFonts w:ascii="Courier New"/>
        </w:rPr>
        <w:t>backup-5144-daily</w:t>
      </w:r>
      <w:r>
        <w:rPr>
          <w:rFonts w:ascii="Courier New"/>
          <w:spacing w:val="-9"/>
        </w:rPr>
        <w:t xml:space="preserve"> </w:t>
      </w:r>
      <w:r>
        <w:rPr>
          <w:rFonts w:ascii="Courier New"/>
        </w:rPr>
        <w:t>|</w:t>
      </w:r>
      <w:r>
        <w:rPr>
          <w:rFonts w:ascii="Courier New"/>
          <w:spacing w:val="-9"/>
        </w:rPr>
        <w:t xml:space="preserve"> </w:t>
      </w:r>
      <w:r>
        <w:rPr>
          <w:rFonts w:ascii="Courier New"/>
        </w:rPr>
        <w:t>2020-12-20T20:51:54Z</w:t>
      </w:r>
      <w:r>
        <w:rPr>
          <w:rFonts w:ascii="Courier New"/>
          <w:spacing w:val="-9"/>
        </w:rPr>
        <w:t xml:space="preserve"> </w:t>
      </w:r>
      <w:r>
        <w:rPr>
          <w:rFonts w:ascii="Courier New"/>
          <w:spacing w:val="-10"/>
        </w:rPr>
        <w:t>|</w:t>
      </w:r>
    </w:p>
    <w:p w14:paraId="1D4E965D" w14:textId="596932E4" w:rsidR="008C035D" w:rsidRDefault="008C035D" w:rsidP="008C035D">
      <w:pPr>
        <w:tabs>
          <w:tab w:val="left" w:pos="2880"/>
          <w:tab w:val="left" w:pos="6192"/>
        </w:tabs>
        <w:spacing w:before="1"/>
        <w:ind w:right="500"/>
        <w:jc w:val="center"/>
        <w:rPr>
          <w:sz w:val="24"/>
        </w:rPr>
      </w:pPr>
      <w:r>
        <w:rPr>
          <w:noProof/>
        </w:rPr>
        <mc:AlternateContent>
          <mc:Choice Requires="wps">
            <w:drawing>
              <wp:anchor distT="0" distB="0" distL="114300" distR="114300" simplePos="0" relativeHeight="251663360" behindDoc="1" locked="0" layoutInCell="1" allowOverlap="1" wp14:anchorId="702404CD" wp14:editId="073362FD">
                <wp:simplePos x="0" y="0"/>
                <wp:positionH relativeFrom="page">
                  <wp:posOffset>1805940</wp:posOffset>
                </wp:positionH>
                <wp:positionV relativeFrom="paragraph">
                  <wp:posOffset>84455</wp:posOffset>
                </wp:positionV>
                <wp:extent cx="1737360" cy="0"/>
                <wp:effectExtent l="5715" t="635" r="0" b="8890"/>
                <wp:wrapNone/>
                <wp:docPr id="53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DDA4E"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5pt" to="27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64384" behindDoc="1" locked="0" layoutInCell="1" allowOverlap="1" wp14:anchorId="30D92F13" wp14:editId="4AEED042">
                <wp:simplePos x="0" y="0"/>
                <wp:positionH relativeFrom="page">
                  <wp:posOffset>3635375</wp:posOffset>
                </wp:positionH>
                <wp:positionV relativeFrom="paragraph">
                  <wp:posOffset>84455</wp:posOffset>
                </wp:positionV>
                <wp:extent cx="2011680" cy="0"/>
                <wp:effectExtent l="6350" t="635" r="1270" b="8890"/>
                <wp:wrapNone/>
                <wp:docPr id="53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F5708"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25pt,6.65pt" to="444.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6AEB2561" w14:textId="77777777" w:rsidR="008C035D" w:rsidRDefault="008C035D" w:rsidP="008C035D">
      <w:pPr>
        <w:pStyle w:val="ListParagraph"/>
        <w:numPr>
          <w:ilvl w:val="0"/>
          <w:numId w:val="49"/>
        </w:numPr>
        <w:tabs>
          <w:tab w:val="left" w:pos="2179"/>
        </w:tabs>
        <w:spacing w:before="31"/>
        <w:ind w:left="2178" w:hanging="199"/>
        <w:rPr>
          <w:rFonts w:ascii="Wingdings" w:hAnsi="Wingdings"/>
        </w:rPr>
      </w:pPr>
    </w:p>
    <w:p w14:paraId="5A05F1E6" w14:textId="77777777" w:rsidR="008C035D" w:rsidRDefault="008C035D" w:rsidP="008C035D">
      <w:pPr>
        <w:pStyle w:val="ListParagraph"/>
        <w:numPr>
          <w:ilvl w:val="0"/>
          <w:numId w:val="49"/>
        </w:numPr>
        <w:tabs>
          <w:tab w:val="left" w:pos="2341"/>
        </w:tabs>
        <w:spacing w:before="18"/>
        <w:ind w:hanging="361"/>
        <w:rPr>
          <w:sz w:val="24"/>
        </w:rPr>
      </w:pPr>
      <w:r>
        <w:rPr>
          <w:sz w:val="24"/>
        </w:rPr>
        <w:t>Once</w:t>
      </w:r>
      <w:r>
        <w:rPr>
          <w:spacing w:val="-1"/>
          <w:sz w:val="24"/>
        </w:rPr>
        <w:t xml:space="preserve"> </w:t>
      </w:r>
      <w:r>
        <w:rPr>
          <w:sz w:val="24"/>
        </w:rPr>
        <w:t>the</w:t>
      </w:r>
      <w:r>
        <w:rPr>
          <w:spacing w:val="-3"/>
          <w:sz w:val="24"/>
        </w:rPr>
        <w:t xml:space="preserve"> </w:t>
      </w:r>
      <w:r>
        <w:rPr>
          <w:sz w:val="24"/>
        </w:rPr>
        <w:t>backup</w:t>
      </w:r>
      <w:r>
        <w:rPr>
          <w:spacing w:val="-1"/>
          <w:sz w:val="24"/>
        </w:rPr>
        <w:t xml:space="preserve"> </w:t>
      </w:r>
      <w:r>
        <w:rPr>
          <w:sz w:val="24"/>
        </w:rPr>
        <w:t>is</w:t>
      </w:r>
      <w:r>
        <w:rPr>
          <w:spacing w:val="-4"/>
          <w:sz w:val="24"/>
        </w:rPr>
        <w:t xml:space="preserve"> </w:t>
      </w:r>
      <w:r>
        <w:rPr>
          <w:sz w:val="24"/>
        </w:rPr>
        <w:t>complete,</w:t>
      </w:r>
      <w:r>
        <w:rPr>
          <w:spacing w:val="-1"/>
          <w:sz w:val="24"/>
        </w:rPr>
        <w:t xml:space="preserve"> </w:t>
      </w:r>
      <w:r>
        <w:rPr>
          <w:sz w:val="24"/>
        </w:rPr>
        <w:t>for</w:t>
      </w:r>
      <w:r>
        <w:rPr>
          <w:spacing w:val="-3"/>
          <w:sz w:val="24"/>
        </w:rPr>
        <w:t xml:space="preserve"> </w:t>
      </w:r>
      <w:r>
        <w:rPr>
          <w:sz w:val="24"/>
        </w:rPr>
        <w:t>reference,</w:t>
      </w:r>
      <w:r>
        <w:rPr>
          <w:spacing w:val="-2"/>
          <w:sz w:val="24"/>
        </w:rPr>
        <w:t xml:space="preserve"> </w:t>
      </w:r>
      <w:r>
        <w:rPr>
          <w:sz w:val="24"/>
        </w:rPr>
        <w:t>user</w:t>
      </w:r>
      <w:r>
        <w:rPr>
          <w:spacing w:val="-3"/>
          <w:sz w:val="24"/>
        </w:rPr>
        <w:t xml:space="preserve"> </w:t>
      </w:r>
      <w:r>
        <w:rPr>
          <w:sz w:val="24"/>
        </w:rPr>
        <w:t>can</w:t>
      </w:r>
      <w:r>
        <w:rPr>
          <w:spacing w:val="-1"/>
          <w:sz w:val="24"/>
        </w:rPr>
        <w:t xml:space="preserve"> </w:t>
      </w:r>
      <w:r>
        <w:rPr>
          <w:sz w:val="24"/>
        </w:rPr>
        <w:t>find</w:t>
      </w:r>
      <w:r>
        <w:rPr>
          <w:spacing w:val="-3"/>
          <w:sz w:val="24"/>
        </w:rPr>
        <w:t xml:space="preserve"> </w:t>
      </w:r>
      <w:r>
        <w:rPr>
          <w:sz w:val="24"/>
        </w:rPr>
        <w:t>the</w:t>
      </w:r>
      <w:r>
        <w:rPr>
          <w:spacing w:val="-3"/>
          <w:sz w:val="24"/>
        </w:rPr>
        <w:t xml:space="preserve"> </w:t>
      </w:r>
      <w:r>
        <w:rPr>
          <w:sz w:val="24"/>
        </w:rPr>
        <w:t>backup</w:t>
      </w:r>
      <w:r>
        <w:rPr>
          <w:spacing w:val="-3"/>
          <w:sz w:val="24"/>
        </w:rPr>
        <w:t xml:space="preserve"> </w:t>
      </w:r>
      <w:r>
        <w:rPr>
          <w:sz w:val="24"/>
        </w:rPr>
        <w:t>file</w:t>
      </w:r>
      <w:r>
        <w:rPr>
          <w:spacing w:val="-1"/>
          <w:sz w:val="24"/>
        </w:rPr>
        <w:t xml:space="preserve"> </w:t>
      </w:r>
      <w:r>
        <w:rPr>
          <w:sz w:val="24"/>
        </w:rPr>
        <w:t>in</w:t>
      </w:r>
      <w:r>
        <w:rPr>
          <w:spacing w:val="-1"/>
          <w:sz w:val="24"/>
        </w:rPr>
        <w:t xml:space="preserve"> </w:t>
      </w:r>
      <w:r>
        <w:rPr>
          <w:sz w:val="24"/>
        </w:rPr>
        <w:t>UI</w:t>
      </w:r>
      <w:r>
        <w:rPr>
          <w:spacing w:val="-2"/>
          <w:sz w:val="24"/>
        </w:rPr>
        <w:t xml:space="preserve"> container:</w:t>
      </w:r>
    </w:p>
    <w:p w14:paraId="311DE18B" w14:textId="77777777" w:rsidR="008C035D" w:rsidRDefault="008C035D" w:rsidP="008C035D">
      <w:pPr>
        <w:pStyle w:val="ListParagraph"/>
        <w:numPr>
          <w:ilvl w:val="1"/>
          <w:numId w:val="49"/>
        </w:numPr>
        <w:tabs>
          <w:tab w:val="left" w:pos="3061"/>
        </w:tabs>
        <w:ind w:hanging="361"/>
        <w:rPr>
          <w:sz w:val="24"/>
        </w:rPr>
      </w:pPr>
      <w:r>
        <w:rPr>
          <w:sz w:val="24"/>
        </w:rPr>
        <w:t>Enter</w:t>
      </w:r>
      <w:r>
        <w:rPr>
          <w:spacing w:val="-1"/>
          <w:sz w:val="24"/>
        </w:rPr>
        <w:t xml:space="preserve"> </w:t>
      </w:r>
      <w:r>
        <w:rPr>
          <w:sz w:val="24"/>
        </w:rPr>
        <w:t>“</w:t>
      </w:r>
      <w:proofErr w:type="spellStart"/>
      <w:r>
        <w:rPr>
          <w:sz w:val="24"/>
        </w:rPr>
        <w:t>diag</w:t>
      </w:r>
      <w:proofErr w:type="spellEnd"/>
      <w:r>
        <w:rPr>
          <w:spacing w:val="-2"/>
          <w:sz w:val="24"/>
        </w:rPr>
        <w:t xml:space="preserve"> </w:t>
      </w:r>
      <w:r>
        <w:rPr>
          <w:sz w:val="24"/>
        </w:rPr>
        <w:t>shell”</w:t>
      </w:r>
      <w:r>
        <w:rPr>
          <w:spacing w:val="-3"/>
          <w:sz w:val="24"/>
        </w:rPr>
        <w:t xml:space="preserve"> </w:t>
      </w:r>
      <w:r>
        <w:rPr>
          <w:sz w:val="24"/>
        </w:rPr>
        <w:t>to</w:t>
      </w:r>
      <w:r>
        <w:rPr>
          <w:spacing w:val="-1"/>
          <w:sz w:val="24"/>
        </w:rPr>
        <w:t xml:space="preserve"> </w:t>
      </w:r>
      <w:r>
        <w:rPr>
          <w:sz w:val="24"/>
        </w:rPr>
        <w:t>go</w:t>
      </w:r>
      <w:r>
        <w:rPr>
          <w:spacing w:val="-1"/>
          <w:sz w:val="24"/>
        </w:rPr>
        <w:t xml:space="preserve"> </w:t>
      </w:r>
      <w:r>
        <w:rPr>
          <w:sz w:val="24"/>
        </w:rPr>
        <w:t>into</w:t>
      </w:r>
      <w:r>
        <w:rPr>
          <w:spacing w:val="-4"/>
          <w:sz w:val="24"/>
        </w:rPr>
        <w:t xml:space="preserve"> </w:t>
      </w:r>
      <w:r>
        <w:rPr>
          <w:sz w:val="24"/>
        </w:rPr>
        <w:t>UI</w:t>
      </w:r>
      <w:r>
        <w:rPr>
          <w:spacing w:val="-2"/>
          <w:sz w:val="24"/>
        </w:rPr>
        <w:t xml:space="preserve"> container.</w:t>
      </w:r>
    </w:p>
    <w:p w14:paraId="626254EE" w14:textId="77777777" w:rsidR="008C035D" w:rsidRDefault="008C035D" w:rsidP="008C035D">
      <w:pPr>
        <w:pStyle w:val="ListParagraph"/>
        <w:numPr>
          <w:ilvl w:val="1"/>
          <w:numId w:val="49"/>
        </w:numPr>
        <w:tabs>
          <w:tab w:val="left" w:pos="3061"/>
        </w:tabs>
        <w:ind w:hanging="361"/>
        <w:rPr>
          <w:sz w:val="24"/>
        </w:rPr>
      </w:pPr>
      <w:r>
        <w:rPr>
          <w:sz w:val="24"/>
        </w:rPr>
        <w:t>Change</w:t>
      </w:r>
      <w:r>
        <w:rPr>
          <w:spacing w:val="-4"/>
          <w:sz w:val="24"/>
        </w:rPr>
        <w:t xml:space="preserve"> </w:t>
      </w:r>
      <w:r>
        <w:rPr>
          <w:sz w:val="24"/>
        </w:rPr>
        <w:t>to</w:t>
      </w:r>
      <w:r>
        <w:rPr>
          <w:spacing w:val="-2"/>
          <w:sz w:val="24"/>
        </w:rPr>
        <w:t xml:space="preserve"> </w:t>
      </w:r>
      <w:r>
        <w:rPr>
          <w:sz w:val="24"/>
        </w:rPr>
        <w:t>directory</w:t>
      </w:r>
      <w:r>
        <w:rPr>
          <w:spacing w:val="-3"/>
          <w:sz w:val="24"/>
        </w:rPr>
        <w:t xml:space="preserve"> </w:t>
      </w:r>
      <w:r>
        <w:rPr>
          <w:sz w:val="24"/>
        </w:rPr>
        <w:t>where</w:t>
      </w:r>
      <w:r>
        <w:rPr>
          <w:spacing w:val="1"/>
          <w:sz w:val="24"/>
        </w:rPr>
        <w:t xml:space="preserve"> </w:t>
      </w:r>
      <w:r>
        <w:rPr>
          <w:sz w:val="24"/>
        </w:rPr>
        <w:t>backup</w:t>
      </w:r>
      <w:r>
        <w:rPr>
          <w:spacing w:val="-2"/>
          <w:sz w:val="24"/>
        </w:rPr>
        <w:t xml:space="preserve"> </w:t>
      </w:r>
      <w:r>
        <w:rPr>
          <w:sz w:val="24"/>
        </w:rPr>
        <w:t>file is:</w:t>
      </w:r>
      <w:r>
        <w:rPr>
          <w:spacing w:val="-3"/>
          <w:sz w:val="24"/>
        </w:rPr>
        <w:t xml:space="preserve"> </w:t>
      </w:r>
      <w:r>
        <w:rPr>
          <w:spacing w:val="-2"/>
          <w:sz w:val="24"/>
        </w:rPr>
        <w:t>/</w:t>
      </w:r>
      <w:proofErr w:type="spellStart"/>
      <w:r>
        <w:rPr>
          <w:spacing w:val="-2"/>
          <w:sz w:val="24"/>
        </w:rPr>
        <w:t>mnt</w:t>
      </w:r>
      <w:proofErr w:type="spellEnd"/>
      <w:r>
        <w:rPr>
          <w:spacing w:val="-2"/>
          <w:sz w:val="24"/>
        </w:rPr>
        <w:t>/config</w:t>
      </w:r>
      <w:proofErr w:type="gramStart"/>
      <w:r>
        <w:rPr>
          <w:spacing w:val="-2"/>
          <w:sz w:val="24"/>
        </w:rPr>
        <w:t>/.</w:t>
      </w:r>
      <w:proofErr w:type="spellStart"/>
      <w:r>
        <w:rPr>
          <w:spacing w:val="-2"/>
          <w:sz w:val="24"/>
        </w:rPr>
        <w:t>yumapro</w:t>
      </w:r>
      <w:proofErr w:type="spellEnd"/>
      <w:proofErr w:type="gramEnd"/>
      <w:r>
        <w:rPr>
          <w:spacing w:val="-2"/>
          <w:sz w:val="24"/>
        </w:rPr>
        <w:t>/backups</w:t>
      </w:r>
    </w:p>
    <w:p w14:paraId="71611A94" w14:textId="77777777" w:rsidR="008C035D" w:rsidRDefault="008C035D" w:rsidP="008C035D">
      <w:pPr>
        <w:pStyle w:val="ListParagraph"/>
        <w:numPr>
          <w:ilvl w:val="2"/>
          <w:numId w:val="49"/>
        </w:numPr>
        <w:tabs>
          <w:tab w:val="left" w:pos="3780"/>
          <w:tab w:val="left" w:pos="3781"/>
        </w:tabs>
        <w:ind w:hanging="361"/>
        <w:rPr>
          <w:rFonts w:ascii="Courier New" w:hAnsi="Courier New"/>
          <w:sz w:val="24"/>
        </w:rPr>
      </w:pPr>
      <w:r>
        <w:rPr>
          <w:rFonts w:ascii="Courier New" w:hAnsi="Courier New"/>
          <w:spacing w:val="-2"/>
          <w:sz w:val="24"/>
        </w:rPr>
        <w:t>diag@5162-002.ui:/</w:t>
      </w:r>
      <w:proofErr w:type="spellStart"/>
      <w:r>
        <w:rPr>
          <w:rFonts w:ascii="Courier New" w:hAnsi="Courier New"/>
          <w:spacing w:val="-2"/>
          <w:sz w:val="24"/>
        </w:rPr>
        <w:t>mnt</w:t>
      </w:r>
      <w:proofErr w:type="spellEnd"/>
      <w:r>
        <w:rPr>
          <w:rFonts w:ascii="Courier New" w:hAnsi="Courier New"/>
          <w:spacing w:val="-2"/>
          <w:sz w:val="24"/>
        </w:rPr>
        <w:t>/config</w:t>
      </w:r>
      <w:proofErr w:type="gramStart"/>
      <w:r>
        <w:rPr>
          <w:rFonts w:ascii="Courier New" w:hAnsi="Courier New"/>
          <w:spacing w:val="-2"/>
          <w:sz w:val="24"/>
        </w:rPr>
        <w:t>/.</w:t>
      </w:r>
      <w:proofErr w:type="spellStart"/>
      <w:r>
        <w:rPr>
          <w:rFonts w:ascii="Courier New" w:hAnsi="Courier New"/>
          <w:spacing w:val="-2"/>
          <w:sz w:val="24"/>
        </w:rPr>
        <w:t>yumapro</w:t>
      </w:r>
      <w:proofErr w:type="spellEnd"/>
      <w:proofErr w:type="gramEnd"/>
      <w:r>
        <w:rPr>
          <w:rFonts w:ascii="Courier New" w:hAnsi="Courier New"/>
          <w:spacing w:val="-2"/>
          <w:sz w:val="24"/>
        </w:rPr>
        <w:t>/backups$</w:t>
      </w:r>
      <w:r>
        <w:rPr>
          <w:rFonts w:ascii="Courier New" w:hAnsi="Courier New"/>
          <w:spacing w:val="45"/>
          <w:sz w:val="24"/>
        </w:rPr>
        <w:t xml:space="preserve"> </w:t>
      </w:r>
      <w:r>
        <w:rPr>
          <w:rFonts w:ascii="Courier New" w:hAnsi="Courier New"/>
          <w:spacing w:val="-5"/>
          <w:sz w:val="24"/>
        </w:rPr>
        <w:t>ls</w:t>
      </w:r>
    </w:p>
    <w:p w14:paraId="3545A417" w14:textId="77777777" w:rsidR="008C035D" w:rsidRDefault="008C035D" w:rsidP="008C035D">
      <w:pPr>
        <w:spacing w:before="10"/>
        <w:rPr>
          <w:sz w:val="23"/>
        </w:rPr>
      </w:pPr>
    </w:p>
    <w:p w14:paraId="4BB4D7CD" w14:textId="77777777" w:rsidR="008C035D" w:rsidRDefault="008C035D" w:rsidP="008C035D">
      <w:pPr>
        <w:pStyle w:val="ListParagraph"/>
        <w:numPr>
          <w:ilvl w:val="0"/>
          <w:numId w:val="49"/>
        </w:numPr>
        <w:tabs>
          <w:tab w:val="left" w:pos="2341"/>
        </w:tabs>
        <w:spacing w:line="293" w:lineRule="exact"/>
        <w:ind w:hanging="361"/>
        <w:rPr>
          <w:sz w:val="24"/>
        </w:rPr>
      </w:pPr>
      <w:r>
        <w:rPr>
          <w:sz w:val="24"/>
        </w:rPr>
        <w:t>SFTP</w:t>
      </w:r>
      <w:r>
        <w:rPr>
          <w:spacing w:val="-3"/>
          <w:sz w:val="24"/>
        </w:rPr>
        <w:t xml:space="preserve"> </w:t>
      </w:r>
      <w:r>
        <w:rPr>
          <w:sz w:val="24"/>
        </w:rPr>
        <w:t>the</w:t>
      </w:r>
      <w:r>
        <w:rPr>
          <w:spacing w:val="-3"/>
          <w:sz w:val="24"/>
        </w:rPr>
        <w:t xml:space="preserve"> </w:t>
      </w:r>
      <w:r>
        <w:rPr>
          <w:sz w:val="24"/>
        </w:rPr>
        <w:t>file</w:t>
      </w:r>
      <w:r>
        <w:rPr>
          <w:spacing w:val="-3"/>
          <w:sz w:val="24"/>
        </w:rPr>
        <w:t xml:space="preserve"> </w:t>
      </w:r>
      <w:r>
        <w:rPr>
          <w:sz w:val="24"/>
        </w:rPr>
        <w:t>off</w:t>
      </w:r>
      <w:r>
        <w:rPr>
          <w:spacing w:val="-2"/>
          <w:sz w:val="24"/>
        </w:rPr>
        <w:t xml:space="preserve"> </w:t>
      </w:r>
      <w:r>
        <w:rPr>
          <w:sz w:val="24"/>
        </w:rPr>
        <w:t>the</w:t>
      </w:r>
      <w:r>
        <w:rPr>
          <w:spacing w:val="-2"/>
          <w:sz w:val="24"/>
        </w:rPr>
        <w:t xml:space="preserve"> </w:t>
      </w:r>
      <w:r>
        <w:rPr>
          <w:sz w:val="24"/>
        </w:rPr>
        <w:t>node- using</w:t>
      </w:r>
      <w:r>
        <w:rPr>
          <w:spacing w:val="-1"/>
          <w:sz w:val="24"/>
        </w:rPr>
        <w:t xml:space="preserve"> </w:t>
      </w:r>
      <w:r>
        <w:rPr>
          <w:spacing w:val="-4"/>
          <w:sz w:val="24"/>
        </w:rPr>
        <w:t>CLI:</w:t>
      </w:r>
    </w:p>
    <w:p w14:paraId="73C7BE51" w14:textId="77777777" w:rsidR="008C035D" w:rsidRDefault="008C035D" w:rsidP="008C035D">
      <w:pPr>
        <w:pStyle w:val="BodyText"/>
        <w:ind w:left="1980" w:right="1759"/>
        <w:rPr>
          <w:rFonts w:ascii="Courier New"/>
        </w:rPr>
      </w:pPr>
      <w:r>
        <w:rPr>
          <w:rFonts w:ascii="Courier New"/>
        </w:rPr>
        <w:t>config</w:t>
      </w:r>
      <w:r>
        <w:rPr>
          <w:rFonts w:ascii="Courier New"/>
          <w:spacing w:val="-8"/>
        </w:rPr>
        <w:t xml:space="preserve"> </w:t>
      </w:r>
      <w:r>
        <w:rPr>
          <w:rFonts w:ascii="Courier New"/>
        </w:rPr>
        <w:t>upload</w:t>
      </w:r>
      <w:r>
        <w:rPr>
          <w:rFonts w:ascii="Courier New"/>
          <w:spacing w:val="-8"/>
        </w:rPr>
        <w:t xml:space="preserve"> </w:t>
      </w:r>
      <w:proofErr w:type="spellStart"/>
      <w:r>
        <w:rPr>
          <w:rFonts w:ascii="Courier New"/>
        </w:rPr>
        <w:t>url</w:t>
      </w:r>
      <w:proofErr w:type="spellEnd"/>
      <w:r>
        <w:rPr>
          <w:rFonts w:ascii="Courier New"/>
          <w:spacing w:val="-8"/>
        </w:rPr>
        <w:t xml:space="preserve"> </w:t>
      </w:r>
      <w:r>
        <w:rPr>
          <w:rFonts w:ascii="Courier New"/>
        </w:rPr>
        <w:t>sftp://x.x.x.x/home/ubuntu</w:t>
      </w:r>
      <w:r>
        <w:rPr>
          <w:rFonts w:ascii="Courier New"/>
          <w:spacing w:val="-8"/>
        </w:rPr>
        <w:t xml:space="preserve"> </w:t>
      </w:r>
      <w:r>
        <w:rPr>
          <w:rFonts w:ascii="Courier New"/>
        </w:rPr>
        <w:t>remote</w:t>
      </w:r>
      <w:r>
        <w:rPr>
          <w:rFonts w:ascii="Courier New"/>
          <w:spacing w:val="-8"/>
        </w:rPr>
        <w:t xml:space="preserve"> </w:t>
      </w:r>
      <w:r>
        <w:rPr>
          <w:rFonts w:ascii="Courier New"/>
        </w:rPr>
        <w:t xml:space="preserve">backup- 5144-daily username </w:t>
      </w:r>
      <w:proofErr w:type="spellStart"/>
      <w:r>
        <w:rPr>
          <w:rFonts w:ascii="Courier New"/>
        </w:rPr>
        <w:t>yyyyy</w:t>
      </w:r>
      <w:proofErr w:type="spellEnd"/>
      <w:r>
        <w:rPr>
          <w:rFonts w:ascii="Courier New"/>
        </w:rPr>
        <w:t xml:space="preserve"> password </w:t>
      </w:r>
      <w:proofErr w:type="spellStart"/>
      <w:r>
        <w:rPr>
          <w:rFonts w:ascii="Courier New"/>
        </w:rPr>
        <w:t>yyyyy</w:t>
      </w:r>
      <w:proofErr w:type="spellEnd"/>
    </w:p>
    <w:p w14:paraId="50DD2A60" w14:textId="77777777" w:rsidR="008C035D" w:rsidRDefault="008C035D" w:rsidP="008C035D">
      <w:pPr>
        <w:rPr>
          <w:sz w:val="26"/>
        </w:rPr>
      </w:pPr>
    </w:p>
    <w:p w14:paraId="4FAF95F1" w14:textId="77777777" w:rsidR="008C035D" w:rsidRDefault="008C035D" w:rsidP="008C035D">
      <w:pPr>
        <w:rPr>
          <w:sz w:val="26"/>
        </w:rPr>
      </w:pPr>
    </w:p>
    <w:p w14:paraId="1E181C10" w14:textId="77777777" w:rsidR="008C035D" w:rsidRDefault="008C035D" w:rsidP="008C035D">
      <w:pPr>
        <w:spacing w:before="7"/>
        <w:rPr>
          <w:sz w:val="25"/>
        </w:rPr>
      </w:pPr>
    </w:p>
    <w:p w14:paraId="1DF95FAA" w14:textId="77777777" w:rsidR="008C035D" w:rsidRDefault="008C035D" w:rsidP="008C035D">
      <w:pPr>
        <w:pStyle w:val="Heading9"/>
        <w:spacing w:before="1" w:line="293" w:lineRule="exact"/>
      </w:pPr>
      <w:r>
        <w:t>Test</w:t>
      </w:r>
      <w:r>
        <w:rPr>
          <w:spacing w:val="-1"/>
        </w:rPr>
        <w:t xml:space="preserve"> </w:t>
      </w:r>
      <w:r>
        <w:t>Case</w:t>
      </w:r>
      <w:r>
        <w:rPr>
          <w:spacing w:val="-1"/>
        </w:rPr>
        <w:t xml:space="preserve"> </w:t>
      </w:r>
      <w:r>
        <w:rPr>
          <w:spacing w:val="-2"/>
        </w:rPr>
        <w:t>Results:</w:t>
      </w:r>
    </w:p>
    <w:p w14:paraId="02D7CC09" w14:textId="77777777" w:rsidR="008C035D" w:rsidRDefault="008C035D" w:rsidP="008C035D">
      <w:pPr>
        <w:pStyle w:val="BodyText"/>
        <w:tabs>
          <w:tab w:val="left" w:pos="3431"/>
          <w:tab w:val="left" w:pos="4534"/>
          <w:tab w:val="left" w:pos="6773"/>
          <w:tab w:val="left" w:pos="8939"/>
        </w:tabs>
        <w:ind w:left="1260"/>
      </w:pPr>
      <w:r>
        <w:t>Passed:</w:t>
      </w:r>
      <w:r>
        <w:rPr>
          <w:spacing w:val="80"/>
          <w:w w:val="15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p>
    <w:p w14:paraId="2BBB2F7E" w14:textId="77777777" w:rsidR="008C035D" w:rsidRDefault="008C035D" w:rsidP="008C035D">
      <w:pPr>
        <w:sectPr w:rsidR="008C035D">
          <w:pgSz w:w="12240" w:h="15840"/>
          <w:pgMar w:top="1820" w:right="0" w:bottom="280" w:left="0" w:header="720" w:footer="720" w:gutter="0"/>
          <w:cols w:space="720"/>
        </w:sectPr>
      </w:pPr>
    </w:p>
    <w:p w14:paraId="4719AD6C" w14:textId="77777777" w:rsidR="008C035D" w:rsidRDefault="008C035D" w:rsidP="008C035D">
      <w:pPr>
        <w:pStyle w:val="BodyText"/>
        <w:tabs>
          <w:tab w:val="left" w:pos="8990"/>
        </w:tabs>
        <w:spacing w:before="28"/>
        <w:ind w:left="1260"/>
      </w:pPr>
      <w:r>
        <w:lastRenderedPageBreak/>
        <w:t xml:space="preserve">Comments </w:t>
      </w:r>
      <w:r>
        <w:rPr>
          <w:u w:val="single"/>
        </w:rPr>
        <w:tab/>
      </w:r>
    </w:p>
    <w:p w14:paraId="3F1EDF00" w14:textId="1B83F042" w:rsidR="008C035D" w:rsidRDefault="008C035D" w:rsidP="008C035D">
      <w:pPr>
        <w:pStyle w:val="BodyText"/>
        <w:spacing w:before="8"/>
        <w:rPr>
          <w:sz w:val="19"/>
        </w:rPr>
      </w:pPr>
      <w:r>
        <w:rPr>
          <w:noProof/>
        </w:rPr>
        <mc:AlternateContent>
          <mc:Choice Requires="wps">
            <w:drawing>
              <wp:anchor distT="0" distB="0" distL="0" distR="0" simplePos="0" relativeHeight="251665408" behindDoc="1" locked="0" layoutInCell="1" allowOverlap="1" wp14:anchorId="16EFB675" wp14:editId="60D9B865">
                <wp:simplePos x="0" y="0"/>
                <wp:positionH relativeFrom="page">
                  <wp:posOffset>800100</wp:posOffset>
                </wp:positionH>
                <wp:positionV relativeFrom="paragraph">
                  <wp:posOffset>167640</wp:posOffset>
                </wp:positionV>
                <wp:extent cx="4854575" cy="1270"/>
                <wp:effectExtent l="9525" t="9525" r="3175" b="8255"/>
                <wp:wrapTopAndBottom/>
                <wp:docPr id="53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DA88E" id="Freeform: Shape 5" o:spid="_x0000_s1026" style="position:absolute;margin-left:63pt;margin-top:13.2pt;width:382.2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05377615" wp14:editId="48CD592A">
                <wp:simplePos x="0" y="0"/>
                <wp:positionH relativeFrom="page">
                  <wp:posOffset>800100</wp:posOffset>
                </wp:positionH>
                <wp:positionV relativeFrom="paragraph">
                  <wp:posOffset>353695</wp:posOffset>
                </wp:positionV>
                <wp:extent cx="4854575" cy="1270"/>
                <wp:effectExtent l="9525" t="5080" r="3175" b="3175"/>
                <wp:wrapTopAndBottom/>
                <wp:docPr id="53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E4616" id="Freeform: Shape 4" o:spid="_x0000_s1026" style="position:absolute;margin-left:63pt;margin-top:27.85pt;width:382.2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3BB9B35C" wp14:editId="3E96AE66">
                <wp:simplePos x="0" y="0"/>
                <wp:positionH relativeFrom="page">
                  <wp:posOffset>800100</wp:posOffset>
                </wp:positionH>
                <wp:positionV relativeFrom="paragraph">
                  <wp:posOffset>539750</wp:posOffset>
                </wp:positionV>
                <wp:extent cx="4854575" cy="1270"/>
                <wp:effectExtent l="9525" t="635" r="3175" b="7620"/>
                <wp:wrapTopAndBottom/>
                <wp:docPr id="537"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D902" id="Freeform: Shape 3" o:spid="_x0000_s1026" style="position:absolute;margin-left:63pt;margin-top:42.5pt;width:382.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E229EF2" wp14:editId="47FE5ED1">
                <wp:simplePos x="0" y="0"/>
                <wp:positionH relativeFrom="page">
                  <wp:posOffset>800100</wp:posOffset>
                </wp:positionH>
                <wp:positionV relativeFrom="paragraph">
                  <wp:posOffset>725170</wp:posOffset>
                </wp:positionV>
                <wp:extent cx="4859655" cy="1270"/>
                <wp:effectExtent l="9525" t="5080" r="7620" b="3175"/>
                <wp:wrapTopAndBottom/>
                <wp:docPr id="53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9655" cy="1270"/>
                        </a:xfrm>
                        <a:custGeom>
                          <a:avLst/>
                          <a:gdLst>
                            <a:gd name="T0" fmla="+- 0 1260 1260"/>
                            <a:gd name="T1" fmla="*/ T0 w 7653"/>
                            <a:gd name="T2" fmla="+- 0 8913 1260"/>
                            <a:gd name="T3" fmla="*/ T2 w 7653"/>
                          </a:gdLst>
                          <a:ahLst/>
                          <a:cxnLst>
                            <a:cxn ang="0">
                              <a:pos x="T1" y="0"/>
                            </a:cxn>
                            <a:cxn ang="0">
                              <a:pos x="T3" y="0"/>
                            </a:cxn>
                          </a:cxnLst>
                          <a:rect l="0" t="0" r="r" b="b"/>
                          <a:pathLst>
                            <a:path w="7653">
                              <a:moveTo>
                                <a:pt x="0" y="0"/>
                              </a:moveTo>
                              <a:lnTo>
                                <a:pt x="76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43E49" id="Freeform: Shape 2" o:spid="_x0000_s1026" style="position:absolute;margin-left:63pt;margin-top:57.1pt;width:382.6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" path="m,l7653,e" filled="f" strokeweight=".27489mm">
                <v:path arrowok="t" o:connecttype="custom" o:connectlocs="0,0;4859655,0" o:connectangles="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7138918A" wp14:editId="55996B3B">
                <wp:simplePos x="0" y="0"/>
                <wp:positionH relativeFrom="page">
                  <wp:posOffset>800100</wp:posOffset>
                </wp:positionH>
                <wp:positionV relativeFrom="paragraph">
                  <wp:posOffset>911225</wp:posOffset>
                </wp:positionV>
                <wp:extent cx="4779010" cy="1270"/>
                <wp:effectExtent l="9525" t="635" r="2540" b="7620"/>
                <wp:wrapTopAndBottom/>
                <wp:docPr id="53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1270"/>
                        </a:xfrm>
                        <a:custGeom>
                          <a:avLst/>
                          <a:gdLst>
                            <a:gd name="T0" fmla="+- 0 1260 1260"/>
                            <a:gd name="T1" fmla="*/ T0 w 7526"/>
                            <a:gd name="T2" fmla="+- 0 8785 1260"/>
                            <a:gd name="T3" fmla="*/ T2 w 7526"/>
                          </a:gdLst>
                          <a:ahLst/>
                          <a:cxnLst>
                            <a:cxn ang="0">
                              <a:pos x="T1" y="0"/>
                            </a:cxn>
                            <a:cxn ang="0">
                              <a:pos x="T3" y="0"/>
                            </a:cxn>
                          </a:cxnLst>
                          <a:rect l="0" t="0" r="r" b="b"/>
                          <a:pathLst>
                            <a:path w="7526">
                              <a:moveTo>
                                <a:pt x="0" y="0"/>
                              </a:moveTo>
                              <a:lnTo>
                                <a:pt x="752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58E9D" id="Freeform: Shape 1" o:spid="_x0000_s1026" style="position:absolute;margin-left:63pt;margin-top:71.75pt;width:376.3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" path="m,l7525,e" filled="f" strokeweight=".27489mm">
                <v:path arrowok="t" o:connecttype="custom" o:connectlocs="0,0;4778375,0" o:connectangles="0,0"/>
                <w10:wrap type="topAndBottom" anchorx="page"/>
              </v:shape>
            </w:pict>
          </mc:Fallback>
        </mc:AlternateContent>
      </w:r>
    </w:p>
    <w:p w14:paraId="1E5DE9E1" w14:textId="77777777" w:rsidR="008C035D" w:rsidRDefault="008C035D" w:rsidP="008C035D">
      <w:pPr>
        <w:pStyle w:val="BodyText"/>
        <w:spacing w:before="4"/>
        <w:rPr>
          <w:sz w:val="21"/>
        </w:rPr>
      </w:pPr>
    </w:p>
    <w:p w14:paraId="13E21F47" w14:textId="77777777" w:rsidR="008C035D" w:rsidRDefault="008C035D" w:rsidP="008C035D">
      <w:pPr>
        <w:pStyle w:val="BodyText"/>
        <w:spacing w:before="4"/>
        <w:rPr>
          <w:sz w:val="21"/>
        </w:rPr>
      </w:pPr>
    </w:p>
    <w:p w14:paraId="64D6A5A8" w14:textId="77777777" w:rsidR="008C035D" w:rsidRDefault="008C035D" w:rsidP="008C035D">
      <w:pPr>
        <w:pStyle w:val="BodyText"/>
        <w:spacing w:before="4"/>
        <w:rPr>
          <w:sz w:val="21"/>
        </w:rPr>
      </w:pPr>
    </w:p>
    <w:p w14:paraId="199E0715" w14:textId="77777777" w:rsidR="008C035D" w:rsidRDefault="008C035D" w:rsidP="008C035D">
      <w:pPr>
        <w:pStyle w:val="BodyText"/>
        <w:spacing w:before="4"/>
        <w:rPr>
          <w:sz w:val="21"/>
        </w:rPr>
      </w:pPr>
    </w:p>
    <w:p w14:paraId="5E827D6E" w14:textId="77777777" w:rsidR="008C035D" w:rsidRDefault="008C035D" w:rsidP="008C035D">
      <w:pPr>
        <w:rPr>
          <w:sz w:val="21"/>
        </w:rPr>
        <w:sectPr w:rsidR="008C035D">
          <w:pgSz w:w="12240" w:h="15840"/>
          <w:pgMar w:top="1560" w:right="0" w:bottom="280" w:left="0" w:header="720" w:footer="720" w:gutter="0"/>
          <w:cols w:space="720"/>
        </w:sectPr>
      </w:pPr>
    </w:p>
    <w:p w14:paraId="2AE40CB9" w14:textId="77777777" w:rsidR="009E64AA" w:rsidRDefault="009E64AA"/>
    <w:p w14:paraId="5EFC6B45" w14:textId="4EA3622C" w:rsidR="00294026" w:rsidRDefault="00294026" w:rsidP="00294026">
      <w:pPr>
        <w:pStyle w:val="Heading6"/>
        <w:numPr>
          <w:ilvl w:val="2"/>
          <w:numId w:val="50"/>
        </w:numPr>
        <w:tabs>
          <w:tab w:val="left" w:pos="1981"/>
        </w:tabs>
        <w:spacing w:before="1"/>
      </w:pPr>
      <w:proofErr w:type="spellStart"/>
      <w:r>
        <w:t>WebGUI</w:t>
      </w:r>
      <w:proofErr w:type="spellEnd"/>
      <w:r>
        <w:rPr>
          <w:spacing w:val="-9"/>
        </w:rPr>
        <w:t xml:space="preserve"> </w:t>
      </w:r>
      <w:r>
        <w:t>–</w:t>
      </w:r>
      <w:r>
        <w:rPr>
          <w:spacing w:val="-6"/>
        </w:rPr>
        <w:t xml:space="preserve"> </w:t>
      </w:r>
      <w:r>
        <w:t>Management</w:t>
      </w:r>
      <w:r>
        <w:rPr>
          <w:spacing w:val="-10"/>
        </w:rPr>
        <w:t xml:space="preserve"> </w:t>
      </w:r>
      <w:r>
        <w:t>of</w:t>
      </w:r>
      <w:r>
        <w:rPr>
          <w:spacing w:val="-10"/>
        </w:rPr>
        <w:t xml:space="preserve"> </w:t>
      </w:r>
      <w:r>
        <w:rPr>
          <w:spacing w:val="-2"/>
        </w:rPr>
        <w:t>Sessions</w:t>
      </w:r>
    </w:p>
    <w:p w14:paraId="14AC233D" w14:textId="77777777" w:rsidR="00294026" w:rsidRDefault="00294026" w:rsidP="00294026">
      <w:pPr>
        <w:pStyle w:val="BodyText"/>
        <w:spacing w:before="9"/>
        <w:rPr>
          <w:b/>
          <w:sz w:val="19"/>
        </w:rPr>
      </w:pPr>
    </w:p>
    <w:p w14:paraId="2AD0A797" w14:textId="77777777" w:rsidR="00294026" w:rsidRDefault="00294026" w:rsidP="00294026">
      <w:pPr>
        <w:ind w:left="1260"/>
        <w:rPr>
          <w:rFonts w:ascii="Calibri"/>
          <w:b/>
          <w:i/>
          <w:sz w:val="24"/>
        </w:rPr>
      </w:pPr>
      <w:r>
        <w:rPr>
          <w:rFonts w:ascii="Calibri"/>
          <w:b/>
          <w:i/>
          <w:spacing w:val="-2"/>
          <w:sz w:val="24"/>
        </w:rPr>
        <w:t>Objective:</w:t>
      </w:r>
    </w:p>
    <w:p w14:paraId="21BA09D3" w14:textId="77777777" w:rsidR="00294026" w:rsidRDefault="00294026" w:rsidP="00294026">
      <w:pPr>
        <w:pStyle w:val="BodyText"/>
        <w:ind w:left="1260" w:right="1165"/>
      </w:pPr>
      <w:r>
        <w:t>Validate</w:t>
      </w:r>
      <w:r>
        <w:rPr>
          <w:spacing w:val="24"/>
        </w:rPr>
        <w:t xml:space="preserve"> </w:t>
      </w:r>
      <w:proofErr w:type="spellStart"/>
      <w:r>
        <w:t>WebGUI</w:t>
      </w:r>
      <w:proofErr w:type="spellEnd"/>
      <w:r>
        <w:rPr>
          <w:spacing w:val="23"/>
        </w:rPr>
        <w:t xml:space="preserve"> </w:t>
      </w:r>
      <w:r>
        <w:t>can</w:t>
      </w:r>
      <w:r>
        <w:rPr>
          <w:spacing w:val="23"/>
        </w:rPr>
        <w:t xml:space="preserve"> </w:t>
      </w:r>
      <w:r>
        <w:t>be</w:t>
      </w:r>
      <w:r>
        <w:rPr>
          <w:spacing w:val="24"/>
        </w:rPr>
        <w:t xml:space="preserve"> </w:t>
      </w:r>
      <w:r>
        <w:t>enabled</w:t>
      </w:r>
      <w:r>
        <w:rPr>
          <w:spacing w:val="24"/>
        </w:rPr>
        <w:t xml:space="preserve"> </w:t>
      </w:r>
      <w:r>
        <w:t>and</w:t>
      </w:r>
      <w:r>
        <w:rPr>
          <w:spacing w:val="22"/>
        </w:rPr>
        <w:t xml:space="preserve"> </w:t>
      </w:r>
      <w:r>
        <w:t>disabled.</w:t>
      </w:r>
      <w:r>
        <w:rPr>
          <w:spacing w:val="80"/>
        </w:rPr>
        <w:t xml:space="preserve"> </w:t>
      </w:r>
      <w:r>
        <w:t>Please</w:t>
      </w:r>
      <w:r>
        <w:rPr>
          <w:spacing w:val="22"/>
        </w:rPr>
        <w:t xml:space="preserve"> </w:t>
      </w:r>
      <w:r>
        <w:t>note</w:t>
      </w:r>
      <w:r>
        <w:rPr>
          <w:spacing w:val="23"/>
        </w:rPr>
        <w:t xml:space="preserve"> </w:t>
      </w:r>
      <w:r>
        <w:t>that</w:t>
      </w:r>
      <w:r>
        <w:rPr>
          <w:spacing w:val="24"/>
        </w:rPr>
        <w:t xml:space="preserve"> </w:t>
      </w:r>
      <w:proofErr w:type="spellStart"/>
      <w:r>
        <w:t>WebGUI</w:t>
      </w:r>
      <w:proofErr w:type="spellEnd"/>
      <w:r>
        <w:rPr>
          <w:spacing w:val="23"/>
        </w:rPr>
        <w:t xml:space="preserve"> </w:t>
      </w:r>
      <w:r>
        <w:t>is</w:t>
      </w:r>
      <w:r>
        <w:rPr>
          <w:spacing w:val="24"/>
        </w:rPr>
        <w:t xml:space="preserve"> </w:t>
      </w:r>
      <w:r>
        <w:t>not</w:t>
      </w:r>
      <w:r>
        <w:rPr>
          <w:spacing w:val="24"/>
        </w:rPr>
        <w:t xml:space="preserve"> </w:t>
      </w:r>
      <w:r>
        <w:t>supported</w:t>
      </w:r>
      <w:r>
        <w:rPr>
          <w:spacing w:val="24"/>
        </w:rPr>
        <w:t xml:space="preserve"> </w:t>
      </w:r>
      <w:r>
        <w:t>on</w:t>
      </w:r>
      <w:r>
        <w:rPr>
          <w:spacing w:val="22"/>
        </w:rPr>
        <w:t xml:space="preserve"> </w:t>
      </w:r>
      <w:r>
        <w:t xml:space="preserve">all platforms, for example 3926 and 3928 platforms do not support </w:t>
      </w:r>
      <w:proofErr w:type="spellStart"/>
      <w:r>
        <w:t>WebGUI</w:t>
      </w:r>
      <w:proofErr w:type="spellEnd"/>
      <w:r>
        <w:t>.</w:t>
      </w:r>
    </w:p>
    <w:p w14:paraId="79179F71" w14:textId="77777777" w:rsidR="00294026" w:rsidRDefault="00294026" w:rsidP="00294026">
      <w:pPr>
        <w:pStyle w:val="BodyText"/>
      </w:pPr>
    </w:p>
    <w:p w14:paraId="1A4CB04F" w14:textId="77777777" w:rsidR="00294026" w:rsidRDefault="00294026" w:rsidP="00294026">
      <w:pPr>
        <w:ind w:left="1260"/>
        <w:rPr>
          <w:rFonts w:ascii="Calibri"/>
          <w:b/>
          <w:i/>
          <w:sz w:val="24"/>
        </w:rPr>
      </w:pPr>
      <w:r>
        <w:rPr>
          <w:rFonts w:ascii="Calibri"/>
          <w:b/>
          <w:i/>
          <w:spacing w:val="-2"/>
          <w:sz w:val="24"/>
        </w:rPr>
        <w:t>Procedure:</w:t>
      </w:r>
    </w:p>
    <w:p w14:paraId="0B147CBA" w14:textId="77777777" w:rsidR="00294026" w:rsidRDefault="00294026" w:rsidP="00294026">
      <w:pPr>
        <w:pStyle w:val="ListParagraph"/>
        <w:numPr>
          <w:ilvl w:val="0"/>
          <w:numId w:val="51"/>
        </w:numPr>
        <w:tabs>
          <w:tab w:val="left" w:pos="2341"/>
        </w:tabs>
        <w:ind w:hanging="361"/>
        <w:rPr>
          <w:sz w:val="24"/>
        </w:rPr>
      </w:pPr>
      <w:r>
        <w:rPr>
          <w:sz w:val="24"/>
        </w:rPr>
        <w:t>Display</w:t>
      </w:r>
      <w:r>
        <w:rPr>
          <w:spacing w:val="-2"/>
          <w:sz w:val="24"/>
        </w:rPr>
        <w:t xml:space="preserve"> </w:t>
      </w:r>
      <w:r>
        <w:rPr>
          <w:sz w:val="24"/>
        </w:rPr>
        <w:t>current</w:t>
      </w:r>
      <w:r>
        <w:rPr>
          <w:spacing w:val="-2"/>
          <w:sz w:val="24"/>
        </w:rPr>
        <w:t xml:space="preserve"> </w:t>
      </w:r>
      <w:r>
        <w:rPr>
          <w:sz w:val="24"/>
        </w:rPr>
        <w:t>web-</w:t>
      </w:r>
      <w:proofErr w:type="spellStart"/>
      <w:r>
        <w:rPr>
          <w:sz w:val="24"/>
        </w:rPr>
        <w:t>gui</w:t>
      </w:r>
      <w:proofErr w:type="spellEnd"/>
      <w:r>
        <w:rPr>
          <w:spacing w:val="-5"/>
          <w:sz w:val="24"/>
        </w:rPr>
        <w:t xml:space="preserve"> </w:t>
      </w:r>
      <w:r>
        <w:rPr>
          <w:spacing w:val="-2"/>
          <w:sz w:val="24"/>
        </w:rPr>
        <w:t>state:</w:t>
      </w:r>
    </w:p>
    <w:p w14:paraId="2C019DA0" w14:textId="77777777" w:rsidR="00294026" w:rsidRDefault="00294026" w:rsidP="00294026">
      <w:pPr>
        <w:pStyle w:val="BodyText"/>
        <w:spacing w:before="225"/>
        <w:ind w:left="2340"/>
        <w:rPr>
          <w:rFonts w:ascii="Courier New"/>
        </w:rPr>
      </w:pPr>
      <w:r>
        <w:rPr>
          <w:rFonts w:ascii="Courier New"/>
        </w:rPr>
        <w:t>show</w:t>
      </w:r>
      <w:r>
        <w:rPr>
          <w:rFonts w:ascii="Courier New"/>
          <w:spacing w:val="-5"/>
        </w:rPr>
        <w:t xml:space="preserve"> </w:t>
      </w:r>
      <w:r>
        <w:rPr>
          <w:rFonts w:ascii="Courier New"/>
        </w:rPr>
        <w:t>web-</w:t>
      </w:r>
      <w:proofErr w:type="spellStart"/>
      <w:r>
        <w:rPr>
          <w:rFonts w:ascii="Courier New"/>
        </w:rPr>
        <w:t>gui</w:t>
      </w:r>
      <w:proofErr w:type="spellEnd"/>
      <w:r>
        <w:rPr>
          <w:rFonts w:ascii="Courier New"/>
          <w:spacing w:val="-5"/>
        </w:rPr>
        <w:t xml:space="preserve"> </w:t>
      </w:r>
      <w:r>
        <w:rPr>
          <w:rFonts w:ascii="Courier New"/>
          <w:spacing w:val="-2"/>
        </w:rPr>
        <w:t>state</w:t>
      </w:r>
    </w:p>
    <w:p w14:paraId="5508C37D" w14:textId="77777777" w:rsidR="00294026" w:rsidRDefault="00294026" w:rsidP="00294026">
      <w:pPr>
        <w:pStyle w:val="BodyText"/>
        <w:spacing w:before="228"/>
        <w:ind w:left="2340"/>
        <w:rPr>
          <w:rFonts w:ascii="Courier New"/>
        </w:rPr>
      </w:pPr>
      <w:r>
        <w:rPr>
          <w:rFonts w:ascii="Courier New"/>
        </w:rPr>
        <w:t>5166-004&gt;</w:t>
      </w:r>
      <w:r>
        <w:rPr>
          <w:rFonts w:ascii="Courier New"/>
          <w:spacing w:val="-9"/>
        </w:rPr>
        <w:t xml:space="preserve"> </w:t>
      </w:r>
      <w:r>
        <w:rPr>
          <w:rFonts w:ascii="Courier New"/>
        </w:rPr>
        <w:t>show</w:t>
      </w:r>
      <w:r>
        <w:rPr>
          <w:rFonts w:ascii="Courier New"/>
          <w:spacing w:val="-6"/>
        </w:rPr>
        <w:t xml:space="preserve"> </w:t>
      </w:r>
      <w:r>
        <w:rPr>
          <w:rFonts w:ascii="Courier New"/>
        </w:rPr>
        <w:t>web-</w:t>
      </w:r>
      <w:proofErr w:type="spellStart"/>
      <w:r>
        <w:rPr>
          <w:rFonts w:ascii="Courier New"/>
        </w:rPr>
        <w:t>gui</w:t>
      </w:r>
      <w:proofErr w:type="spellEnd"/>
      <w:r>
        <w:rPr>
          <w:rFonts w:ascii="Courier New"/>
          <w:spacing w:val="-6"/>
        </w:rPr>
        <w:t xml:space="preserve"> </w:t>
      </w:r>
      <w:r>
        <w:rPr>
          <w:rFonts w:ascii="Courier New"/>
          <w:spacing w:val="-2"/>
        </w:rPr>
        <w:t>state</w:t>
      </w:r>
    </w:p>
    <w:p w14:paraId="4C406D5F" w14:textId="77777777" w:rsidR="00294026" w:rsidRDefault="00294026" w:rsidP="00294026">
      <w:pPr>
        <w:rPr>
          <w:sz w:val="24"/>
        </w:rPr>
      </w:pPr>
    </w:p>
    <w:p w14:paraId="5EB0C2FB" w14:textId="77777777" w:rsidR="00294026" w:rsidRDefault="00294026" w:rsidP="00294026">
      <w:pPr>
        <w:pStyle w:val="BodyText"/>
        <w:tabs>
          <w:tab w:val="left" w:leader="hyphen" w:pos="5076"/>
        </w:tabs>
        <w:spacing w:before="1" w:line="272" w:lineRule="exact"/>
        <w:ind w:left="2340"/>
        <w:rPr>
          <w:rFonts w:ascii="Courier New"/>
        </w:rPr>
      </w:pPr>
      <w:r>
        <w:rPr>
          <w:rFonts w:ascii="Courier New"/>
        </w:rPr>
        <w:t>+-----</w:t>
      </w:r>
      <w:r>
        <w:rPr>
          <w:rFonts w:ascii="Courier New"/>
          <w:spacing w:val="-6"/>
        </w:rPr>
        <w:t xml:space="preserve"> </w:t>
      </w:r>
      <w:r>
        <w:rPr>
          <w:rFonts w:ascii="Courier New"/>
          <w:spacing w:val="-2"/>
        </w:rPr>
        <w:t>WEBGUI</w:t>
      </w:r>
      <w:r>
        <w:rPr>
          <w:rFonts w:ascii="Courier New"/>
        </w:rPr>
        <w:tab/>
      </w:r>
      <w:r>
        <w:rPr>
          <w:rFonts w:ascii="Courier New"/>
          <w:spacing w:val="-10"/>
        </w:rPr>
        <w:t>+</w:t>
      </w:r>
    </w:p>
    <w:p w14:paraId="3E34FF7C" w14:textId="77777777" w:rsidR="00294026" w:rsidRDefault="00294026" w:rsidP="00294026">
      <w:pPr>
        <w:pStyle w:val="BodyText"/>
        <w:tabs>
          <w:tab w:val="left" w:pos="5076"/>
        </w:tabs>
        <w:spacing w:line="271" w:lineRule="exact"/>
        <w:ind w:left="2340"/>
        <w:rPr>
          <w:rFonts w:ascii="Courier New"/>
        </w:rPr>
      </w:pPr>
      <w:r>
        <w:rPr>
          <w:rFonts w:ascii="Courier New"/>
        </w:rPr>
        <w:t>|</w:t>
      </w:r>
      <w:r>
        <w:rPr>
          <w:rFonts w:ascii="Courier New"/>
          <w:spacing w:val="69"/>
          <w:w w:val="150"/>
        </w:rPr>
        <w:t xml:space="preserve"> </w:t>
      </w:r>
      <w:r>
        <w:rPr>
          <w:rFonts w:ascii="Courier New"/>
        </w:rPr>
        <w:t>Name</w:t>
      </w:r>
      <w:r>
        <w:rPr>
          <w:rFonts w:ascii="Courier New"/>
          <w:spacing w:val="-2"/>
        </w:rPr>
        <w:t xml:space="preserve"> </w:t>
      </w:r>
      <w:r>
        <w:rPr>
          <w:rFonts w:ascii="Courier New"/>
        </w:rPr>
        <w:t>|</w:t>
      </w:r>
      <w:r>
        <w:rPr>
          <w:rFonts w:ascii="Courier New"/>
          <w:spacing w:val="-2"/>
        </w:rPr>
        <w:t xml:space="preserve"> Value</w:t>
      </w:r>
      <w:r>
        <w:rPr>
          <w:rFonts w:ascii="Courier New"/>
        </w:rPr>
        <w:tab/>
      </w:r>
      <w:r>
        <w:rPr>
          <w:rFonts w:ascii="Courier New"/>
          <w:spacing w:val="-10"/>
        </w:rPr>
        <w:t>|</w:t>
      </w:r>
    </w:p>
    <w:p w14:paraId="123A0BE5" w14:textId="761A663B" w:rsidR="00294026" w:rsidRDefault="00294026" w:rsidP="00294026">
      <w:pPr>
        <w:tabs>
          <w:tab w:val="left" w:pos="3492"/>
          <w:tab w:val="left" w:pos="5076"/>
        </w:tabs>
        <w:spacing w:line="271" w:lineRule="exact"/>
        <w:ind w:left="2340"/>
        <w:rPr>
          <w:sz w:val="24"/>
        </w:rPr>
      </w:pPr>
      <w:r>
        <w:rPr>
          <w:noProof/>
        </w:rPr>
        <mc:AlternateContent>
          <mc:Choice Requires="wps">
            <w:drawing>
              <wp:anchor distT="0" distB="0" distL="114300" distR="114300" simplePos="0" relativeHeight="251661312" behindDoc="1" locked="0" layoutInCell="1" allowOverlap="1" wp14:anchorId="287EE293" wp14:editId="39366055">
                <wp:simplePos x="0" y="0"/>
                <wp:positionH relativeFrom="page">
                  <wp:posOffset>1577340</wp:posOffset>
                </wp:positionH>
                <wp:positionV relativeFrom="paragraph">
                  <wp:posOffset>83820</wp:posOffset>
                </wp:positionV>
                <wp:extent cx="640080" cy="0"/>
                <wp:effectExtent l="5715" t="8255" r="1905" b="1270"/>
                <wp:wrapNone/>
                <wp:docPr id="540"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7CE59" id="Straight Connector 3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174.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2336" behindDoc="1" locked="0" layoutInCell="1" allowOverlap="1" wp14:anchorId="26C6EFB4" wp14:editId="43CDE097">
                <wp:simplePos x="0" y="0"/>
                <wp:positionH relativeFrom="page">
                  <wp:posOffset>2308860</wp:posOffset>
                </wp:positionH>
                <wp:positionV relativeFrom="paragraph">
                  <wp:posOffset>83820</wp:posOffset>
                </wp:positionV>
                <wp:extent cx="914400" cy="0"/>
                <wp:effectExtent l="3810" t="8255" r="5715" b="1270"/>
                <wp:wrapNone/>
                <wp:docPr id="54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9A48F" id="Straight Connector 3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6.6pt" to="253.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57E70D7B" w14:textId="77777777" w:rsidR="00294026" w:rsidRDefault="00294026" w:rsidP="00294026">
      <w:pPr>
        <w:pStyle w:val="BodyText"/>
        <w:ind w:left="2340"/>
        <w:rPr>
          <w:rFonts w:ascii="Courier New"/>
        </w:rPr>
      </w:pPr>
      <w:r>
        <w:rPr>
          <w:rFonts w:ascii="Courier New"/>
        </w:rPr>
        <w:t>|</w:t>
      </w:r>
      <w:r>
        <w:rPr>
          <w:rFonts w:ascii="Courier New"/>
          <w:spacing w:val="-4"/>
        </w:rPr>
        <w:t xml:space="preserve"> </w:t>
      </w:r>
      <w:r>
        <w:rPr>
          <w:rFonts w:ascii="Courier New"/>
        </w:rPr>
        <w:t>State</w:t>
      </w:r>
      <w:r>
        <w:rPr>
          <w:rFonts w:ascii="Courier New"/>
          <w:spacing w:val="-4"/>
        </w:rPr>
        <w:t xml:space="preserve"> </w:t>
      </w:r>
      <w:r>
        <w:rPr>
          <w:rFonts w:ascii="Courier New"/>
        </w:rPr>
        <w:t>|</w:t>
      </w:r>
      <w:r>
        <w:rPr>
          <w:rFonts w:ascii="Courier New"/>
          <w:spacing w:val="-4"/>
        </w:rPr>
        <w:t xml:space="preserve"> </w:t>
      </w:r>
      <w:r>
        <w:rPr>
          <w:rFonts w:ascii="Courier New"/>
        </w:rPr>
        <w:t>Disabled</w:t>
      </w:r>
      <w:r>
        <w:rPr>
          <w:rFonts w:ascii="Courier New"/>
          <w:spacing w:val="-3"/>
        </w:rPr>
        <w:t xml:space="preserve"> </w:t>
      </w:r>
      <w:r>
        <w:rPr>
          <w:rFonts w:ascii="Courier New"/>
          <w:spacing w:val="-10"/>
        </w:rPr>
        <w:t>|</w:t>
      </w:r>
    </w:p>
    <w:p w14:paraId="55FD17DA" w14:textId="48D1690B" w:rsidR="00294026" w:rsidRDefault="00294026" w:rsidP="00294026">
      <w:pPr>
        <w:tabs>
          <w:tab w:val="left" w:pos="3492"/>
          <w:tab w:val="left" w:pos="5076"/>
        </w:tabs>
        <w:spacing w:before="1"/>
        <w:ind w:left="2340"/>
        <w:rPr>
          <w:sz w:val="24"/>
        </w:rPr>
      </w:pPr>
      <w:r>
        <w:rPr>
          <w:noProof/>
        </w:rPr>
        <mc:AlternateContent>
          <mc:Choice Requires="wps">
            <w:drawing>
              <wp:anchor distT="0" distB="0" distL="114300" distR="114300" simplePos="0" relativeHeight="251663360" behindDoc="1" locked="0" layoutInCell="1" allowOverlap="1" wp14:anchorId="38E69F1D" wp14:editId="098184D4">
                <wp:simplePos x="0" y="0"/>
                <wp:positionH relativeFrom="page">
                  <wp:posOffset>1577340</wp:posOffset>
                </wp:positionH>
                <wp:positionV relativeFrom="paragraph">
                  <wp:posOffset>84455</wp:posOffset>
                </wp:positionV>
                <wp:extent cx="640080" cy="0"/>
                <wp:effectExtent l="5715" t="1270" r="1905" b="8255"/>
                <wp:wrapNone/>
                <wp:docPr id="542"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DA9E"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5pt" to="174.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4384" behindDoc="1" locked="0" layoutInCell="1" allowOverlap="1" wp14:anchorId="0272E365" wp14:editId="3AC4689B">
                <wp:simplePos x="0" y="0"/>
                <wp:positionH relativeFrom="page">
                  <wp:posOffset>2308860</wp:posOffset>
                </wp:positionH>
                <wp:positionV relativeFrom="paragraph">
                  <wp:posOffset>84455</wp:posOffset>
                </wp:positionV>
                <wp:extent cx="914400" cy="0"/>
                <wp:effectExtent l="3810" t="1270" r="5715" b="8255"/>
                <wp:wrapNone/>
                <wp:docPr id="54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50AA" id="Straight Connector 29"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8pt,6.65pt" to="253.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6988DCCF" w14:textId="77777777" w:rsidR="00294026" w:rsidRDefault="00294026" w:rsidP="00294026">
      <w:pPr>
        <w:spacing w:before="9"/>
        <w:rPr>
          <w:sz w:val="17"/>
        </w:rPr>
      </w:pPr>
    </w:p>
    <w:p w14:paraId="428BF081" w14:textId="77777777" w:rsidR="00294026" w:rsidRDefault="00294026" w:rsidP="00294026">
      <w:pPr>
        <w:pStyle w:val="ListParagraph"/>
        <w:numPr>
          <w:ilvl w:val="0"/>
          <w:numId w:val="51"/>
        </w:numPr>
        <w:tabs>
          <w:tab w:val="left" w:pos="2341"/>
        </w:tabs>
        <w:spacing w:before="70" w:line="293" w:lineRule="exact"/>
        <w:ind w:hanging="361"/>
        <w:rPr>
          <w:sz w:val="24"/>
        </w:rPr>
      </w:pPr>
      <w:r>
        <w:rPr>
          <w:sz w:val="24"/>
        </w:rPr>
        <w:t>Enable</w:t>
      </w:r>
      <w:r>
        <w:rPr>
          <w:spacing w:val="-3"/>
          <w:sz w:val="24"/>
        </w:rPr>
        <w:t xml:space="preserve"> </w:t>
      </w:r>
      <w:r>
        <w:rPr>
          <w:sz w:val="24"/>
        </w:rPr>
        <w:t>Web GUI.</w:t>
      </w:r>
      <w:r>
        <w:rPr>
          <w:spacing w:val="52"/>
          <w:sz w:val="24"/>
        </w:rPr>
        <w:t xml:space="preserve"> </w:t>
      </w:r>
      <w:r>
        <w:rPr>
          <w:sz w:val="24"/>
        </w:rPr>
        <w:t>This</w:t>
      </w:r>
      <w:r>
        <w:rPr>
          <w:spacing w:val="-1"/>
          <w:sz w:val="24"/>
        </w:rPr>
        <w:t xml:space="preserve"> </w:t>
      </w:r>
      <w:r>
        <w:rPr>
          <w:sz w:val="24"/>
        </w:rPr>
        <w:t>Web</w:t>
      </w:r>
      <w:r>
        <w:rPr>
          <w:spacing w:val="1"/>
          <w:sz w:val="24"/>
        </w:rPr>
        <w:t xml:space="preserve"> </w:t>
      </w:r>
      <w:r>
        <w:rPr>
          <w:sz w:val="24"/>
        </w:rPr>
        <w:t>GUI</w:t>
      </w:r>
      <w:r>
        <w:rPr>
          <w:spacing w:val="-1"/>
          <w:sz w:val="24"/>
        </w:rPr>
        <w:t xml:space="preserve"> </w:t>
      </w:r>
      <w:r>
        <w:rPr>
          <w:sz w:val="24"/>
        </w:rPr>
        <w:t>can</w:t>
      </w:r>
      <w:r>
        <w:rPr>
          <w:spacing w:val="-2"/>
          <w:sz w:val="24"/>
        </w:rPr>
        <w:t xml:space="preserve"> </w:t>
      </w:r>
      <w:r>
        <w:rPr>
          <w:sz w:val="24"/>
        </w:rPr>
        <w:t>take</w:t>
      </w:r>
      <w:r>
        <w:rPr>
          <w:spacing w:val="-2"/>
          <w:sz w:val="24"/>
        </w:rPr>
        <w:t xml:space="preserve"> </w:t>
      </w:r>
      <w:r>
        <w:rPr>
          <w:sz w:val="24"/>
        </w:rPr>
        <w:t>a</w:t>
      </w:r>
      <w:r>
        <w:rPr>
          <w:spacing w:val="-1"/>
          <w:sz w:val="24"/>
        </w:rPr>
        <w:t xml:space="preserve"> </w:t>
      </w:r>
      <w:r>
        <w:rPr>
          <w:sz w:val="24"/>
        </w:rPr>
        <w:t>couple</w:t>
      </w:r>
      <w:r>
        <w:rPr>
          <w:spacing w:val="-2"/>
          <w:sz w:val="24"/>
        </w:rPr>
        <w:t xml:space="preserve"> </w:t>
      </w:r>
      <w:r>
        <w:rPr>
          <w:sz w:val="24"/>
        </w:rPr>
        <w:t>of</w:t>
      </w:r>
      <w:r>
        <w:rPr>
          <w:spacing w:val="-2"/>
          <w:sz w:val="24"/>
        </w:rPr>
        <w:t xml:space="preserve"> </w:t>
      </w:r>
      <w:r>
        <w:rPr>
          <w:sz w:val="24"/>
        </w:rPr>
        <w:t>minutes</w:t>
      </w:r>
      <w:r>
        <w:rPr>
          <w:spacing w:val="-3"/>
          <w:sz w:val="24"/>
        </w:rPr>
        <w:t xml:space="preserve"> </w:t>
      </w:r>
      <w:r>
        <w:rPr>
          <w:sz w:val="24"/>
        </w:rPr>
        <w:t>before</w:t>
      </w:r>
      <w:r>
        <w:rPr>
          <w:spacing w:val="-2"/>
          <w:sz w:val="24"/>
        </w:rPr>
        <w:t xml:space="preserve"> </w:t>
      </w:r>
      <w:r>
        <w:rPr>
          <w:sz w:val="24"/>
        </w:rPr>
        <w:t>it</w:t>
      </w:r>
      <w:r>
        <w:rPr>
          <w:spacing w:val="-2"/>
          <w:sz w:val="24"/>
        </w:rPr>
        <w:t xml:space="preserve"> </w:t>
      </w:r>
      <w:r>
        <w:rPr>
          <w:sz w:val="24"/>
        </w:rPr>
        <w:t>is</w:t>
      </w:r>
      <w:r>
        <w:rPr>
          <w:spacing w:val="-3"/>
          <w:sz w:val="24"/>
        </w:rPr>
        <w:t xml:space="preserve"> </w:t>
      </w:r>
      <w:r>
        <w:rPr>
          <w:sz w:val="24"/>
        </w:rPr>
        <w:t>fully</w:t>
      </w:r>
      <w:r>
        <w:rPr>
          <w:spacing w:val="-1"/>
          <w:sz w:val="24"/>
        </w:rPr>
        <w:t xml:space="preserve"> </w:t>
      </w:r>
      <w:r>
        <w:rPr>
          <w:spacing w:val="-2"/>
          <w:sz w:val="24"/>
        </w:rPr>
        <w:t>enabled.</w:t>
      </w:r>
    </w:p>
    <w:p w14:paraId="0D964FA5" w14:textId="77777777" w:rsidR="00294026" w:rsidRDefault="00294026" w:rsidP="00294026">
      <w:pPr>
        <w:pStyle w:val="BodyText"/>
        <w:ind w:left="2340"/>
        <w:rPr>
          <w:rFonts w:ascii="Courier New"/>
        </w:rPr>
      </w:pPr>
      <w:r>
        <w:rPr>
          <w:rFonts w:ascii="Courier New"/>
        </w:rPr>
        <w:t>set</w:t>
      </w:r>
      <w:r>
        <w:rPr>
          <w:rFonts w:ascii="Courier New"/>
          <w:spacing w:val="-5"/>
        </w:rPr>
        <w:t xml:space="preserve"> </w:t>
      </w:r>
      <w:r>
        <w:rPr>
          <w:rFonts w:ascii="Courier New"/>
        </w:rPr>
        <w:t>web-</w:t>
      </w:r>
      <w:proofErr w:type="spellStart"/>
      <w:r>
        <w:rPr>
          <w:rFonts w:ascii="Courier New"/>
        </w:rPr>
        <w:t>gui</w:t>
      </w:r>
      <w:proofErr w:type="spellEnd"/>
      <w:r>
        <w:rPr>
          <w:rFonts w:ascii="Courier New"/>
          <w:spacing w:val="-5"/>
        </w:rPr>
        <w:t xml:space="preserve"> </w:t>
      </w:r>
      <w:r>
        <w:rPr>
          <w:rFonts w:ascii="Courier New"/>
        </w:rPr>
        <w:t>state</w:t>
      </w:r>
      <w:r>
        <w:rPr>
          <w:rFonts w:ascii="Courier New"/>
          <w:spacing w:val="-4"/>
        </w:rPr>
        <w:t xml:space="preserve"> </w:t>
      </w:r>
      <w:r>
        <w:rPr>
          <w:rFonts w:ascii="Courier New"/>
          <w:spacing w:val="-2"/>
        </w:rPr>
        <w:t>enable</w:t>
      </w:r>
    </w:p>
    <w:p w14:paraId="5A7A2B0E" w14:textId="77777777" w:rsidR="00294026" w:rsidRDefault="00294026" w:rsidP="00294026">
      <w:pPr>
        <w:rPr>
          <w:sz w:val="26"/>
        </w:rPr>
      </w:pPr>
    </w:p>
    <w:p w14:paraId="1BD2A82E" w14:textId="77777777" w:rsidR="00294026" w:rsidRDefault="00294026" w:rsidP="00294026">
      <w:pPr>
        <w:pStyle w:val="ListParagraph"/>
        <w:numPr>
          <w:ilvl w:val="0"/>
          <w:numId w:val="51"/>
        </w:numPr>
        <w:tabs>
          <w:tab w:val="left" w:pos="2341"/>
        </w:tabs>
        <w:ind w:hanging="361"/>
        <w:rPr>
          <w:sz w:val="24"/>
        </w:rPr>
      </w:pPr>
      <w:r>
        <w:rPr>
          <w:sz w:val="24"/>
        </w:rPr>
        <w:t>Display</w:t>
      </w:r>
      <w:r>
        <w:rPr>
          <w:spacing w:val="-6"/>
          <w:sz w:val="24"/>
        </w:rPr>
        <w:t xml:space="preserve"> </w:t>
      </w:r>
      <w:r>
        <w:rPr>
          <w:sz w:val="24"/>
        </w:rPr>
        <w:t>the</w:t>
      </w:r>
      <w:r>
        <w:rPr>
          <w:spacing w:val="-3"/>
          <w:sz w:val="24"/>
        </w:rPr>
        <w:t xml:space="preserve"> </w:t>
      </w:r>
      <w:r>
        <w:rPr>
          <w:sz w:val="24"/>
        </w:rPr>
        <w:t>Web</w:t>
      </w:r>
      <w:r>
        <w:rPr>
          <w:spacing w:val="-1"/>
          <w:sz w:val="24"/>
        </w:rPr>
        <w:t xml:space="preserve"> </w:t>
      </w:r>
      <w:r>
        <w:rPr>
          <w:sz w:val="24"/>
        </w:rPr>
        <w:t>GUI</w:t>
      </w:r>
      <w:r>
        <w:rPr>
          <w:spacing w:val="-1"/>
          <w:sz w:val="24"/>
        </w:rPr>
        <w:t xml:space="preserve"> </w:t>
      </w:r>
      <w:r>
        <w:rPr>
          <w:sz w:val="24"/>
        </w:rPr>
        <w:t>state again,</w:t>
      </w:r>
      <w:r>
        <w:rPr>
          <w:spacing w:val="-3"/>
          <w:sz w:val="24"/>
        </w:rPr>
        <w:t xml:space="preserve"> </w:t>
      </w:r>
      <w:r>
        <w:rPr>
          <w:sz w:val="24"/>
        </w:rPr>
        <w:t>after</w:t>
      </w:r>
      <w:r>
        <w:rPr>
          <w:spacing w:val="-3"/>
          <w:sz w:val="24"/>
        </w:rPr>
        <w:t xml:space="preserve"> </w:t>
      </w:r>
      <w:r>
        <w:rPr>
          <w:sz w:val="24"/>
        </w:rPr>
        <w:t>waiting</w:t>
      </w:r>
      <w:r>
        <w:rPr>
          <w:spacing w:val="-3"/>
          <w:sz w:val="24"/>
        </w:rPr>
        <w:t xml:space="preserve"> </w:t>
      </w:r>
      <w:r>
        <w:rPr>
          <w:sz w:val="24"/>
        </w:rPr>
        <w:t>for</w:t>
      </w:r>
      <w:r>
        <w:rPr>
          <w:spacing w:val="-4"/>
          <w:sz w:val="24"/>
        </w:rPr>
        <w:t xml:space="preserve"> </w:t>
      </w:r>
      <w:r>
        <w:rPr>
          <w:sz w:val="24"/>
        </w:rPr>
        <w:t>a</w:t>
      </w:r>
      <w:r>
        <w:rPr>
          <w:spacing w:val="-1"/>
          <w:sz w:val="24"/>
        </w:rPr>
        <w:t xml:space="preserve"> </w:t>
      </w:r>
      <w:r>
        <w:rPr>
          <w:sz w:val="24"/>
        </w:rPr>
        <w:t xml:space="preserve">couple of </w:t>
      </w:r>
      <w:r>
        <w:rPr>
          <w:spacing w:val="-2"/>
          <w:sz w:val="24"/>
        </w:rPr>
        <w:t>minutes.</w:t>
      </w:r>
    </w:p>
    <w:p w14:paraId="7B8ABC5B" w14:textId="77777777" w:rsidR="00294026" w:rsidRDefault="00294026" w:rsidP="00294026">
      <w:pPr>
        <w:pStyle w:val="BodyText"/>
        <w:spacing w:before="12"/>
        <w:rPr>
          <w:sz w:val="23"/>
        </w:rPr>
      </w:pPr>
    </w:p>
    <w:p w14:paraId="1468F27C" w14:textId="77777777" w:rsidR="00294026" w:rsidRDefault="00294026" w:rsidP="00294026">
      <w:pPr>
        <w:pStyle w:val="BodyText"/>
        <w:ind w:left="2700"/>
        <w:rPr>
          <w:rFonts w:ascii="Courier New"/>
        </w:rPr>
      </w:pPr>
      <w:r>
        <w:rPr>
          <w:rFonts w:ascii="Courier New"/>
        </w:rPr>
        <w:t>5166-004&gt;</w:t>
      </w:r>
      <w:r>
        <w:rPr>
          <w:rFonts w:ascii="Courier New"/>
          <w:spacing w:val="-9"/>
        </w:rPr>
        <w:t xml:space="preserve"> </w:t>
      </w:r>
      <w:r>
        <w:rPr>
          <w:rFonts w:ascii="Courier New"/>
        </w:rPr>
        <w:t>show</w:t>
      </w:r>
      <w:r>
        <w:rPr>
          <w:rFonts w:ascii="Courier New"/>
          <w:spacing w:val="-6"/>
        </w:rPr>
        <w:t xml:space="preserve"> </w:t>
      </w:r>
      <w:r>
        <w:rPr>
          <w:rFonts w:ascii="Courier New"/>
        </w:rPr>
        <w:t>web-</w:t>
      </w:r>
      <w:proofErr w:type="spellStart"/>
      <w:r>
        <w:rPr>
          <w:rFonts w:ascii="Courier New"/>
        </w:rPr>
        <w:t>gui</w:t>
      </w:r>
      <w:proofErr w:type="spellEnd"/>
      <w:r>
        <w:rPr>
          <w:rFonts w:ascii="Courier New"/>
          <w:spacing w:val="-6"/>
        </w:rPr>
        <w:t xml:space="preserve"> </w:t>
      </w:r>
      <w:r>
        <w:rPr>
          <w:rFonts w:ascii="Courier New"/>
          <w:spacing w:val="-2"/>
        </w:rPr>
        <w:t>state</w:t>
      </w:r>
    </w:p>
    <w:p w14:paraId="192B499A" w14:textId="77777777" w:rsidR="00294026" w:rsidRDefault="00294026" w:rsidP="00294026">
      <w:pPr>
        <w:spacing w:before="10"/>
        <w:rPr>
          <w:sz w:val="23"/>
        </w:rPr>
      </w:pPr>
    </w:p>
    <w:p w14:paraId="2CB36885" w14:textId="77777777" w:rsidR="00294026" w:rsidRDefault="00294026" w:rsidP="00294026">
      <w:pPr>
        <w:pStyle w:val="BodyText"/>
        <w:tabs>
          <w:tab w:val="left" w:leader="hyphen" w:pos="5292"/>
        </w:tabs>
        <w:ind w:left="2700"/>
        <w:rPr>
          <w:rFonts w:ascii="Courier New"/>
        </w:rPr>
      </w:pPr>
      <w:r>
        <w:rPr>
          <w:rFonts w:ascii="Courier New"/>
        </w:rPr>
        <w:t>+-----</w:t>
      </w:r>
      <w:r>
        <w:rPr>
          <w:rFonts w:ascii="Courier New"/>
          <w:spacing w:val="-6"/>
        </w:rPr>
        <w:t xml:space="preserve"> </w:t>
      </w:r>
      <w:r>
        <w:rPr>
          <w:rFonts w:ascii="Courier New"/>
          <w:spacing w:val="-2"/>
        </w:rPr>
        <w:t>WEBGUI</w:t>
      </w:r>
      <w:r>
        <w:rPr>
          <w:rFonts w:ascii="Courier New"/>
        </w:rPr>
        <w:tab/>
      </w:r>
      <w:r>
        <w:rPr>
          <w:rFonts w:ascii="Courier New"/>
          <w:spacing w:val="-10"/>
        </w:rPr>
        <w:t>+</w:t>
      </w:r>
    </w:p>
    <w:p w14:paraId="79BD8C68" w14:textId="77777777" w:rsidR="00294026" w:rsidRDefault="00294026" w:rsidP="00294026">
      <w:pPr>
        <w:sectPr w:rsidR="00294026">
          <w:pgSz w:w="12240" w:h="15840"/>
          <w:pgMar w:top="1560" w:right="0" w:bottom="280" w:left="0" w:header="720" w:footer="720" w:gutter="0"/>
          <w:cols w:space="720"/>
        </w:sectPr>
      </w:pPr>
    </w:p>
    <w:p w14:paraId="77C066AB" w14:textId="77777777" w:rsidR="00294026" w:rsidRDefault="00294026" w:rsidP="00294026">
      <w:pPr>
        <w:pStyle w:val="BodyText"/>
        <w:tabs>
          <w:tab w:val="left" w:pos="5292"/>
        </w:tabs>
        <w:spacing w:before="88" w:line="271" w:lineRule="exact"/>
        <w:ind w:left="2700"/>
        <w:rPr>
          <w:rFonts w:ascii="Courier New"/>
        </w:rPr>
      </w:pPr>
      <w:r>
        <w:rPr>
          <w:rFonts w:ascii="Courier New"/>
        </w:rPr>
        <w:lastRenderedPageBreak/>
        <w:t>|</w:t>
      </w:r>
      <w:r>
        <w:rPr>
          <w:rFonts w:ascii="Courier New"/>
          <w:spacing w:val="69"/>
          <w:w w:val="150"/>
        </w:rPr>
        <w:t xml:space="preserve"> </w:t>
      </w:r>
      <w:r>
        <w:rPr>
          <w:rFonts w:ascii="Courier New"/>
        </w:rPr>
        <w:t>Name</w:t>
      </w:r>
      <w:r>
        <w:rPr>
          <w:rFonts w:ascii="Courier New"/>
          <w:spacing w:val="-2"/>
        </w:rPr>
        <w:t xml:space="preserve"> </w:t>
      </w:r>
      <w:r>
        <w:rPr>
          <w:rFonts w:ascii="Courier New"/>
        </w:rPr>
        <w:t>|</w:t>
      </w:r>
      <w:r>
        <w:rPr>
          <w:rFonts w:ascii="Courier New"/>
          <w:spacing w:val="-2"/>
        </w:rPr>
        <w:t xml:space="preserve"> Value</w:t>
      </w:r>
      <w:r>
        <w:rPr>
          <w:rFonts w:ascii="Courier New"/>
        </w:rPr>
        <w:tab/>
      </w:r>
      <w:r>
        <w:rPr>
          <w:rFonts w:ascii="Courier New"/>
          <w:spacing w:val="-10"/>
        </w:rPr>
        <w:t>|</w:t>
      </w:r>
    </w:p>
    <w:p w14:paraId="2B2F95C0" w14:textId="07FAFFA8" w:rsidR="00294026" w:rsidRDefault="00294026" w:rsidP="00294026">
      <w:pPr>
        <w:tabs>
          <w:tab w:val="left" w:pos="3852"/>
          <w:tab w:val="left" w:pos="5292"/>
        </w:tabs>
        <w:spacing w:line="271" w:lineRule="exact"/>
        <w:ind w:left="2700"/>
        <w:rPr>
          <w:sz w:val="24"/>
        </w:rPr>
      </w:pPr>
      <w:r>
        <w:rPr>
          <w:noProof/>
        </w:rPr>
        <mc:AlternateContent>
          <mc:Choice Requires="wps">
            <w:drawing>
              <wp:anchor distT="0" distB="0" distL="114300" distR="114300" simplePos="0" relativeHeight="251665408" behindDoc="1" locked="0" layoutInCell="1" allowOverlap="1" wp14:anchorId="0C8A5497" wp14:editId="6049BD96">
                <wp:simplePos x="0" y="0"/>
                <wp:positionH relativeFrom="page">
                  <wp:posOffset>1805940</wp:posOffset>
                </wp:positionH>
                <wp:positionV relativeFrom="paragraph">
                  <wp:posOffset>83820</wp:posOffset>
                </wp:positionV>
                <wp:extent cx="640080" cy="0"/>
                <wp:effectExtent l="5715" t="6985" r="1905" b="2540"/>
                <wp:wrapNone/>
                <wp:docPr id="544"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11888" id="Straight Connector 2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19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31DBCF7E" wp14:editId="67BE5521">
                <wp:simplePos x="0" y="0"/>
                <wp:positionH relativeFrom="page">
                  <wp:posOffset>2537460</wp:posOffset>
                </wp:positionH>
                <wp:positionV relativeFrom="paragraph">
                  <wp:posOffset>83820</wp:posOffset>
                </wp:positionV>
                <wp:extent cx="822960" cy="0"/>
                <wp:effectExtent l="3810" t="6985" r="1905" b="2540"/>
                <wp:wrapNone/>
                <wp:docPr id="545"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D09CE" id="Straight Connector 2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8pt,6.6pt" to="264.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5B90A251" w14:textId="77777777" w:rsidR="00294026" w:rsidRDefault="00294026" w:rsidP="00294026">
      <w:pPr>
        <w:pStyle w:val="BodyText"/>
        <w:spacing w:line="271" w:lineRule="exact"/>
        <w:ind w:left="2700"/>
        <w:rPr>
          <w:rFonts w:ascii="Courier New"/>
        </w:rPr>
      </w:pPr>
      <w:r>
        <w:rPr>
          <w:rFonts w:ascii="Courier New"/>
        </w:rPr>
        <w:t>|</w:t>
      </w:r>
      <w:r>
        <w:rPr>
          <w:rFonts w:ascii="Courier New"/>
          <w:spacing w:val="-4"/>
        </w:rPr>
        <w:t xml:space="preserve"> </w:t>
      </w:r>
      <w:r>
        <w:rPr>
          <w:rFonts w:ascii="Courier New"/>
        </w:rPr>
        <w:t>State</w:t>
      </w:r>
      <w:r>
        <w:rPr>
          <w:rFonts w:ascii="Courier New"/>
          <w:spacing w:val="-3"/>
        </w:rPr>
        <w:t xml:space="preserve"> </w:t>
      </w:r>
      <w:r>
        <w:rPr>
          <w:rFonts w:ascii="Courier New"/>
        </w:rPr>
        <w:t>|</w:t>
      </w:r>
      <w:r>
        <w:rPr>
          <w:rFonts w:ascii="Courier New"/>
          <w:spacing w:val="-4"/>
        </w:rPr>
        <w:t xml:space="preserve"> </w:t>
      </w:r>
      <w:r>
        <w:rPr>
          <w:rFonts w:ascii="Courier New"/>
        </w:rPr>
        <w:t>Enabled</w:t>
      </w:r>
      <w:r>
        <w:rPr>
          <w:rFonts w:ascii="Courier New"/>
          <w:spacing w:val="-3"/>
        </w:rPr>
        <w:t xml:space="preserve"> </w:t>
      </w:r>
      <w:r>
        <w:rPr>
          <w:rFonts w:ascii="Courier New"/>
          <w:spacing w:val="-10"/>
        </w:rPr>
        <w:t>|</w:t>
      </w:r>
    </w:p>
    <w:p w14:paraId="56AFE6C6" w14:textId="7B8D4649" w:rsidR="00294026" w:rsidRDefault="00294026" w:rsidP="00294026">
      <w:pPr>
        <w:tabs>
          <w:tab w:val="left" w:pos="3852"/>
          <w:tab w:val="left" w:pos="5292"/>
        </w:tabs>
        <w:ind w:left="2700"/>
        <w:rPr>
          <w:sz w:val="24"/>
        </w:rPr>
      </w:pPr>
      <w:r>
        <w:rPr>
          <w:noProof/>
        </w:rPr>
        <mc:AlternateContent>
          <mc:Choice Requires="wps">
            <w:drawing>
              <wp:anchor distT="0" distB="0" distL="114300" distR="114300" simplePos="0" relativeHeight="251667456" behindDoc="1" locked="0" layoutInCell="1" allowOverlap="1" wp14:anchorId="58B3ECCE" wp14:editId="6EB6F2CB">
                <wp:simplePos x="0" y="0"/>
                <wp:positionH relativeFrom="page">
                  <wp:posOffset>1805940</wp:posOffset>
                </wp:positionH>
                <wp:positionV relativeFrom="paragraph">
                  <wp:posOffset>83820</wp:posOffset>
                </wp:positionV>
                <wp:extent cx="640080" cy="0"/>
                <wp:effectExtent l="5715" t="8255" r="1905" b="1270"/>
                <wp:wrapNone/>
                <wp:docPr id="54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7976E" id="Straight Connector 2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19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68480" behindDoc="1" locked="0" layoutInCell="1" allowOverlap="1" wp14:anchorId="099075D7" wp14:editId="2EC336E7">
                <wp:simplePos x="0" y="0"/>
                <wp:positionH relativeFrom="page">
                  <wp:posOffset>2537460</wp:posOffset>
                </wp:positionH>
                <wp:positionV relativeFrom="paragraph">
                  <wp:posOffset>83820</wp:posOffset>
                </wp:positionV>
                <wp:extent cx="822960" cy="0"/>
                <wp:effectExtent l="3810" t="8255" r="1905" b="1270"/>
                <wp:wrapNone/>
                <wp:docPr id="54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24727" id="Straight Connector 25"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8pt,6.6pt" to="264.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3535229B" w14:textId="77777777" w:rsidR="00294026" w:rsidRDefault="00294026" w:rsidP="00294026">
      <w:pPr>
        <w:rPr>
          <w:sz w:val="20"/>
        </w:rPr>
      </w:pPr>
    </w:p>
    <w:p w14:paraId="527D64A2" w14:textId="77777777" w:rsidR="00294026" w:rsidRDefault="00294026" w:rsidP="00294026">
      <w:pPr>
        <w:spacing w:before="9"/>
        <w:rPr>
          <w:sz w:val="19"/>
        </w:rPr>
      </w:pPr>
    </w:p>
    <w:p w14:paraId="2F8A69E7" w14:textId="77777777" w:rsidR="00294026" w:rsidRDefault="00294026" w:rsidP="00294026">
      <w:pPr>
        <w:pStyle w:val="ListParagraph"/>
        <w:numPr>
          <w:ilvl w:val="0"/>
          <w:numId w:val="51"/>
        </w:numPr>
        <w:tabs>
          <w:tab w:val="left" w:pos="2341"/>
        </w:tabs>
        <w:spacing w:before="70"/>
        <w:ind w:hanging="361"/>
        <w:rPr>
          <w:sz w:val="24"/>
        </w:rPr>
      </w:pPr>
      <w:r>
        <w:rPr>
          <w:sz w:val="24"/>
        </w:rPr>
        <w:t>Go</w:t>
      </w:r>
      <w:r>
        <w:rPr>
          <w:spacing w:val="-8"/>
          <w:sz w:val="24"/>
        </w:rPr>
        <w:t xml:space="preserve"> </w:t>
      </w:r>
      <w:r>
        <w:rPr>
          <w:sz w:val="24"/>
        </w:rPr>
        <w:t>to</w:t>
      </w:r>
      <w:r>
        <w:rPr>
          <w:spacing w:val="-7"/>
          <w:sz w:val="24"/>
        </w:rPr>
        <w:t xml:space="preserve"> </w:t>
      </w:r>
      <w:r>
        <w:rPr>
          <w:sz w:val="24"/>
        </w:rPr>
        <w:t>a</w:t>
      </w:r>
      <w:r>
        <w:rPr>
          <w:spacing w:val="-12"/>
          <w:sz w:val="24"/>
        </w:rPr>
        <w:t xml:space="preserve"> </w:t>
      </w:r>
      <w:r>
        <w:rPr>
          <w:sz w:val="24"/>
        </w:rPr>
        <w:t>web</w:t>
      </w:r>
      <w:r>
        <w:rPr>
          <w:spacing w:val="-11"/>
          <w:sz w:val="24"/>
        </w:rPr>
        <w:t xml:space="preserve"> </w:t>
      </w:r>
      <w:r>
        <w:rPr>
          <w:sz w:val="24"/>
        </w:rPr>
        <w:t>browser</w:t>
      </w:r>
      <w:r>
        <w:rPr>
          <w:spacing w:val="-7"/>
          <w:sz w:val="24"/>
        </w:rPr>
        <w:t xml:space="preserve"> </w:t>
      </w:r>
      <w:r>
        <w:rPr>
          <w:sz w:val="24"/>
        </w:rPr>
        <w:t>and</w:t>
      </w:r>
      <w:r>
        <w:rPr>
          <w:spacing w:val="-9"/>
          <w:sz w:val="24"/>
        </w:rPr>
        <w:t xml:space="preserve"> </w:t>
      </w:r>
      <w:r>
        <w:rPr>
          <w:sz w:val="24"/>
        </w:rPr>
        <w:t>enter</w:t>
      </w:r>
      <w:r>
        <w:rPr>
          <w:spacing w:val="-9"/>
          <w:sz w:val="24"/>
        </w:rPr>
        <w:t xml:space="preserve"> </w:t>
      </w:r>
      <w:r>
        <w:rPr>
          <w:sz w:val="24"/>
        </w:rPr>
        <w:t>the</w:t>
      </w:r>
      <w:r>
        <w:rPr>
          <w:spacing w:val="-10"/>
          <w:sz w:val="24"/>
        </w:rPr>
        <w:t xml:space="preserve"> </w:t>
      </w:r>
      <w:r>
        <w:rPr>
          <w:sz w:val="24"/>
        </w:rPr>
        <w:t>node’s</w:t>
      </w:r>
      <w:r>
        <w:rPr>
          <w:spacing w:val="-10"/>
          <w:sz w:val="24"/>
        </w:rPr>
        <w:t xml:space="preserve"> </w:t>
      </w:r>
      <w:r>
        <w:rPr>
          <w:sz w:val="24"/>
        </w:rPr>
        <w:t>IP</w:t>
      </w:r>
      <w:r>
        <w:rPr>
          <w:spacing w:val="-11"/>
          <w:sz w:val="24"/>
        </w:rPr>
        <w:t xml:space="preserve"> </w:t>
      </w:r>
      <w:r>
        <w:rPr>
          <w:sz w:val="24"/>
        </w:rPr>
        <w:t>address.</w:t>
      </w:r>
      <w:r>
        <w:rPr>
          <w:spacing w:val="56"/>
          <w:w w:val="150"/>
          <w:sz w:val="24"/>
        </w:rPr>
        <w:t xml:space="preserve"> </w:t>
      </w:r>
      <w:r>
        <w:rPr>
          <w:sz w:val="24"/>
        </w:rPr>
        <w:t>This</w:t>
      </w:r>
      <w:r>
        <w:rPr>
          <w:spacing w:val="-8"/>
          <w:sz w:val="24"/>
        </w:rPr>
        <w:t xml:space="preserve"> </w:t>
      </w:r>
      <w:r>
        <w:rPr>
          <w:sz w:val="24"/>
        </w:rPr>
        <w:t>may</w:t>
      </w:r>
      <w:r>
        <w:rPr>
          <w:spacing w:val="-10"/>
          <w:sz w:val="24"/>
        </w:rPr>
        <w:t xml:space="preserve"> </w:t>
      </w:r>
      <w:r>
        <w:rPr>
          <w:sz w:val="24"/>
        </w:rPr>
        <w:t>take</w:t>
      </w:r>
      <w:r>
        <w:rPr>
          <w:spacing w:val="-10"/>
          <w:sz w:val="24"/>
        </w:rPr>
        <w:t xml:space="preserve"> </w:t>
      </w:r>
      <w:r>
        <w:rPr>
          <w:sz w:val="24"/>
        </w:rPr>
        <w:t>a</w:t>
      </w:r>
      <w:r>
        <w:rPr>
          <w:spacing w:val="-10"/>
          <w:sz w:val="24"/>
        </w:rPr>
        <w:t xml:space="preserve"> </w:t>
      </w:r>
      <w:r>
        <w:rPr>
          <w:sz w:val="24"/>
        </w:rPr>
        <w:t>few</w:t>
      </w:r>
      <w:r>
        <w:rPr>
          <w:spacing w:val="-12"/>
          <w:sz w:val="24"/>
        </w:rPr>
        <w:t xml:space="preserve"> </w:t>
      </w:r>
      <w:r>
        <w:rPr>
          <w:sz w:val="24"/>
        </w:rPr>
        <w:t>minutes</w:t>
      </w:r>
      <w:r>
        <w:rPr>
          <w:spacing w:val="-10"/>
          <w:sz w:val="24"/>
        </w:rPr>
        <w:t xml:space="preserve"> </w:t>
      </w:r>
      <w:r>
        <w:rPr>
          <w:spacing w:val="-2"/>
          <w:sz w:val="24"/>
        </w:rPr>
        <w:t>before</w:t>
      </w:r>
    </w:p>
    <w:p w14:paraId="6C0D8E98" w14:textId="77777777" w:rsidR="00294026" w:rsidRDefault="00294026" w:rsidP="00294026">
      <w:pPr>
        <w:pStyle w:val="BodyText"/>
        <w:ind w:left="2340"/>
      </w:pPr>
      <w:r>
        <w:t>the</w:t>
      </w:r>
      <w:r>
        <w:rPr>
          <w:spacing w:val="-5"/>
        </w:rPr>
        <w:t xml:space="preserve"> </w:t>
      </w:r>
      <w:r>
        <w:t>GUI</w:t>
      </w:r>
      <w:r>
        <w:rPr>
          <w:spacing w:val="-1"/>
        </w:rPr>
        <w:t xml:space="preserve"> </w:t>
      </w:r>
      <w:r>
        <w:t>becomes</w:t>
      </w:r>
      <w:r>
        <w:rPr>
          <w:spacing w:val="1"/>
        </w:rPr>
        <w:t xml:space="preserve"> </w:t>
      </w:r>
      <w:r>
        <w:rPr>
          <w:spacing w:val="-2"/>
        </w:rPr>
        <w:t>available.</w:t>
      </w:r>
    </w:p>
    <w:p w14:paraId="5F244897" w14:textId="77777777" w:rsidR="00294026" w:rsidRDefault="00294026" w:rsidP="00294026">
      <w:pPr>
        <w:pStyle w:val="BodyText"/>
        <w:spacing w:before="4"/>
        <w:rPr>
          <w:sz w:val="22"/>
        </w:rPr>
      </w:pPr>
    </w:p>
    <w:p w14:paraId="0E01ADF0" w14:textId="77777777" w:rsidR="00294026" w:rsidRDefault="00294026" w:rsidP="00294026">
      <w:pPr>
        <w:pStyle w:val="BodyText"/>
        <w:ind w:left="2340"/>
        <w:rPr>
          <w:rFonts w:ascii="Courier New"/>
        </w:rPr>
      </w:pPr>
      <w:r>
        <w:rPr>
          <w:rFonts w:ascii="Courier New"/>
        </w:rPr>
        <w:t>Enter</w:t>
      </w:r>
      <w:r>
        <w:rPr>
          <w:rFonts w:ascii="Courier New"/>
          <w:spacing w:val="-4"/>
        </w:rPr>
        <w:t xml:space="preserve"> </w:t>
      </w:r>
      <w:r>
        <w:rPr>
          <w:rFonts w:ascii="Courier New"/>
        </w:rPr>
        <w:t>URL</w:t>
      </w:r>
      <w:r>
        <w:rPr>
          <w:rFonts w:ascii="Courier New"/>
          <w:spacing w:val="-4"/>
        </w:rPr>
        <w:t xml:space="preserve"> </w:t>
      </w:r>
      <w:r>
        <w:rPr>
          <w:rFonts w:ascii="Courier New"/>
          <w:spacing w:val="-2"/>
        </w:rPr>
        <w:t>https://x.x.x.x/</w:t>
      </w:r>
    </w:p>
    <w:p w14:paraId="717A84EF" w14:textId="77777777" w:rsidR="00294026" w:rsidRDefault="00294026" w:rsidP="00294026">
      <w:pPr>
        <w:spacing w:before="8"/>
        <w:rPr>
          <w:sz w:val="23"/>
        </w:rPr>
      </w:pPr>
      <w:r>
        <w:rPr>
          <w:noProof/>
        </w:rPr>
        <w:drawing>
          <wp:anchor distT="0" distB="0" distL="0" distR="0" simplePos="0" relativeHeight="251659264" behindDoc="0" locked="0" layoutInCell="1" allowOverlap="1" wp14:anchorId="1F5A1DA8" wp14:editId="5F30896D">
            <wp:simplePos x="0" y="0"/>
            <wp:positionH relativeFrom="page">
              <wp:posOffset>800100</wp:posOffset>
            </wp:positionH>
            <wp:positionV relativeFrom="paragraph">
              <wp:posOffset>186029</wp:posOffset>
            </wp:positionV>
            <wp:extent cx="6252544" cy="3175349"/>
            <wp:effectExtent l="0" t="0" r="0" b="0"/>
            <wp:wrapTopAndBottom/>
            <wp:docPr id="548" name="image117.jpe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7.jpeg" descr="Graphical user interface&#10;&#10;Description automatically generated"/>
                    <pic:cNvPicPr/>
                  </pic:nvPicPr>
                  <pic:blipFill>
                    <a:blip r:embed="rId16" cstate="print"/>
                    <a:stretch>
                      <a:fillRect/>
                    </a:stretch>
                  </pic:blipFill>
                  <pic:spPr>
                    <a:xfrm>
                      <a:off x="0" y="0"/>
                      <a:ext cx="6252544" cy="3175349"/>
                    </a:xfrm>
                    <a:prstGeom prst="rect">
                      <a:avLst/>
                    </a:prstGeom>
                  </pic:spPr>
                </pic:pic>
              </a:graphicData>
            </a:graphic>
          </wp:anchor>
        </w:drawing>
      </w:r>
    </w:p>
    <w:p w14:paraId="044AC03C" w14:textId="77777777" w:rsidR="00294026" w:rsidRDefault="00294026" w:rsidP="00294026">
      <w:pPr>
        <w:spacing w:before="3"/>
        <w:rPr>
          <w:sz w:val="24"/>
        </w:rPr>
      </w:pPr>
    </w:p>
    <w:p w14:paraId="42BD7791" w14:textId="77777777" w:rsidR="00294026" w:rsidRDefault="00294026" w:rsidP="00294026">
      <w:pPr>
        <w:pStyle w:val="ListParagraph"/>
        <w:numPr>
          <w:ilvl w:val="0"/>
          <w:numId w:val="51"/>
        </w:numPr>
        <w:tabs>
          <w:tab w:val="left" w:pos="2341"/>
        </w:tabs>
        <w:ind w:right="1164"/>
        <w:rPr>
          <w:sz w:val="24"/>
        </w:rPr>
      </w:pPr>
      <w:r>
        <w:rPr>
          <w:sz w:val="24"/>
        </w:rPr>
        <w:t xml:space="preserve">Login using default or created user account – default </w:t>
      </w:r>
      <w:proofErr w:type="gramStart"/>
      <w:r>
        <w:rPr>
          <w:sz w:val="24"/>
        </w:rPr>
        <w:t>is :</w:t>
      </w:r>
      <w:proofErr w:type="gramEnd"/>
      <w:r>
        <w:rPr>
          <w:sz w:val="24"/>
        </w:rPr>
        <w:t xml:space="preserve"> </w:t>
      </w:r>
      <w:proofErr w:type="spellStart"/>
      <w:r>
        <w:rPr>
          <w:b/>
          <w:sz w:val="24"/>
        </w:rPr>
        <w:t>diag</w:t>
      </w:r>
      <w:proofErr w:type="spellEnd"/>
      <w:r>
        <w:rPr>
          <w:b/>
          <w:sz w:val="24"/>
        </w:rPr>
        <w:t>/ciena123.</w:t>
      </w:r>
      <w:r>
        <w:rPr>
          <w:b/>
          <w:spacing w:val="40"/>
          <w:sz w:val="24"/>
        </w:rPr>
        <w:t xml:space="preserve"> </w:t>
      </w:r>
      <w:r>
        <w:rPr>
          <w:sz w:val="24"/>
        </w:rPr>
        <w:t>Wait for GUI to launch.</w:t>
      </w:r>
      <w:r>
        <w:rPr>
          <w:spacing w:val="40"/>
          <w:sz w:val="24"/>
        </w:rPr>
        <w:t xml:space="preserve"> </w:t>
      </w:r>
      <w:r>
        <w:rPr>
          <w:sz w:val="24"/>
        </w:rPr>
        <w:t>This may take a few minutes.</w:t>
      </w:r>
    </w:p>
    <w:p w14:paraId="79A0D13C" w14:textId="77777777" w:rsidR="00294026" w:rsidRDefault="00294026" w:rsidP="00294026">
      <w:pPr>
        <w:pStyle w:val="BodyText"/>
      </w:pPr>
    </w:p>
    <w:p w14:paraId="2987E9A7" w14:textId="77777777" w:rsidR="00294026" w:rsidRDefault="00294026" w:rsidP="00294026">
      <w:pPr>
        <w:pStyle w:val="ListParagraph"/>
        <w:numPr>
          <w:ilvl w:val="0"/>
          <w:numId w:val="51"/>
        </w:numPr>
        <w:tabs>
          <w:tab w:val="left" w:pos="2341"/>
        </w:tabs>
        <w:ind w:right="1880"/>
        <w:rPr>
          <w:sz w:val="24"/>
        </w:rPr>
      </w:pPr>
      <w:r>
        <w:rPr>
          <w:sz w:val="24"/>
        </w:rPr>
        <w:t>Display</w:t>
      </w:r>
      <w:r>
        <w:rPr>
          <w:spacing w:val="-5"/>
          <w:sz w:val="24"/>
        </w:rPr>
        <w:t xml:space="preserve"> </w:t>
      </w:r>
      <w:r>
        <w:rPr>
          <w:sz w:val="24"/>
        </w:rPr>
        <w:t>the</w:t>
      </w:r>
      <w:r>
        <w:rPr>
          <w:spacing w:val="-5"/>
          <w:sz w:val="24"/>
        </w:rPr>
        <w:t xml:space="preserve"> </w:t>
      </w:r>
      <w:proofErr w:type="spellStart"/>
      <w:r>
        <w:rPr>
          <w:sz w:val="24"/>
        </w:rPr>
        <w:t>webUI</w:t>
      </w:r>
      <w:proofErr w:type="spellEnd"/>
      <w:r>
        <w:rPr>
          <w:spacing w:val="-4"/>
          <w:sz w:val="24"/>
        </w:rPr>
        <w:t xml:space="preserve"> </w:t>
      </w:r>
      <w:r>
        <w:rPr>
          <w:sz w:val="24"/>
        </w:rPr>
        <w:t>sessions</w:t>
      </w:r>
      <w:r>
        <w:rPr>
          <w:spacing w:val="-3"/>
          <w:sz w:val="24"/>
        </w:rPr>
        <w:t xml:space="preserve"> </w:t>
      </w:r>
      <w:r>
        <w:rPr>
          <w:sz w:val="24"/>
        </w:rPr>
        <w:t>on</w:t>
      </w:r>
      <w:r>
        <w:rPr>
          <w:spacing w:val="-4"/>
          <w:sz w:val="24"/>
        </w:rPr>
        <w:t xml:space="preserve"> </w:t>
      </w:r>
      <w:r>
        <w:rPr>
          <w:sz w:val="24"/>
        </w:rPr>
        <w:t>the</w:t>
      </w:r>
      <w:r>
        <w:rPr>
          <w:spacing w:val="-2"/>
          <w:sz w:val="24"/>
        </w:rPr>
        <w:t xml:space="preserve"> </w:t>
      </w:r>
      <w:r>
        <w:rPr>
          <w:sz w:val="24"/>
        </w:rPr>
        <w:t>CLI.</w:t>
      </w:r>
      <w:r>
        <w:rPr>
          <w:spacing w:val="40"/>
          <w:sz w:val="24"/>
        </w:rPr>
        <w:t xml:space="preserve"> </w:t>
      </w:r>
      <w:r>
        <w:rPr>
          <w:sz w:val="24"/>
        </w:rPr>
        <w:t>Up</w:t>
      </w:r>
      <w:r>
        <w:rPr>
          <w:spacing w:val="-4"/>
          <w:sz w:val="24"/>
        </w:rPr>
        <w:t xml:space="preserve"> </w:t>
      </w:r>
      <w:r>
        <w:rPr>
          <w:sz w:val="24"/>
        </w:rPr>
        <w:t>to</w:t>
      </w:r>
      <w:r>
        <w:rPr>
          <w:spacing w:val="-4"/>
          <w:sz w:val="24"/>
        </w:rPr>
        <w:t xml:space="preserve"> </w:t>
      </w:r>
      <w:r>
        <w:rPr>
          <w:sz w:val="24"/>
        </w:rPr>
        <w:t>3</w:t>
      </w:r>
      <w:r>
        <w:rPr>
          <w:spacing w:val="-2"/>
          <w:sz w:val="24"/>
        </w:rPr>
        <w:t xml:space="preserve"> </w:t>
      </w:r>
      <w:r>
        <w:rPr>
          <w:sz w:val="24"/>
        </w:rPr>
        <w:t>concurrent</w:t>
      </w:r>
      <w:r>
        <w:rPr>
          <w:spacing w:val="-2"/>
          <w:sz w:val="24"/>
        </w:rPr>
        <w:t xml:space="preserve"> </w:t>
      </w:r>
      <w:r>
        <w:rPr>
          <w:sz w:val="24"/>
        </w:rPr>
        <w:t>sessions</w:t>
      </w:r>
      <w:r>
        <w:rPr>
          <w:spacing w:val="-5"/>
          <w:sz w:val="24"/>
        </w:rPr>
        <w:t xml:space="preserve"> </w:t>
      </w:r>
      <w:r>
        <w:rPr>
          <w:sz w:val="24"/>
        </w:rPr>
        <w:t>are</w:t>
      </w:r>
      <w:r>
        <w:rPr>
          <w:spacing w:val="-2"/>
          <w:sz w:val="24"/>
        </w:rPr>
        <w:t xml:space="preserve"> </w:t>
      </w:r>
      <w:r>
        <w:rPr>
          <w:sz w:val="24"/>
        </w:rPr>
        <w:t>supported. Show web-</w:t>
      </w:r>
      <w:proofErr w:type="spellStart"/>
      <w:r>
        <w:rPr>
          <w:sz w:val="24"/>
        </w:rPr>
        <w:t>gui</w:t>
      </w:r>
      <w:proofErr w:type="spellEnd"/>
      <w:r>
        <w:rPr>
          <w:sz w:val="24"/>
        </w:rPr>
        <w:t xml:space="preserve"> session</w:t>
      </w:r>
    </w:p>
    <w:p w14:paraId="5E1B7313" w14:textId="77777777" w:rsidR="00294026" w:rsidRDefault="00294026" w:rsidP="00294026">
      <w:pPr>
        <w:pStyle w:val="BodyText"/>
      </w:pPr>
    </w:p>
    <w:p w14:paraId="5E1A7DB6" w14:textId="77777777" w:rsidR="00294026" w:rsidRDefault="00294026" w:rsidP="00294026">
      <w:pPr>
        <w:pStyle w:val="BodyText"/>
        <w:spacing w:before="12"/>
        <w:rPr>
          <w:sz w:val="23"/>
        </w:rPr>
      </w:pPr>
    </w:p>
    <w:p w14:paraId="395598D7" w14:textId="77777777" w:rsidR="00294026" w:rsidRDefault="00294026" w:rsidP="00294026">
      <w:pPr>
        <w:pStyle w:val="BodyText"/>
        <w:ind w:left="2340"/>
        <w:rPr>
          <w:rFonts w:ascii="Courier New"/>
        </w:rPr>
      </w:pPr>
      <w:r>
        <w:rPr>
          <w:rFonts w:ascii="Courier New"/>
        </w:rPr>
        <w:t>5166-004&gt;</w:t>
      </w:r>
      <w:r>
        <w:rPr>
          <w:rFonts w:ascii="Courier New"/>
          <w:spacing w:val="-9"/>
        </w:rPr>
        <w:t xml:space="preserve"> </w:t>
      </w:r>
      <w:r>
        <w:rPr>
          <w:rFonts w:ascii="Courier New"/>
        </w:rPr>
        <w:t>show</w:t>
      </w:r>
      <w:r>
        <w:rPr>
          <w:rFonts w:ascii="Courier New"/>
          <w:spacing w:val="-6"/>
        </w:rPr>
        <w:t xml:space="preserve"> </w:t>
      </w:r>
      <w:r>
        <w:rPr>
          <w:rFonts w:ascii="Courier New"/>
        </w:rPr>
        <w:t>web-</w:t>
      </w:r>
      <w:proofErr w:type="spellStart"/>
      <w:r>
        <w:rPr>
          <w:rFonts w:ascii="Courier New"/>
        </w:rPr>
        <w:t>gui</w:t>
      </w:r>
      <w:proofErr w:type="spellEnd"/>
      <w:r>
        <w:rPr>
          <w:rFonts w:ascii="Courier New"/>
          <w:spacing w:val="-6"/>
        </w:rPr>
        <w:t xml:space="preserve"> </w:t>
      </w:r>
      <w:r>
        <w:rPr>
          <w:rFonts w:ascii="Courier New"/>
          <w:spacing w:val="-2"/>
        </w:rPr>
        <w:t>session</w:t>
      </w:r>
    </w:p>
    <w:p w14:paraId="23D55543" w14:textId="77777777" w:rsidR="00294026" w:rsidRDefault="00294026" w:rsidP="00294026">
      <w:pPr>
        <w:spacing w:before="3"/>
        <w:rPr>
          <w:sz w:val="15"/>
        </w:rPr>
      </w:pPr>
    </w:p>
    <w:p w14:paraId="4A34A70F" w14:textId="6C2D0F8E" w:rsidR="00294026" w:rsidRDefault="00294026" w:rsidP="00294026">
      <w:pPr>
        <w:pStyle w:val="BodyText"/>
        <w:tabs>
          <w:tab w:val="left" w:pos="2810"/>
          <w:tab w:val="left" w:pos="8139"/>
        </w:tabs>
        <w:spacing w:before="100" w:line="271" w:lineRule="exact"/>
        <w:ind w:left="362"/>
        <w:jc w:val="center"/>
        <w:rPr>
          <w:rFonts w:ascii="Courier New"/>
        </w:rPr>
      </w:pPr>
      <w:r>
        <w:rPr>
          <w:noProof/>
        </w:rPr>
        <mc:AlternateContent>
          <mc:Choice Requires="wps">
            <w:drawing>
              <wp:anchor distT="0" distB="0" distL="114300" distR="114300" simplePos="0" relativeHeight="251669504" behindDoc="1" locked="0" layoutInCell="1" allowOverlap="1" wp14:anchorId="0605708E" wp14:editId="5C66BB52">
                <wp:simplePos x="0" y="0"/>
                <wp:positionH relativeFrom="page">
                  <wp:posOffset>1577340</wp:posOffset>
                </wp:positionH>
                <wp:positionV relativeFrom="paragraph">
                  <wp:posOffset>147320</wp:posOffset>
                </wp:positionV>
                <wp:extent cx="1371600" cy="0"/>
                <wp:effectExtent l="5715" t="1905" r="3810" b="7620"/>
                <wp:wrapNone/>
                <wp:docPr id="54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95CDD" id="Straight Connector 2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11.6pt" to="232.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70528" behindDoc="1" locked="0" layoutInCell="1" allowOverlap="1" wp14:anchorId="19BBBAF3" wp14:editId="60ABFCB8">
                <wp:simplePos x="0" y="0"/>
                <wp:positionH relativeFrom="page">
                  <wp:posOffset>5144135</wp:posOffset>
                </wp:positionH>
                <wp:positionV relativeFrom="paragraph">
                  <wp:posOffset>147320</wp:posOffset>
                </wp:positionV>
                <wp:extent cx="1280160" cy="0"/>
                <wp:effectExtent l="635" t="1905" r="5080" b="7620"/>
                <wp:wrapNone/>
                <wp:docPr id="55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3C208" id="Straight Connector 2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5.05pt,11.6pt" to="505.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" strokeweight=".24978mm">
                <v:stroke dashstyle="dash"/>
                <w10:wrap anchorx="page"/>
              </v:line>
            </w:pict>
          </mc:Fallback>
        </mc:AlternateContent>
      </w:r>
      <w:r>
        <w:rPr>
          <w:rFonts w:ascii="Courier New"/>
          <w:spacing w:val="-10"/>
        </w:rPr>
        <w:t>+</w:t>
      </w:r>
      <w:r>
        <w:rPr>
          <w:rFonts w:ascii="Courier New"/>
        </w:rPr>
        <w:tab/>
        <w:t>WEBGUI</w:t>
      </w:r>
      <w:r>
        <w:rPr>
          <w:rFonts w:ascii="Courier New"/>
          <w:spacing w:val="-8"/>
        </w:rPr>
        <w:t xml:space="preserve"> </w:t>
      </w:r>
      <w:r>
        <w:rPr>
          <w:rFonts w:ascii="Courier New"/>
        </w:rPr>
        <w:t>SERVER</w:t>
      </w:r>
      <w:r>
        <w:rPr>
          <w:rFonts w:ascii="Courier New"/>
          <w:spacing w:val="-6"/>
        </w:rPr>
        <w:t xml:space="preserve"> </w:t>
      </w:r>
      <w:r>
        <w:rPr>
          <w:rFonts w:ascii="Courier New"/>
          <w:spacing w:val="-2"/>
        </w:rPr>
        <w:t>SESSIONS</w:t>
      </w:r>
      <w:r>
        <w:rPr>
          <w:rFonts w:ascii="Courier New"/>
        </w:rPr>
        <w:tab/>
      </w:r>
      <w:r>
        <w:rPr>
          <w:rFonts w:ascii="Courier New"/>
          <w:spacing w:val="-10"/>
        </w:rPr>
        <w:t>+</w:t>
      </w:r>
    </w:p>
    <w:p w14:paraId="60F9BB5F" w14:textId="77777777" w:rsidR="00294026" w:rsidRDefault="00294026" w:rsidP="00294026">
      <w:pPr>
        <w:pStyle w:val="BodyText"/>
        <w:tabs>
          <w:tab w:val="left" w:pos="3527"/>
          <w:tab w:val="left" w:pos="8135"/>
        </w:tabs>
        <w:ind w:left="360"/>
        <w:jc w:val="center"/>
        <w:rPr>
          <w:rFonts w:ascii="Courier New"/>
        </w:rPr>
      </w:pPr>
      <w:r>
        <w:rPr>
          <w:rFonts w:ascii="Courier New"/>
        </w:rPr>
        <w:t>|</w:t>
      </w:r>
      <w:r>
        <w:rPr>
          <w:rFonts w:ascii="Courier New"/>
          <w:spacing w:val="-2"/>
        </w:rPr>
        <w:t xml:space="preserve"> </w:t>
      </w:r>
      <w:r>
        <w:rPr>
          <w:rFonts w:ascii="Courier New"/>
        </w:rPr>
        <w:t>ID</w:t>
      </w:r>
      <w:r>
        <w:rPr>
          <w:rFonts w:ascii="Courier New"/>
          <w:spacing w:val="-1"/>
        </w:rPr>
        <w:t xml:space="preserve"> </w:t>
      </w:r>
      <w:r>
        <w:rPr>
          <w:rFonts w:ascii="Courier New"/>
        </w:rPr>
        <w:t>|</w:t>
      </w:r>
      <w:r>
        <w:rPr>
          <w:rFonts w:ascii="Courier New"/>
          <w:spacing w:val="-1"/>
        </w:rPr>
        <w:t xml:space="preserve"> </w:t>
      </w:r>
      <w:r>
        <w:rPr>
          <w:rFonts w:ascii="Courier New"/>
          <w:spacing w:val="-2"/>
        </w:rPr>
        <w:t>Client</w:t>
      </w:r>
      <w:r>
        <w:rPr>
          <w:rFonts w:ascii="Courier New"/>
        </w:rPr>
        <w:tab/>
        <w:t>|</w:t>
      </w:r>
      <w:r>
        <w:rPr>
          <w:rFonts w:ascii="Courier New"/>
          <w:spacing w:val="-3"/>
        </w:rPr>
        <w:t xml:space="preserve"> </w:t>
      </w:r>
      <w:r>
        <w:rPr>
          <w:rFonts w:ascii="Courier New"/>
        </w:rPr>
        <w:t>User</w:t>
      </w:r>
      <w:r>
        <w:rPr>
          <w:rFonts w:ascii="Courier New"/>
          <w:spacing w:val="-2"/>
        </w:rPr>
        <w:t xml:space="preserve"> </w:t>
      </w:r>
      <w:r>
        <w:rPr>
          <w:rFonts w:ascii="Courier New"/>
        </w:rPr>
        <w:t>|</w:t>
      </w:r>
      <w:r>
        <w:rPr>
          <w:rFonts w:ascii="Courier New"/>
          <w:spacing w:val="-3"/>
        </w:rPr>
        <w:t xml:space="preserve"> </w:t>
      </w:r>
      <w:r>
        <w:rPr>
          <w:rFonts w:ascii="Courier New"/>
        </w:rPr>
        <w:t>Last</w:t>
      </w:r>
      <w:r>
        <w:rPr>
          <w:rFonts w:ascii="Courier New"/>
          <w:spacing w:val="-2"/>
        </w:rPr>
        <w:t xml:space="preserve"> Access</w:t>
      </w:r>
      <w:r>
        <w:rPr>
          <w:rFonts w:ascii="Courier New"/>
        </w:rPr>
        <w:tab/>
      </w:r>
      <w:r>
        <w:rPr>
          <w:rFonts w:ascii="Courier New"/>
          <w:spacing w:val="-10"/>
        </w:rPr>
        <w:t>|</w:t>
      </w:r>
    </w:p>
    <w:p w14:paraId="67960BF1" w14:textId="2F2DEFC7" w:rsidR="00294026" w:rsidRDefault="00294026" w:rsidP="00294026">
      <w:pPr>
        <w:tabs>
          <w:tab w:val="left" w:pos="1082"/>
          <w:tab w:val="left" w:pos="3530"/>
          <w:tab w:val="left" w:pos="4538"/>
          <w:tab w:val="left" w:pos="8139"/>
        </w:tabs>
        <w:spacing w:before="2" w:line="271" w:lineRule="exact"/>
        <w:ind w:left="362"/>
        <w:jc w:val="center"/>
        <w:rPr>
          <w:sz w:val="24"/>
        </w:rPr>
      </w:pPr>
      <w:r>
        <w:rPr>
          <w:noProof/>
        </w:rPr>
        <mc:AlternateContent>
          <mc:Choice Requires="wps">
            <w:drawing>
              <wp:anchor distT="0" distB="0" distL="114300" distR="114300" simplePos="0" relativeHeight="251671552" behindDoc="1" locked="0" layoutInCell="1" allowOverlap="1" wp14:anchorId="51FFBB11" wp14:editId="798CF207">
                <wp:simplePos x="0" y="0"/>
                <wp:positionH relativeFrom="page">
                  <wp:posOffset>1577340</wp:posOffset>
                </wp:positionH>
                <wp:positionV relativeFrom="paragraph">
                  <wp:posOffset>85090</wp:posOffset>
                </wp:positionV>
                <wp:extent cx="365760" cy="0"/>
                <wp:effectExtent l="5715" t="5080" r="0" b="4445"/>
                <wp:wrapNone/>
                <wp:docPr id="55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AC41E"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7pt" to="15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5AB85D41" wp14:editId="5A384B6F">
                <wp:simplePos x="0" y="0"/>
                <wp:positionH relativeFrom="page">
                  <wp:posOffset>2034540</wp:posOffset>
                </wp:positionH>
                <wp:positionV relativeFrom="paragraph">
                  <wp:posOffset>85090</wp:posOffset>
                </wp:positionV>
                <wp:extent cx="1463040" cy="0"/>
                <wp:effectExtent l="5715" t="5080" r="7620" b="4445"/>
                <wp:wrapNone/>
                <wp:docPr id="55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E4B98" id="Straight Connector 2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pt,6.7pt" to="275.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73600" behindDoc="1" locked="0" layoutInCell="1" allowOverlap="1" wp14:anchorId="6DDE7DE6" wp14:editId="0285AE94">
                <wp:simplePos x="0" y="0"/>
                <wp:positionH relativeFrom="page">
                  <wp:posOffset>3589655</wp:posOffset>
                </wp:positionH>
                <wp:positionV relativeFrom="paragraph">
                  <wp:posOffset>85090</wp:posOffset>
                </wp:positionV>
                <wp:extent cx="548640" cy="0"/>
                <wp:effectExtent l="8255" t="5080" r="5080" b="4445"/>
                <wp:wrapNone/>
                <wp:docPr id="55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D8553" id="Straight Connector 2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65pt,6.7pt" to="325.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0B90C0FE" wp14:editId="43CCFF9A">
                <wp:simplePos x="0" y="0"/>
                <wp:positionH relativeFrom="page">
                  <wp:posOffset>4229735</wp:posOffset>
                </wp:positionH>
                <wp:positionV relativeFrom="paragraph">
                  <wp:posOffset>85090</wp:posOffset>
                </wp:positionV>
                <wp:extent cx="2194560" cy="0"/>
                <wp:effectExtent l="635" t="5080" r="5080" b="4445"/>
                <wp:wrapNone/>
                <wp:docPr id="55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05DE8" id="Straight Connector 19"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05pt,6.7pt" to="505.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025513FE" w14:textId="77777777" w:rsidR="00294026" w:rsidRDefault="00294026" w:rsidP="00294026">
      <w:pPr>
        <w:pStyle w:val="BodyText"/>
        <w:spacing w:line="271" w:lineRule="exact"/>
        <w:ind w:left="361"/>
        <w:jc w:val="center"/>
        <w:rPr>
          <w:rFonts w:ascii="Courier New"/>
        </w:rPr>
      </w:pPr>
      <w:r>
        <w:rPr>
          <w:rFonts w:ascii="Courier New"/>
        </w:rPr>
        <w:t>|</w:t>
      </w:r>
      <w:r>
        <w:rPr>
          <w:rFonts w:ascii="Courier New"/>
          <w:spacing w:val="-4"/>
        </w:rPr>
        <w:t xml:space="preserve"> </w:t>
      </w:r>
      <w:r>
        <w:rPr>
          <w:rFonts w:ascii="Courier New"/>
        </w:rPr>
        <w:t>1</w:t>
      </w:r>
      <w:r>
        <w:rPr>
          <w:rFonts w:ascii="Courier New"/>
          <w:spacing w:val="65"/>
          <w:w w:val="150"/>
        </w:rPr>
        <w:t xml:space="preserve"> </w:t>
      </w:r>
      <w:r>
        <w:rPr>
          <w:rFonts w:ascii="Courier New"/>
        </w:rPr>
        <w:t>|</w:t>
      </w:r>
      <w:r>
        <w:rPr>
          <w:rFonts w:ascii="Courier New"/>
          <w:spacing w:val="-4"/>
        </w:rPr>
        <w:t xml:space="preserve"> </w:t>
      </w:r>
      <w:r>
        <w:rPr>
          <w:rFonts w:ascii="Courier New"/>
        </w:rPr>
        <w:t>169.254.160.50</w:t>
      </w:r>
      <w:r>
        <w:rPr>
          <w:rFonts w:ascii="Courier New"/>
          <w:spacing w:val="-4"/>
        </w:rPr>
        <w:t xml:space="preserve"> </w:t>
      </w:r>
      <w:r>
        <w:rPr>
          <w:rFonts w:ascii="Courier New"/>
        </w:rPr>
        <w:t>|</w:t>
      </w:r>
      <w:r>
        <w:rPr>
          <w:rFonts w:ascii="Courier New"/>
          <w:spacing w:val="-3"/>
        </w:rPr>
        <w:t xml:space="preserve"> </w:t>
      </w:r>
      <w:proofErr w:type="spellStart"/>
      <w:r>
        <w:rPr>
          <w:rFonts w:ascii="Courier New"/>
        </w:rPr>
        <w:t>diag</w:t>
      </w:r>
      <w:proofErr w:type="spellEnd"/>
      <w:r>
        <w:rPr>
          <w:rFonts w:ascii="Courier New"/>
          <w:spacing w:val="-4"/>
        </w:rPr>
        <w:t xml:space="preserve"> </w:t>
      </w:r>
      <w:r>
        <w:rPr>
          <w:rFonts w:ascii="Courier New"/>
        </w:rPr>
        <w:t>|</w:t>
      </w:r>
      <w:r>
        <w:rPr>
          <w:rFonts w:ascii="Courier New"/>
          <w:spacing w:val="-4"/>
        </w:rPr>
        <w:t xml:space="preserve"> </w:t>
      </w:r>
      <w:r>
        <w:rPr>
          <w:rFonts w:ascii="Courier New"/>
        </w:rPr>
        <w:t>2020-12-16</w:t>
      </w:r>
      <w:r>
        <w:rPr>
          <w:rFonts w:ascii="Courier New"/>
          <w:spacing w:val="-4"/>
        </w:rPr>
        <w:t xml:space="preserve"> </w:t>
      </w:r>
      <w:r>
        <w:rPr>
          <w:rFonts w:ascii="Courier New"/>
        </w:rPr>
        <w:t>07:22:14</w:t>
      </w:r>
      <w:r>
        <w:rPr>
          <w:rFonts w:ascii="Courier New"/>
          <w:spacing w:val="-4"/>
        </w:rPr>
        <w:t xml:space="preserve"> </w:t>
      </w:r>
      <w:r>
        <w:rPr>
          <w:rFonts w:ascii="Courier New"/>
        </w:rPr>
        <w:t>PM</w:t>
      </w:r>
      <w:r>
        <w:rPr>
          <w:rFonts w:ascii="Courier New"/>
          <w:spacing w:val="-4"/>
        </w:rPr>
        <w:t xml:space="preserve"> </w:t>
      </w:r>
      <w:r>
        <w:rPr>
          <w:rFonts w:ascii="Courier New"/>
          <w:spacing w:val="-10"/>
        </w:rPr>
        <w:t>|</w:t>
      </w:r>
    </w:p>
    <w:p w14:paraId="14EC98EB" w14:textId="7072D1FC" w:rsidR="00294026" w:rsidRDefault="00294026" w:rsidP="00294026">
      <w:pPr>
        <w:tabs>
          <w:tab w:val="left" w:pos="1082"/>
          <w:tab w:val="left" w:pos="3530"/>
          <w:tab w:val="left" w:pos="4538"/>
          <w:tab w:val="left" w:pos="8139"/>
        </w:tabs>
        <w:ind w:left="362"/>
        <w:jc w:val="center"/>
        <w:rPr>
          <w:sz w:val="24"/>
        </w:rPr>
      </w:pPr>
      <w:r>
        <w:rPr>
          <w:noProof/>
        </w:rPr>
        <mc:AlternateContent>
          <mc:Choice Requires="wps">
            <w:drawing>
              <wp:anchor distT="0" distB="0" distL="114300" distR="114300" simplePos="0" relativeHeight="251675648" behindDoc="1" locked="0" layoutInCell="1" allowOverlap="1" wp14:anchorId="4B487B0F" wp14:editId="783DA86A">
                <wp:simplePos x="0" y="0"/>
                <wp:positionH relativeFrom="page">
                  <wp:posOffset>1577340</wp:posOffset>
                </wp:positionH>
                <wp:positionV relativeFrom="paragraph">
                  <wp:posOffset>83820</wp:posOffset>
                </wp:positionV>
                <wp:extent cx="365760" cy="0"/>
                <wp:effectExtent l="5715" t="6350" r="0" b="3175"/>
                <wp:wrapNone/>
                <wp:docPr id="555"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1A2AC" id="Straight Connector 18"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6.6pt" to="1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36A5BD6D" wp14:editId="7F10F570">
                <wp:simplePos x="0" y="0"/>
                <wp:positionH relativeFrom="page">
                  <wp:posOffset>2034540</wp:posOffset>
                </wp:positionH>
                <wp:positionV relativeFrom="paragraph">
                  <wp:posOffset>83820</wp:posOffset>
                </wp:positionV>
                <wp:extent cx="1463675" cy="0"/>
                <wp:effectExtent l="5715" t="6350" r="6985" b="3175"/>
                <wp:wrapNone/>
                <wp:docPr id="55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10ECC" id="Straight Connector 17"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pt,6.6pt" to="275.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" strokeweight=".24978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0F60C34F" wp14:editId="43C3CF8E">
                <wp:simplePos x="0" y="0"/>
                <wp:positionH relativeFrom="page">
                  <wp:posOffset>3589655</wp:posOffset>
                </wp:positionH>
                <wp:positionV relativeFrom="paragraph">
                  <wp:posOffset>83820</wp:posOffset>
                </wp:positionV>
                <wp:extent cx="548640" cy="0"/>
                <wp:effectExtent l="8255" t="6350" r="5080" b="3175"/>
                <wp:wrapNone/>
                <wp:docPr id="55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0F3C7" id="Straight Connector 16"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65pt,6.6pt" to="325.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" strokeweight=".24978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0E3176D5" wp14:editId="5214A79B">
                <wp:simplePos x="0" y="0"/>
                <wp:positionH relativeFrom="page">
                  <wp:posOffset>4229735</wp:posOffset>
                </wp:positionH>
                <wp:positionV relativeFrom="paragraph">
                  <wp:posOffset>83820</wp:posOffset>
                </wp:positionV>
                <wp:extent cx="2194560" cy="0"/>
                <wp:effectExtent l="635" t="6350" r="5080" b="3175"/>
                <wp:wrapNone/>
                <wp:docPr id="55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5730F" id="Straight Connector 15"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05pt,6.6pt" to="505.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14:paraId="53B33834" w14:textId="77777777" w:rsidR="00294026" w:rsidRDefault="00294026" w:rsidP="00294026">
      <w:pPr>
        <w:jc w:val="center"/>
        <w:rPr>
          <w:sz w:val="24"/>
        </w:rPr>
        <w:sectPr w:rsidR="00294026">
          <w:pgSz w:w="12240" w:h="15840"/>
          <w:pgMar w:top="1500" w:right="0" w:bottom="280" w:left="0" w:header="720" w:footer="720" w:gutter="0"/>
          <w:cols w:space="720"/>
        </w:sectPr>
      </w:pPr>
    </w:p>
    <w:p w14:paraId="1D8002A7" w14:textId="77777777" w:rsidR="00294026" w:rsidRDefault="00294026" w:rsidP="00294026">
      <w:pPr>
        <w:spacing w:before="1"/>
        <w:rPr>
          <w:sz w:val="25"/>
        </w:rPr>
      </w:pPr>
    </w:p>
    <w:p w14:paraId="52F27963" w14:textId="77777777" w:rsidR="00294026" w:rsidRDefault="00294026" w:rsidP="00294026">
      <w:pPr>
        <w:pStyle w:val="ListParagraph"/>
        <w:numPr>
          <w:ilvl w:val="0"/>
          <w:numId w:val="51"/>
        </w:numPr>
        <w:tabs>
          <w:tab w:val="left" w:pos="2341"/>
        </w:tabs>
        <w:spacing w:before="70" w:line="460" w:lineRule="auto"/>
        <w:ind w:right="5577"/>
        <w:rPr>
          <w:rFonts w:ascii="Courier New" w:hAnsi="Courier New"/>
          <w:sz w:val="20"/>
        </w:rPr>
      </w:pPr>
      <w:r>
        <w:rPr>
          <w:sz w:val="24"/>
        </w:rPr>
        <w:t>Use</w:t>
      </w:r>
      <w:r>
        <w:rPr>
          <w:spacing w:val="-5"/>
          <w:sz w:val="24"/>
        </w:rPr>
        <w:t xml:space="preserve"> </w:t>
      </w:r>
      <w:r>
        <w:rPr>
          <w:sz w:val="24"/>
        </w:rPr>
        <w:t>the</w:t>
      </w:r>
      <w:r>
        <w:rPr>
          <w:spacing w:val="-5"/>
          <w:sz w:val="24"/>
        </w:rPr>
        <w:t xml:space="preserve"> </w:t>
      </w:r>
      <w:r>
        <w:rPr>
          <w:sz w:val="24"/>
        </w:rPr>
        <w:t>following</w:t>
      </w:r>
      <w:r>
        <w:rPr>
          <w:spacing w:val="-6"/>
          <w:sz w:val="24"/>
        </w:rPr>
        <w:t xml:space="preserve"> </w:t>
      </w:r>
      <w:r>
        <w:rPr>
          <w:sz w:val="24"/>
        </w:rPr>
        <w:t>command</w:t>
      </w:r>
      <w:r>
        <w:rPr>
          <w:spacing w:val="-6"/>
          <w:sz w:val="24"/>
        </w:rPr>
        <w:t xml:space="preserve"> </w:t>
      </w:r>
      <w:r>
        <w:rPr>
          <w:sz w:val="24"/>
        </w:rPr>
        <w:t>to</w:t>
      </w:r>
      <w:r>
        <w:rPr>
          <w:spacing w:val="-7"/>
          <w:sz w:val="24"/>
        </w:rPr>
        <w:t xml:space="preserve"> </w:t>
      </w:r>
      <w:r>
        <w:rPr>
          <w:sz w:val="24"/>
        </w:rPr>
        <w:t>kill</w:t>
      </w:r>
      <w:r>
        <w:rPr>
          <w:spacing w:val="-6"/>
          <w:sz w:val="24"/>
        </w:rPr>
        <w:t xml:space="preserve"> </w:t>
      </w:r>
      <w:r>
        <w:rPr>
          <w:sz w:val="24"/>
        </w:rPr>
        <w:t>a</w:t>
      </w:r>
      <w:r>
        <w:rPr>
          <w:spacing w:val="-6"/>
          <w:sz w:val="24"/>
        </w:rPr>
        <w:t xml:space="preserve"> </w:t>
      </w:r>
      <w:r>
        <w:rPr>
          <w:sz w:val="24"/>
        </w:rPr>
        <w:t xml:space="preserve">session. </w:t>
      </w:r>
      <w:r>
        <w:rPr>
          <w:rFonts w:ascii="Courier New" w:hAnsi="Courier New"/>
          <w:b/>
          <w:sz w:val="24"/>
        </w:rPr>
        <w:t>unset web-</w:t>
      </w:r>
      <w:proofErr w:type="spellStart"/>
      <w:r>
        <w:rPr>
          <w:rFonts w:ascii="Courier New" w:hAnsi="Courier New"/>
          <w:b/>
          <w:sz w:val="24"/>
        </w:rPr>
        <w:t>gui</w:t>
      </w:r>
      <w:proofErr w:type="spellEnd"/>
      <w:r>
        <w:rPr>
          <w:rFonts w:ascii="Courier New" w:hAnsi="Courier New"/>
          <w:b/>
          <w:sz w:val="24"/>
        </w:rPr>
        <w:t xml:space="preserve"> session id 1 </w:t>
      </w:r>
      <w:r>
        <w:rPr>
          <w:rFonts w:ascii="Courier New" w:hAnsi="Courier New"/>
          <w:sz w:val="20"/>
        </w:rPr>
        <w:t>5166-004&gt;</w:t>
      </w:r>
      <w:r>
        <w:rPr>
          <w:rFonts w:ascii="Courier New" w:hAnsi="Courier New"/>
          <w:spacing w:val="-9"/>
          <w:sz w:val="20"/>
        </w:rPr>
        <w:t xml:space="preserve"> </w:t>
      </w:r>
      <w:r>
        <w:rPr>
          <w:rFonts w:ascii="Courier New" w:hAnsi="Courier New"/>
          <w:sz w:val="20"/>
        </w:rPr>
        <w:t>unset</w:t>
      </w:r>
      <w:r>
        <w:rPr>
          <w:rFonts w:ascii="Courier New" w:hAnsi="Courier New"/>
          <w:spacing w:val="-7"/>
          <w:sz w:val="20"/>
        </w:rPr>
        <w:t xml:space="preserve"> </w:t>
      </w:r>
      <w:r>
        <w:rPr>
          <w:rFonts w:ascii="Courier New" w:hAnsi="Courier New"/>
          <w:sz w:val="20"/>
        </w:rPr>
        <w:t>web-</w:t>
      </w:r>
      <w:proofErr w:type="spellStart"/>
      <w:r>
        <w:rPr>
          <w:rFonts w:ascii="Courier New" w:hAnsi="Courier New"/>
          <w:sz w:val="20"/>
        </w:rPr>
        <w:t>gui</w:t>
      </w:r>
      <w:proofErr w:type="spellEnd"/>
      <w:r>
        <w:rPr>
          <w:rFonts w:ascii="Courier New" w:hAnsi="Courier New"/>
          <w:spacing w:val="-7"/>
          <w:sz w:val="20"/>
        </w:rPr>
        <w:t xml:space="preserve"> </w:t>
      </w:r>
      <w:r>
        <w:rPr>
          <w:rFonts w:ascii="Courier New" w:hAnsi="Courier New"/>
          <w:sz w:val="20"/>
        </w:rPr>
        <w:t>session</w:t>
      </w:r>
      <w:r>
        <w:rPr>
          <w:rFonts w:ascii="Courier New" w:hAnsi="Courier New"/>
          <w:spacing w:val="-7"/>
          <w:sz w:val="20"/>
        </w:rPr>
        <w:t xml:space="preserve"> </w:t>
      </w:r>
      <w:r>
        <w:rPr>
          <w:rFonts w:ascii="Courier New" w:hAnsi="Courier New"/>
          <w:sz w:val="20"/>
        </w:rPr>
        <w:t>id</w:t>
      </w:r>
      <w:r>
        <w:rPr>
          <w:rFonts w:ascii="Courier New" w:hAnsi="Courier New"/>
          <w:spacing w:val="-7"/>
          <w:sz w:val="20"/>
        </w:rPr>
        <w:t xml:space="preserve"> </w:t>
      </w:r>
      <w:r>
        <w:rPr>
          <w:rFonts w:ascii="Courier New" w:hAnsi="Courier New"/>
          <w:spacing w:val="-10"/>
          <w:sz w:val="20"/>
        </w:rPr>
        <w:t>1</w:t>
      </w:r>
    </w:p>
    <w:p w14:paraId="3B27B810" w14:textId="77777777" w:rsidR="00294026" w:rsidRDefault="00294026" w:rsidP="00294026">
      <w:pPr>
        <w:spacing w:before="6"/>
        <w:rPr>
          <w:sz w:val="21"/>
        </w:rPr>
      </w:pPr>
    </w:p>
    <w:p w14:paraId="7DCD0345" w14:textId="77777777" w:rsidR="00294026" w:rsidRDefault="00294026" w:rsidP="00294026">
      <w:pPr>
        <w:spacing w:line="226" w:lineRule="exact"/>
        <w:ind w:left="2340"/>
        <w:rPr>
          <w:sz w:val="20"/>
        </w:rPr>
      </w:pPr>
      <w:r>
        <w:rPr>
          <w:sz w:val="20"/>
        </w:rPr>
        <w:t>+</w:t>
      </w:r>
      <w:r>
        <w:rPr>
          <w:spacing w:val="-7"/>
          <w:sz w:val="20"/>
        </w:rPr>
        <w:t xml:space="preserve"> </w:t>
      </w:r>
      <w:r>
        <w:rPr>
          <w:sz w:val="20"/>
        </w:rPr>
        <w:t>WEBGUI</w:t>
      </w:r>
      <w:r>
        <w:rPr>
          <w:spacing w:val="-6"/>
          <w:sz w:val="20"/>
        </w:rPr>
        <w:t xml:space="preserve"> </w:t>
      </w:r>
      <w:r>
        <w:rPr>
          <w:sz w:val="20"/>
        </w:rPr>
        <w:t>SERVER</w:t>
      </w:r>
      <w:r>
        <w:rPr>
          <w:spacing w:val="-6"/>
          <w:sz w:val="20"/>
        </w:rPr>
        <w:t xml:space="preserve"> </w:t>
      </w:r>
      <w:r>
        <w:rPr>
          <w:sz w:val="20"/>
        </w:rPr>
        <w:t>SESSIONS</w:t>
      </w:r>
      <w:r>
        <w:rPr>
          <w:spacing w:val="-7"/>
          <w:sz w:val="20"/>
        </w:rPr>
        <w:t xml:space="preserve"> </w:t>
      </w:r>
      <w:r>
        <w:rPr>
          <w:spacing w:val="-10"/>
          <w:sz w:val="20"/>
        </w:rPr>
        <w:t>+</w:t>
      </w:r>
    </w:p>
    <w:p w14:paraId="3D035684" w14:textId="77777777" w:rsidR="00294026" w:rsidRDefault="00294026" w:rsidP="00294026">
      <w:pPr>
        <w:tabs>
          <w:tab w:val="left" w:pos="5340"/>
        </w:tabs>
        <w:spacing w:line="226" w:lineRule="exact"/>
        <w:ind w:left="2340"/>
        <w:rPr>
          <w:sz w:val="20"/>
        </w:rPr>
      </w:pPr>
      <w:r>
        <w:rPr>
          <w:sz w:val="20"/>
        </w:rPr>
        <w:t>|</w:t>
      </w:r>
      <w:r>
        <w:rPr>
          <w:spacing w:val="-2"/>
          <w:sz w:val="20"/>
        </w:rPr>
        <w:t xml:space="preserve"> </w:t>
      </w:r>
      <w:r>
        <w:rPr>
          <w:sz w:val="20"/>
        </w:rPr>
        <w:t>ID</w:t>
      </w:r>
      <w:r>
        <w:rPr>
          <w:spacing w:val="-2"/>
          <w:sz w:val="20"/>
        </w:rPr>
        <w:t xml:space="preserve"> </w:t>
      </w:r>
      <w:r>
        <w:rPr>
          <w:sz w:val="20"/>
        </w:rPr>
        <w:t>|</w:t>
      </w:r>
      <w:r>
        <w:rPr>
          <w:spacing w:val="-1"/>
          <w:sz w:val="20"/>
        </w:rPr>
        <w:t xml:space="preserve"> </w:t>
      </w:r>
      <w:r>
        <w:rPr>
          <w:spacing w:val="-2"/>
          <w:sz w:val="20"/>
        </w:rPr>
        <w:t>Message</w:t>
      </w:r>
      <w:r>
        <w:rPr>
          <w:sz w:val="20"/>
        </w:rPr>
        <w:tab/>
      </w:r>
      <w:r>
        <w:rPr>
          <w:spacing w:val="-10"/>
          <w:sz w:val="20"/>
        </w:rPr>
        <w:t>|</w:t>
      </w:r>
    </w:p>
    <w:p w14:paraId="441AE7E2" w14:textId="14028D00" w:rsidR="00294026" w:rsidRDefault="00294026" w:rsidP="00294026">
      <w:pPr>
        <w:tabs>
          <w:tab w:val="left" w:pos="2940"/>
          <w:tab w:val="left" w:pos="5340"/>
        </w:tabs>
        <w:spacing w:before="1" w:line="226" w:lineRule="exact"/>
        <w:ind w:left="2340"/>
        <w:rPr>
          <w:sz w:val="20"/>
        </w:rPr>
      </w:pPr>
      <w:r>
        <w:rPr>
          <w:noProof/>
        </w:rPr>
        <mc:AlternateContent>
          <mc:Choice Requires="wps">
            <w:drawing>
              <wp:anchor distT="0" distB="0" distL="114300" distR="114300" simplePos="0" relativeHeight="251679744" behindDoc="1" locked="0" layoutInCell="1" allowOverlap="1" wp14:anchorId="1AA887A6" wp14:editId="2DAE5513">
                <wp:simplePos x="0" y="0"/>
                <wp:positionH relativeFrom="page">
                  <wp:posOffset>1562100</wp:posOffset>
                </wp:positionH>
                <wp:positionV relativeFrom="paragraph">
                  <wp:posOffset>70485</wp:posOffset>
                </wp:positionV>
                <wp:extent cx="304800" cy="0"/>
                <wp:effectExtent l="0" t="8255" r="0" b="1270"/>
                <wp:wrapNone/>
                <wp:docPr id="55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4FAB3" id="Straight Connector 14"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pt,5.55pt" to="1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OnugEAAF8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4E689C9B" wp14:editId="1303BB85">
                <wp:simplePos x="0" y="0"/>
                <wp:positionH relativeFrom="page">
                  <wp:posOffset>1943100</wp:posOffset>
                </wp:positionH>
                <wp:positionV relativeFrom="paragraph">
                  <wp:posOffset>70485</wp:posOffset>
                </wp:positionV>
                <wp:extent cx="1447800" cy="0"/>
                <wp:effectExtent l="0" t="8255" r="0" b="1270"/>
                <wp:wrapNone/>
                <wp:docPr id="56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76010" id="Straight Connector 13"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5.55pt" to="26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573EB273" w14:textId="77777777" w:rsidR="00294026" w:rsidRDefault="00294026" w:rsidP="00294026">
      <w:pPr>
        <w:spacing w:line="226" w:lineRule="exact"/>
        <w:ind w:left="2340"/>
        <w:rPr>
          <w:sz w:val="20"/>
        </w:rPr>
      </w:pPr>
      <w:r>
        <w:rPr>
          <w:sz w:val="20"/>
        </w:rPr>
        <w:t>|</w:t>
      </w:r>
      <w:r>
        <w:rPr>
          <w:spacing w:val="-3"/>
          <w:sz w:val="20"/>
        </w:rPr>
        <w:t xml:space="preserve"> </w:t>
      </w:r>
      <w:r>
        <w:rPr>
          <w:sz w:val="20"/>
        </w:rPr>
        <w:t>1</w:t>
      </w:r>
      <w:r>
        <w:rPr>
          <w:spacing w:val="55"/>
          <w:w w:val="150"/>
          <w:sz w:val="20"/>
        </w:rPr>
        <w:t xml:space="preserve"> </w:t>
      </w:r>
      <w:r>
        <w:rPr>
          <w:sz w:val="20"/>
        </w:rPr>
        <w:t>|</w:t>
      </w:r>
      <w:r>
        <w:rPr>
          <w:spacing w:val="-2"/>
          <w:sz w:val="20"/>
        </w:rPr>
        <w:t xml:space="preserve"> </w:t>
      </w:r>
      <w:r>
        <w:rPr>
          <w:sz w:val="20"/>
        </w:rPr>
        <w:t>User</w:t>
      </w:r>
      <w:r>
        <w:rPr>
          <w:spacing w:val="-3"/>
          <w:sz w:val="20"/>
        </w:rPr>
        <w:t xml:space="preserve"> </w:t>
      </w:r>
      <w:r>
        <w:rPr>
          <w:sz w:val="20"/>
        </w:rPr>
        <w:t>ID</w:t>
      </w:r>
      <w:r>
        <w:rPr>
          <w:spacing w:val="-2"/>
          <w:sz w:val="20"/>
        </w:rPr>
        <w:t xml:space="preserve"> </w:t>
      </w:r>
      <w:r>
        <w:rPr>
          <w:sz w:val="20"/>
        </w:rPr>
        <w:t>1</w:t>
      </w:r>
      <w:r>
        <w:rPr>
          <w:spacing w:val="-2"/>
          <w:sz w:val="20"/>
        </w:rPr>
        <w:t xml:space="preserve"> </w:t>
      </w:r>
      <w:r>
        <w:rPr>
          <w:sz w:val="20"/>
        </w:rPr>
        <w:t>killed.</w:t>
      </w:r>
      <w:r>
        <w:rPr>
          <w:spacing w:val="-3"/>
          <w:sz w:val="20"/>
        </w:rPr>
        <w:t xml:space="preserve"> </w:t>
      </w:r>
      <w:r>
        <w:rPr>
          <w:spacing w:val="-10"/>
          <w:sz w:val="20"/>
        </w:rPr>
        <w:t>|</w:t>
      </w:r>
    </w:p>
    <w:p w14:paraId="1B50CE74" w14:textId="57B8D340" w:rsidR="00294026" w:rsidRDefault="00294026" w:rsidP="00294026">
      <w:pPr>
        <w:tabs>
          <w:tab w:val="left" w:pos="2940"/>
          <w:tab w:val="left" w:pos="5340"/>
        </w:tabs>
        <w:spacing w:line="226" w:lineRule="exact"/>
        <w:ind w:left="2340"/>
        <w:rPr>
          <w:sz w:val="20"/>
        </w:rPr>
      </w:pPr>
      <w:r>
        <w:rPr>
          <w:noProof/>
        </w:rPr>
        <mc:AlternateContent>
          <mc:Choice Requires="wps">
            <w:drawing>
              <wp:anchor distT="0" distB="0" distL="114300" distR="114300" simplePos="0" relativeHeight="251681792" behindDoc="1" locked="0" layoutInCell="1" allowOverlap="1" wp14:anchorId="1E4CD415" wp14:editId="3E51806E">
                <wp:simplePos x="0" y="0"/>
                <wp:positionH relativeFrom="page">
                  <wp:posOffset>1562100</wp:posOffset>
                </wp:positionH>
                <wp:positionV relativeFrom="paragraph">
                  <wp:posOffset>69850</wp:posOffset>
                </wp:positionV>
                <wp:extent cx="304800" cy="0"/>
                <wp:effectExtent l="0" t="0" r="0" b="0"/>
                <wp:wrapNone/>
                <wp:docPr id="56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9405B" id="Straight Connector 12"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pt,5.5pt" to="1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0470E114" wp14:editId="45C17848">
                <wp:simplePos x="0" y="0"/>
                <wp:positionH relativeFrom="page">
                  <wp:posOffset>1943100</wp:posOffset>
                </wp:positionH>
                <wp:positionV relativeFrom="paragraph">
                  <wp:posOffset>69850</wp:posOffset>
                </wp:positionV>
                <wp:extent cx="1447800" cy="0"/>
                <wp:effectExtent l="0" t="0" r="0" b="0"/>
                <wp:wrapNone/>
                <wp:docPr id="56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C0C91" id="Straight Connector 11"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5.5pt" to="2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060D0878" w14:textId="77777777" w:rsidR="00294026" w:rsidRDefault="00294026" w:rsidP="00294026">
      <w:pPr>
        <w:spacing w:before="6"/>
        <w:rPr>
          <w:sz w:val="15"/>
        </w:rPr>
      </w:pPr>
    </w:p>
    <w:p w14:paraId="3D0A8C48" w14:textId="77777777" w:rsidR="00294026" w:rsidRDefault="00294026" w:rsidP="00294026">
      <w:pPr>
        <w:pStyle w:val="BodyText"/>
        <w:spacing w:before="52"/>
        <w:ind w:left="2340"/>
      </w:pPr>
      <w:r>
        <w:t>The</w:t>
      </w:r>
      <w:r>
        <w:rPr>
          <w:spacing w:val="-3"/>
        </w:rPr>
        <w:t xml:space="preserve"> </w:t>
      </w:r>
      <w:proofErr w:type="spellStart"/>
      <w:r>
        <w:t>webGUI</w:t>
      </w:r>
      <w:proofErr w:type="spellEnd"/>
      <w:r>
        <w:rPr>
          <w:spacing w:val="-1"/>
        </w:rPr>
        <w:t xml:space="preserve"> </w:t>
      </w:r>
      <w:r>
        <w:t>session</w:t>
      </w:r>
      <w:r>
        <w:rPr>
          <w:spacing w:val="-2"/>
        </w:rPr>
        <w:t xml:space="preserve"> </w:t>
      </w:r>
      <w:r>
        <w:t>was</w:t>
      </w:r>
      <w:r>
        <w:rPr>
          <w:spacing w:val="-3"/>
        </w:rPr>
        <w:t xml:space="preserve"> </w:t>
      </w:r>
      <w:r>
        <w:t>logged</w:t>
      </w:r>
      <w:r>
        <w:rPr>
          <w:spacing w:val="-2"/>
        </w:rPr>
        <w:t xml:space="preserve"> </w:t>
      </w:r>
      <w:r>
        <w:rPr>
          <w:spacing w:val="-4"/>
        </w:rPr>
        <w:t>out.</w:t>
      </w:r>
    </w:p>
    <w:p w14:paraId="58B471D5" w14:textId="77777777" w:rsidR="00294026" w:rsidRDefault="00294026" w:rsidP="00294026">
      <w:pPr>
        <w:pStyle w:val="BodyText"/>
        <w:spacing w:before="8"/>
        <w:rPr>
          <w:sz w:val="16"/>
        </w:rPr>
      </w:pPr>
      <w:r>
        <w:rPr>
          <w:noProof/>
        </w:rPr>
        <w:drawing>
          <wp:anchor distT="0" distB="0" distL="0" distR="0" simplePos="0" relativeHeight="251660288" behindDoc="0" locked="0" layoutInCell="1" allowOverlap="1" wp14:anchorId="6414FACE" wp14:editId="13E6935F">
            <wp:simplePos x="0" y="0"/>
            <wp:positionH relativeFrom="page">
              <wp:posOffset>1485900</wp:posOffset>
            </wp:positionH>
            <wp:positionV relativeFrom="paragraph">
              <wp:posOffset>144430</wp:posOffset>
            </wp:positionV>
            <wp:extent cx="6274344" cy="3178873"/>
            <wp:effectExtent l="0" t="0" r="0" b="0"/>
            <wp:wrapTopAndBottom/>
            <wp:docPr id="563" name="image118.jpeg"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8.jpeg" descr="Graphical user interface, website&#10;&#10;Description automatically generated"/>
                    <pic:cNvPicPr/>
                  </pic:nvPicPr>
                  <pic:blipFill>
                    <a:blip r:embed="rId17" cstate="print"/>
                    <a:stretch>
                      <a:fillRect/>
                    </a:stretch>
                  </pic:blipFill>
                  <pic:spPr>
                    <a:xfrm>
                      <a:off x="0" y="0"/>
                      <a:ext cx="6274344" cy="3178873"/>
                    </a:xfrm>
                    <a:prstGeom prst="rect">
                      <a:avLst/>
                    </a:prstGeom>
                  </pic:spPr>
                </pic:pic>
              </a:graphicData>
            </a:graphic>
          </wp:anchor>
        </w:drawing>
      </w:r>
    </w:p>
    <w:p w14:paraId="1D7FE3C1" w14:textId="77777777" w:rsidR="00294026" w:rsidRDefault="00294026" w:rsidP="00294026">
      <w:pPr>
        <w:pStyle w:val="ListParagraph"/>
        <w:numPr>
          <w:ilvl w:val="0"/>
          <w:numId w:val="51"/>
        </w:numPr>
        <w:tabs>
          <w:tab w:val="left" w:pos="2341"/>
        </w:tabs>
        <w:spacing w:before="200" w:line="293" w:lineRule="exact"/>
        <w:ind w:hanging="361"/>
        <w:rPr>
          <w:sz w:val="24"/>
        </w:rPr>
      </w:pPr>
      <w:r>
        <w:rPr>
          <w:sz w:val="24"/>
        </w:rPr>
        <w:t>To</w:t>
      </w:r>
      <w:r>
        <w:rPr>
          <w:spacing w:val="-2"/>
          <w:sz w:val="24"/>
        </w:rPr>
        <w:t xml:space="preserve"> </w:t>
      </w:r>
      <w:r>
        <w:rPr>
          <w:sz w:val="24"/>
        </w:rPr>
        <w:t>disable</w:t>
      </w:r>
      <w:r>
        <w:rPr>
          <w:spacing w:val="-4"/>
          <w:sz w:val="24"/>
        </w:rPr>
        <w:t xml:space="preserve"> </w:t>
      </w:r>
      <w:r>
        <w:rPr>
          <w:sz w:val="24"/>
        </w:rPr>
        <w:t>the</w:t>
      </w:r>
      <w:r>
        <w:rPr>
          <w:spacing w:val="-3"/>
          <w:sz w:val="24"/>
        </w:rPr>
        <w:t xml:space="preserve"> </w:t>
      </w:r>
      <w:r>
        <w:rPr>
          <w:sz w:val="24"/>
        </w:rPr>
        <w:t>web</w:t>
      </w:r>
      <w:r>
        <w:rPr>
          <w:spacing w:val="-2"/>
          <w:sz w:val="24"/>
        </w:rPr>
        <w:t xml:space="preserve"> </w:t>
      </w:r>
      <w:r>
        <w:rPr>
          <w:sz w:val="24"/>
        </w:rPr>
        <w:t>GUI,</w:t>
      </w:r>
      <w:r>
        <w:rPr>
          <w:spacing w:val="-4"/>
          <w:sz w:val="24"/>
        </w:rPr>
        <w:t xml:space="preserve"> </w:t>
      </w:r>
      <w:r>
        <w:rPr>
          <w:sz w:val="24"/>
        </w:rPr>
        <w:t>enter</w:t>
      </w:r>
      <w:r>
        <w:rPr>
          <w:spacing w:val="-1"/>
          <w:sz w:val="24"/>
        </w:rPr>
        <w:t xml:space="preserve"> </w:t>
      </w:r>
      <w:r>
        <w:rPr>
          <w:sz w:val="24"/>
        </w:rPr>
        <w:t>the</w:t>
      </w:r>
      <w:r>
        <w:rPr>
          <w:spacing w:val="-4"/>
          <w:sz w:val="24"/>
        </w:rPr>
        <w:t xml:space="preserve"> </w:t>
      </w:r>
      <w:r>
        <w:rPr>
          <w:sz w:val="24"/>
        </w:rPr>
        <w:t>following</w:t>
      </w:r>
      <w:r>
        <w:rPr>
          <w:spacing w:val="-2"/>
          <w:sz w:val="24"/>
        </w:rPr>
        <w:t xml:space="preserve"> </w:t>
      </w:r>
      <w:proofErr w:type="gramStart"/>
      <w:r>
        <w:rPr>
          <w:sz w:val="24"/>
        </w:rPr>
        <w:t>command</w:t>
      </w:r>
      <w:r>
        <w:rPr>
          <w:spacing w:val="-3"/>
          <w:sz w:val="24"/>
        </w:rPr>
        <w:t xml:space="preserve"> </w:t>
      </w:r>
      <w:r>
        <w:rPr>
          <w:spacing w:val="-10"/>
          <w:sz w:val="24"/>
        </w:rPr>
        <w:t>:</w:t>
      </w:r>
      <w:proofErr w:type="gramEnd"/>
    </w:p>
    <w:p w14:paraId="4E5121C1" w14:textId="77777777" w:rsidR="00294026" w:rsidRDefault="00294026" w:rsidP="00294026">
      <w:pPr>
        <w:pStyle w:val="BodyText"/>
        <w:ind w:left="2700"/>
        <w:rPr>
          <w:rFonts w:ascii="Courier New"/>
        </w:rPr>
      </w:pPr>
      <w:r>
        <w:rPr>
          <w:rFonts w:ascii="Courier New"/>
        </w:rPr>
        <w:t>set</w:t>
      </w:r>
      <w:r>
        <w:rPr>
          <w:rFonts w:ascii="Courier New"/>
          <w:spacing w:val="-5"/>
        </w:rPr>
        <w:t xml:space="preserve"> </w:t>
      </w:r>
      <w:r>
        <w:rPr>
          <w:rFonts w:ascii="Courier New"/>
        </w:rPr>
        <w:t>web-</w:t>
      </w:r>
      <w:proofErr w:type="spellStart"/>
      <w:r>
        <w:rPr>
          <w:rFonts w:ascii="Courier New"/>
        </w:rPr>
        <w:t>gui</w:t>
      </w:r>
      <w:proofErr w:type="spellEnd"/>
      <w:r>
        <w:rPr>
          <w:rFonts w:ascii="Courier New"/>
          <w:spacing w:val="-5"/>
        </w:rPr>
        <w:t xml:space="preserve"> </w:t>
      </w:r>
      <w:r>
        <w:rPr>
          <w:rFonts w:ascii="Courier New"/>
        </w:rPr>
        <w:t>state</w:t>
      </w:r>
      <w:r>
        <w:rPr>
          <w:rFonts w:ascii="Courier New"/>
          <w:spacing w:val="-4"/>
        </w:rPr>
        <w:t xml:space="preserve"> </w:t>
      </w:r>
      <w:r>
        <w:rPr>
          <w:rFonts w:ascii="Courier New"/>
          <w:spacing w:val="-2"/>
        </w:rPr>
        <w:t>disable</w:t>
      </w:r>
    </w:p>
    <w:p w14:paraId="1988BD43" w14:textId="77777777" w:rsidR="00294026" w:rsidRDefault="00294026" w:rsidP="00294026">
      <w:pPr>
        <w:pStyle w:val="ListParagraph"/>
        <w:numPr>
          <w:ilvl w:val="0"/>
          <w:numId w:val="51"/>
        </w:numPr>
        <w:tabs>
          <w:tab w:val="left" w:pos="2341"/>
        </w:tabs>
        <w:spacing w:before="228"/>
        <w:ind w:hanging="361"/>
        <w:rPr>
          <w:sz w:val="24"/>
        </w:rPr>
      </w:pPr>
      <w:r>
        <w:rPr>
          <w:sz w:val="24"/>
        </w:rPr>
        <w:t>Display</w:t>
      </w:r>
      <w:r>
        <w:rPr>
          <w:spacing w:val="-4"/>
          <w:sz w:val="24"/>
        </w:rPr>
        <w:t xml:space="preserve"> </w:t>
      </w:r>
      <w:r>
        <w:rPr>
          <w:sz w:val="24"/>
        </w:rPr>
        <w:t>the</w:t>
      </w:r>
      <w:r>
        <w:rPr>
          <w:spacing w:val="-3"/>
          <w:sz w:val="24"/>
        </w:rPr>
        <w:t xml:space="preserve"> </w:t>
      </w:r>
      <w:r>
        <w:rPr>
          <w:sz w:val="24"/>
        </w:rPr>
        <w:t>state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WEB</w:t>
      </w:r>
      <w:r>
        <w:rPr>
          <w:spacing w:val="-1"/>
          <w:sz w:val="24"/>
        </w:rPr>
        <w:t xml:space="preserve"> </w:t>
      </w:r>
      <w:r>
        <w:rPr>
          <w:sz w:val="24"/>
        </w:rPr>
        <w:t>GUI</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that</w:t>
      </w:r>
      <w:r>
        <w:rPr>
          <w:spacing w:val="-1"/>
          <w:sz w:val="24"/>
        </w:rPr>
        <w:t xml:space="preserve"> </w:t>
      </w:r>
      <w:r>
        <w:rPr>
          <w:sz w:val="24"/>
        </w:rPr>
        <w:t>it is</w:t>
      </w:r>
      <w:r>
        <w:rPr>
          <w:spacing w:val="-3"/>
          <w:sz w:val="24"/>
        </w:rPr>
        <w:t xml:space="preserve"> </w:t>
      </w:r>
      <w:r>
        <w:rPr>
          <w:spacing w:val="-2"/>
          <w:sz w:val="24"/>
        </w:rPr>
        <w:t>disabled.</w:t>
      </w:r>
    </w:p>
    <w:p w14:paraId="2DD16625" w14:textId="77777777" w:rsidR="00294026" w:rsidRDefault="00294026" w:rsidP="00294026">
      <w:pPr>
        <w:pStyle w:val="Heading9"/>
        <w:spacing w:before="225"/>
        <w:ind w:left="2700"/>
        <w:rPr>
          <w:rFonts w:ascii="Courier New"/>
        </w:rPr>
      </w:pPr>
      <w:r>
        <w:rPr>
          <w:rFonts w:ascii="Courier New"/>
        </w:rPr>
        <w:t>show</w:t>
      </w:r>
      <w:r>
        <w:rPr>
          <w:rFonts w:ascii="Courier New"/>
          <w:spacing w:val="-5"/>
        </w:rPr>
        <w:t xml:space="preserve"> </w:t>
      </w:r>
      <w:r>
        <w:rPr>
          <w:rFonts w:ascii="Courier New"/>
        </w:rPr>
        <w:t>web-</w:t>
      </w:r>
      <w:proofErr w:type="spellStart"/>
      <w:r>
        <w:rPr>
          <w:rFonts w:ascii="Courier New"/>
        </w:rPr>
        <w:t>gui</w:t>
      </w:r>
      <w:proofErr w:type="spellEnd"/>
      <w:r>
        <w:rPr>
          <w:rFonts w:ascii="Courier New"/>
          <w:spacing w:val="-5"/>
        </w:rPr>
        <w:t xml:space="preserve"> </w:t>
      </w:r>
      <w:r>
        <w:rPr>
          <w:rFonts w:ascii="Courier New"/>
          <w:spacing w:val="-2"/>
        </w:rPr>
        <w:t>state</w:t>
      </w:r>
    </w:p>
    <w:p w14:paraId="554852C3" w14:textId="77777777" w:rsidR="00294026" w:rsidRDefault="00294026" w:rsidP="00294026">
      <w:pPr>
        <w:spacing w:before="1"/>
        <w:rPr>
          <w:b/>
          <w:sz w:val="24"/>
        </w:rPr>
      </w:pPr>
    </w:p>
    <w:p w14:paraId="529BDAF4" w14:textId="77777777" w:rsidR="00294026" w:rsidRDefault="00294026" w:rsidP="00294026">
      <w:pPr>
        <w:pStyle w:val="BodyText"/>
        <w:ind w:left="2700"/>
        <w:rPr>
          <w:rFonts w:ascii="Courier New"/>
        </w:rPr>
      </w:pPr>
      <w:r>
        <w:rPr>
          <w:rFonts w:ascii="Courier New"/>
        </w:rPr>
        <w:t>5166-004&gt;</w:t>
      </w:r>
      <w:r>
        <w:rPr>
          <w:rFonts w:ascii="Courier New"/>
          <w:spacing w:val="-9"/>
        </w:rPr>
        <w:t xml:space="preserve"> </w:t>
      </w:r>
      <w:r>
        <w:rPr>
          <w:rFonts w:ascii="Courier New"/>
        </w:rPr>
        <w:t>show</w:t>
      </w:r>
      <w:r>
        <w:rPr>
          <w:rFonts w:ascii="Courier New"/>
          <w:spacing w:val="-6"/>
        </w:rPr>
        <w:t xml:space="preserve"> </w:t>
      </w:r>
      <w:r>
        <w:rPr>
          <w:rFonts w:ascii="Courier New"/>
        </w:rPr>
        <w:t>web-</w:t>
      </w:r>
      <w:proofErr w:type="spellStart"/>
      <w:r>
        <w:rPr>
          <w:rFonts w:ascii="Courier New"/>
        </w:rPr>
        <w:t>gui</w:t>
      </w:r>
      <w:proofErr w:type="spellEnd"/>
      <w:r>
        <w:rPr>
          <w:rFonts w:ascii="Courier New"/>
          <w:spacing w:val="-6"/>
        </w:rPr>
        <w:t xml:space="preserve"> </w:t>
      </w:r>
      <w:r>
        <w:rPr>
          <w:rFonts w:ascii="Courier New"/>
          <w:spacing w:val="-2"/>
        </w:rPr>
        <w:t>state</w:t>
      </w:r>
    </w:p>
    <w:p w14:paraId="402BB3DC" w14:textId="77777777" w:rsidR="00294026" w:rsidRDefault="00294026" w:rsidP="00294026">
      <w:pPr>
        <w:spacing w:before="10"/>
        <w:rPr>
          <w:sz w:val="23"/>
        </w:rPr>
      </w:pPr>
    </w:p>
    <w:p w14:paraId="679FC401" w14:textId="77777777" w:rsidR="00294026" w:rsidRDefault="00294026" w:rsidP="00294026">
      <w:pPr>
        <w:pStyle w:val="BodyText"/>
        <w:tabs>
          <w:tab w:val="left" w:leader="hyphen" w:pos="5436"/>
        </w:tabs>
        <w:ind w:left="2700"/>
        <w:rPr>
          <w:rFonts w:ascii="Courier New"/>
        </w:rPr>
      </w:pPr>
      <w:r>
        <w:rPr>
          <w:rFonts w:ascii="Courier New"/>
        </w:rPr>
        <w:t>+-----</w:t>
      </w:r>
      <w:r>
        <w:rPr>
          <w:rFonts w:ascii="Courier New"/>
          <w:spacing w:val="-6"/>
        </w:rPr>
        <w:t xml:space="preserve"> </w:t>
      </w:r>
      <w:r>
        <w:rPr>
          <w:rFonts w:ascii="Courier New"/>
          <w:spacing w:val="-2"/>
        </w:rPr>
        <w:t>WEBGUI</w:t>
      </w:r>
      <w:r>
        <w:rPr>
          <w:rFonts w:ascii="Courier New"/>
        </w:rPr>
        <w:tab/>
      </w:r>
      <w:r>
        <w:rPr>
          <w:rFonts w:ascii="Courier New"/>
          <w:spacing w:val="-10"/>
        </w:rPr>
        <w:t>+</w:t>
      </w:r>
    </w:p>
    <w:p w14:paraId="772F4655" w14:textId="77777777" w:rsidR="00294026" w:rsidRDefault="00294026" w:rsidP="00294026">
      <w:pPr>
        <w:pStyle w:val="BodyText"/>
        <w:tabs>
          <w:tab w:val="left" w:pos="5436"/>
        </w:tabs>
        <w:spacing w:before="2"/>
        <w:ind w:left="2700"/>
        <w:rPr>
          <w:rFonts w:ascii="Courier New"/>
        </w:rPr>
      </w:pPr>
      <w:r>
        <w:rPr>
          <w:rFonts w:ascii="Courier New"/>
        </w:rPr>
        <w:t>|</w:t>
      </w:r>
      <w:r>
        <w:rPr>
          <w:rFonts w:ascii="Courier New"/>
          <w:spacing w:val="69"/>
          <w:w w:val="150"/>
        </w:rPr>
        <w:t xml:space="preserve"> </w:t>
      </w:r>
      <w:r>
        <w:rPr>
          <w:rFonts w:ascii="Courier New"/>
        </w:rPr>
        <w:t>Name</w:t>
      </w:r>
      <w:r>
        <w:rPr>
          <w:rFonts w:ascii="Courier New"/>
          <w:spacing w:val="-2"/>
        </w:rPr>
        <w:t xml:space="preserve"> </w:t>
      </w:r>
      <w:r>
        <w:rPr>
          <w:rFonts w:ascii="Courier New"/>
        </w:rPr>
        <w:t>|</w:t>
      </w:r>
      <w:r>
        <w:rPr>
          <w:rFonts w:ascii="Courier New"/>
          <w:spacing w:val="-2"/>
        </w:rPr>
        <w:t xml:space="preserve"> Value</w:t>
      </w:r>
      <w:r>
        <w:rPr>
          <w:rFonts w:ascii="Courier New"/>
        </w:rPr>
        <w:tab/>
      </w:r>
      <w:r>
        <w:rPr>
          <w:rFonts w:ascii="Courier New"/>
          <w:spacing w:val="-10"/>
        </w:rPr>
        <w:t>|</w:t>
      </w:r>
    </w:p>
    <w:p w14:paraId="6BAA2143" w14:textId="77777777" w:rsidR="00294026" w:rsidRDefault="00294026" w:rsidP="00294026">
      <w:pPr>
        <w:sectPr w:rsidR="00294026">
          <w:pgSz w:w="12240" w:h="15840"/>
          <w:pgMar w:top="1820" w:right="0" w:bottom="280" w:left="0" w:header="720" w:footer="720" w:gutter="0"/>
          <w:cols w:space="720"/>
        </w:sectPr>
      </w:pPr>
    </w:p>
    <w:p w14:paraId="78CB073D" w14:textId="3BB1C446" w:rsidR="00294026" w:rsidRDefault="00294026" w:rsidP="00294026">
      <w:pPr>
        <w:tabs>
          <w:tab w:val="left" w:pos="3852"/>
          <w:tab w:val="left" w:pos="5436"/>
        </w:tabs>
        <w:spacing w:before="88" w:line="271" w:lineRule="exact"/>
        <w:ind w:left="2700"/>
        <w:rPr>
          <w:sz w:val="24"/>
        </w:rPr>
      </w:pPr>
      <w:r>
        <w:rPr>
          <w:noProof/>
        </w:rPr>
        <w:lastRenderedPageBreak/>
        <mc:AlternateContent>
          <mc:Choice Requires="wps">
            <w:drawing>
              <wp:anchor distT="0" distB="0" distL="114300" distR="114300" simplePos="0" relativeHeight="251683840" behindDoc="1" locked="0" layoutInCell="1" allowOverlap="1" wp14:anchorId="79777F9F" wp14:editId="4ABC7A6F">
                <wp:simplePos x="0" y="0"/>
                <wp:positionH relativeFrom="page">
                  <wp:posOffset>1805940</wp:posOffset>
                </wp:positionH>
                <wp:positionV relativeFrom="paragraph">
                  <wp:posOffset>139700</wp:posOffset>
                </wp:positionV>
                <wp:extent cx="640080" cy="0"/>
                <wp:effectExtent l="5715" t="6350" r="1905" b="3175"/>
                <wp:wrapNone/>
                <wp:docPr id="56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B54C3" id="Straight Connector 10"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11pt" to="192.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78680246" wp14:editId="6797E76A">
                <wp:simplePos x="0" y="0"/>
                <wp:positionH relativeFrom="page">
                  <wp:posOffset>2537460</wp:posOffset>
                </wp:positionH>
                <wp:positionV relativeFrom="paragraph">
                  <wp:posOffset>139700</wp:posOffset>
                </wp:positionV>
                <wp:extent cx="914400" cy="0"/>
                <wp:effectExtent l="3810" t="6350" r="5715" b="3175"/>
                <wp:wrapNone/>
                <wp:docPr id="56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70BC7" id="Straight Connector 9"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8pt,11pt" to="27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1FE1B1C3" w14:textId="77777777" w:rsidR="00294026" w:rsidRDefault="00294026" w:rsidP="00294026">
      <w:pPr>
        <w:pStyle w:val="BodyText"/>
        <w:spacing w:line="271" w:lineRule="exact"/>
        <w:ind w:left="2700"/>
        <w:rPr>
          <w:rFonts w:ascii="Courier New"/>
        </w:rPr>
      </w:pPr>
      <w:r>
        <w:rPr>
          <w:rFonts w:ascii="Courier New"/>
        </w:rPr>
        <w:t>|</w:t>
      </w:r>
      <w:r>
        <w:rPr>
          <w:rFonts w:ascii="Courier New"/>
          <w:spacing w:val="-4"/>
        </w:rPr>
        <w:t xml:space="preserve"> </w:t>
      </w:r>
      <w:r>
        <w:rPr>
          <w:rFonts w:ascii="Courier New"/>
        </w:rPr>
        <w:t>State</w:t>
      </w:r>
      <w:r>
        <w:rPr>
          <w:rFonts w:ascii="Courier New"/>
          <w:spacing w:val="-4"/>
        </w:rPr>
        <w:t xml:space="preserve"> </w:t>
      </w:r>
      <w:r>
        <w:rPr>
          <w:rFonts w:ascii="Courier New"/>
        </w:rPr>
        <w:t>|</w:t>
      </w:r>
      <w:r>
        <w:rPr>
          <w:rFonts w:ascii="Courier New"/>
          <w:spacing w:val="-4"/>
        </w:rPr>
        <w:t xml:space="preserve"> </w:t>
      </w:r>
      <w:r>
        <w:rPr>
          <w:rFonts w:ascii="Courier New"/>
        </w:rPr>
        <w:t>Disabled</w:t>
      </w:r>
      <w:r>
        <w:rPr>
          <w:rFonts w:ascii="Courier New"/>
          <w:spacing w:val="-3"/>
        </w:rPr>
        <w:t xml:space="preserve"> </w:t>
      </w:r>
      <w:r>
        <w:rPr>
          <w:rFonts w:ascii="Courier New"/>
          <w:spacing w:val="-10"/>
        </w:rPr>
        <w:t>|</w:t>
      </w:r>
    </w:p>
    <w:p w14:paraId="306D5065" w14:textId="3692D449" w:rsidR="00294026" w:rsidRDefault="00294026" w:rsidP="00294026">
      <w:pPr>
        <w:tabs>
          <w:tab w:val="left" w:pos="3852"/>
          <w:tab w:val="left" w:pos="5436"/>
        </w:tabs>
        <w:ind w:left="2700"/>
        <w:rPr>
          <w:sz w:val="24"/>
        </w:rPr>
      </w:pPr>
      <w:r>
        <w:rPr>
          <w:noProof/>
        </w:rPr>
        <mc:AlternateContent>
          <mc:Choice Requires="wps">
            <w:drawing>
              <wp:anchor distT="0" distB="0" distL="114300" distR="114300" simplePos="0" relativeHeight="251685888" behindDoc="1" locked="0" layoutInCell="1" allowOverlap="1" wp14:anchorId="492C4006" wp14:editId="18DECE08">
                <wp:simplePos x="0" y="0"/>
                <wp:positionH relativeFrom="page">
                  <wp:posOffset>1805940</wp:posOffset>
                </wp:positionH>
                <wp:positionV relativeFrom="paragraph">
                  <wp:posOffset>83820</wp:posOffset>
                </wp:positionV>
                <wp:extent cx="640080" cy="0"/>
                <wp:effectExtent l="5715" t="7620" r="1905" b="1905"/>
                <wp:wrapNone/>
                <wp:docPr id="56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E6588" id="Straight Connector 8"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6pt" to="19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" strokeweight=".24978mm">
                <v:stroke dashstyle="dash"/>
                <w10:wrap anchorx="page"/>
              </v:line>
            </w:pict>
          </mc:Fallback>
        </mc:AlternateContent>
      </w:r>
      <w:r>
        <w:rPr>
          <w:noProof/>
        </w:rPr>
        <mc:AlternateContent>
          <mc:Choice Requires="wps">
            <w:drawing>
              <wp:anchor distT="0" distB="0" distL="114300" distR="114300" simplePos="0" relativeHeight="251686912" behindDoc="1" locked="0" layoutInCell="1" allowOverlap="1" wp14:anchorId="41A1051D" wp14:editId="54797D42">
                <wp:simplePos x="0" y="0"/>
                <wp:positionH relativeFrom="page">
                  <wp:posOffset>2537460</wp:posOffset>
                </wp:positionH>
                <wp:positionV relativeFrom="paragraph">
                  <wp:posOffset>83820</wp:posOffset>
                </wp:positionV>
                <wp:extent cx="914400" cy="0"/>
                <wp:effectExtent l="3810" t="7620" r="5715" b="1905"/>
                <wp:wrapNone/>
                <wp:docPr id="56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899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03F29" id="Straight Connector 7"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8pt,6.6pt" to="271.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" strokeweight=".24978mm">
                <v:stroke dashstyle="dash"/>
                <w10:wrap anchorx="page"/>
              </v:line>
            </w:pict>
          </mc:Fallback>
        </mc:AlternateContent>
      </w:r>
      <w:r>
        <w:rPr>
          <w:spacing w:val="-10"/>
          <w:sz w:val="24"/>
        </w:rPr>
        <w:t>+</w:t>
      </w:r>
      <w:r>
        <w:rPr>
          <w:sz w:val="24"/>
        </w:rPr>
        <w:tab/>
      </w:r>
      <w:r>
        <w:rPr>
          <w:spacing w:val="-10"/>
          <w:sz w:val="24"/>
        </w:rPr>
        <w:t>+</w:t>
      </w:r>
      <w:r>
        <w:rPr>
          <w:sz w:val="24"/>
        </w:rPr>
        <w:tab/>
      </w:r>
      <w:r>
        <w:rPr>
          <w:spacing w:val="-10"/>
          <w:sz w:val="24"/>
        </w:rPr>
        <w:t>+</w:t>
      </w:r>
    </w:p>
    <w:p w14:paraId="6CB20243" w14:textId="77777777" w:rsidR="00294026" w:rsidRDefault="00294026" w:rsidP="00294026">
      <w:pPr>
        <w:rPr>
          <w:sz w:val="20"/>
        </w:rPr>
      </w:pPr>
    </w:p>
    <w:p w14:paraId="040DC0CD" w14:textId="77777777" w:rsidR="00294026" w:rsidRDefault="00294026" w:rsidP="00294026">
      <w:pPr>
        <w:rPr>
          <w:sz w:val="24"/>
        </w:rPr>
      </w:pPr>
    </w:p>
    <w:p w14:paraId="1EAA20B6" w14:textId="77777777" w:rsidR="00294026" w:rsidRDefault="00294026" w:rsidP="00294026">
      <w:pPr>
        <w:ind w:left="2340"/>
        <w:rPr>
          <w:sz w:val="20"/>
        </w:rPr>
      </w:pPr>
      <w:r>
        <w:rPr>
          <w:sz w:val="20"/>
        </w:rPr>
        <w:t>**For</w:t>
      </w:r>
      <w:r>
        <w:rPr>
          <w:spacing w:val="-8"/>
          <w:sz w:val="20"/>
        </w:rPr>
        <w:t xml:space="preserve"> </w:t>
      </w:r>
      <w:r>
        <w:rPr>
          <w:sz w:val="20"/>
        </w:rPr>
        <w:t>more</w:t>
      </w:r>
      <w:r>
        <w:rPr>
          <w:spacing w:val="-7"/>
          <w:sz w:val="20"/>
        </w:rPr>
        <w:t xml:space="preserve"> </w:t>
      </w:r>
      <w:proofErr w:type="spellStart"/>
      <w:r>
        <w:rPr>
          <w:sz w:val="20"/>
        </w:rPr>
        <w:t>WebGUI</w:t>
      </w:r>
      <w:proofErr w:type="spellEnd"/>
      <w:r>
        <w:rPr>
          <w:spacing w:val="-7"/>
          <w:sz w:val="20"/>
        </w:rPr>
        <w:t xml:space="preserve"> </w:t>
      </w:r>
      <w:r>
        <w:rPr>
          <w:sz w:val="20"/>
        </w:rPr>
        <w:t>examples,</w:t>
      </w:r>
      <w:r>
        <w:rPr>
          <w:spacing w:val="-7"/>
          <w:sz w:val="20"/>
        </w:rPr>
        <w:t xml:space="preserve"> </w:t>
      </w:r>
      <w:r>
        <w:rPr>
          <w:sz w:val="20"/>
        </w:rPr>
        <w:t>please</w:t>
      </w:r>
      <w:r>
        <w:rPr>
          <w:spacing w:val="-7"/>
          <w:sz w:val="20"/>
        </w:rPr>
        <w:t xml:space="preserve"> </w:t>
      </w:r>
      <w:r>
        <w:rPr>
          <w:sz w:val="20"/>
        </w:rPr>
        <w:t>see</w:t>
      </w:r>
      <w:r>
        <w:rPr>
          <w:spacing w:val="-7"/>
          <w:sz w:val="20"/>
        </w:rPr>
        <w:t xml:space="preserve"> </w:t>
      </w:r>
      <w:r>
        <w:rPr>
          <w:sz w:val="20"/>
        </w:rPr>
        <w:t>Appendix</w:t>
      </w:r>
      <w:r>
        <w:rPr>
          <w:spacing w:val="-5"/>
          <w:sz w:val="20"/>
        </w:rPr>
        <w:t xml:space="preserve"> A.</w:t>
      </w:r>
    </w:p>
    <w:p w14:paraId="7FB5AE58" w14:textId="77777777" w:rsidR="00294026" w:rsidRDefault="00294026" w:rsidP="00294026"/>
    <w:p w14:paraId="77EE6A10" w14:textId="77777777" w:rsidR="00294026" w:rsidRDefault="00294026" w:rsidP="00294026">
      <w:pPr>
        <w:rPr>
          <w:sz w:val="18"/>
        </w:rPr>
      </w:pPr>
    </w:p>
    <w:p w14:paraId="1067F102" w14:textId="77777777" w:rsidR="00294026" w:rsidRDefault="00294026" w:rsidP="00294026">
      <w:pPr>
        <w:pStyle w:val="Heading9"/>
      </w:pPr>
      <w:r>
        <w:t>Test</w:t>
      </w:r>
      <w:r>
        <w:rPr>
          <w:spacing w:val="-1"/>
        </w:rPr>
        <w:t xml:space="preserve"> </w:t>
      </w:r>
      <w:r>
        <w:t>Case</w:t>
      </w:r>
      <w:r>
        <w:rPr>
          <w:spacing w:val="-1"/>
        </w:rPr>
        <w:t xml:space="preserve"> </w:t>
      </w:r>
      <w:r>
        <w:rPr>
          <w:spacing w:val="-2"/>
        </w:rPr>
        <w:t>Results:</w:t>
      </w:r>
    </w:p>
    <w:p w14:paraId="7E95A3AD" w14:textId="77777777" w:rsidR="00294026" w:rsidRDefault="00294026" w:rsidP="00294026">
      <w:pPr>
        <w:pStyle w:val="BodyText"/>
        <w:tabs>
          <w:tab w:val="left" w:pos="3431"/>
          <w:tab w:val="left" w:pos="4534"/>
          <w:tab w:val="left" w:pos="6778"/>
          <w:tab w:val="left" w:pos="8944"/>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4DB52EC4" w14:textId="4ED14176" w:rsidR="00294026" w:rsidRDefault="00294026" w:rsidP="00294026">
      <w:pPr>
        <w:pStyle w:val="BodyText"/>
        <w:spacing w:before="9"/>
        <w:rPr>
          <w:sz w:val="19"/>
        </w:rPr>
      </w:pPr>
      <w:r>
        <w:rPr>
          <w:noProof/>
        </w:rPr>
        <mc:AlternateContent>
          <mc:Choice Requires="wps">
            <w:drawing>
              <wp:anchor distT="0" distB="0" distL="0" distR="0" simplePos="0" relativeHeight="251687936" behindDoc="1" locked="0" layoutInCell="1" allowOverlap="1" wp14:anchorId="594E08B1" wp14:editId="6DAE326C">
                <wp:simplePos x="0" y="0"/>
                <wp:positionH relativeFrom="page">
                  <wp:posOffset>800100</wp:posOffset>
                </wp:positionH>
                <wp:positionV relativeFrom="paragraph">
                  <wp:posOffset>168910</wp:posOffset>
                </wp:positionV>
                <wp:extent cx="4854575" cy="1270"/>
                <wp:effectExtent l="9525" t="9525" r="3175" b="8255"/>
                <wp:wrapTopAndBottom/>
                <wp:docPr id="568"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D6BFF" id="Freeform: Shape 6" o:spid="_x0000_s1026" style="position:absolute;margin-left:63pt;margin-top:13.3pt;width:382.2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JXP4o3gAAAAkBAAAPAAAAZHJzL2Rvd25yZXYu&#10;eG1sTI/NboMwEITvlfoO1lbqpUpMkYIIxURRqvaQqIfm527wFlDwGmEnkLfv5tQeZ3b07Uy+mmwn&#10;rjj41pGC13kEAqlypqVawfHwMUtB+KDJ6M4RKrihh1Xx+JDrzLiRvvG6D7VgCPlMK2hC6DMpfdWg&#10;1X7ueiS+/bjB6sByqKUZ9Mhw28k4ihJpdUv8odE9bhqszvuLVbA1ny/je18yyIfTbrc4br9uZ6We&#10;n6b1G4iAU/gLw70+V4eCO5XuQsaLjnWc8JagIE4SEBxIl9EC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CVz+K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21B0625E" wp14:editId="3CFD162D">
                <wp:simplePos x="0" y="0"/>
                <wp:positionH relativeFrom="page">
                  <wp:posOffset>800100</wp:posOffset>
                </wp:positionH>
                <wp:positionV relativeFrom="paragraph">
                  <wp:posOffset>354330</wp:posOffset>
                </wp:positionV>
                <wp:extent cx="4854575" cy="1270"/>
                <wp:effectExtent l="9525" t="4445" r="3175" b="3810"/>
                <wp:wrapTopAndBottom/>
                <wp:docPr id="56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457B0" id="Freeform: Shape 5" o:spid="_x0000_s1026" style="position:absolute;margin-left:63pt;margin-top:27.9pt;width:382.2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06BA717D" wp14:editId="531A4CD3">
                <wp:simplePos x="0" y="0"/>
                <wp:positionH relativeFrom="page">
                  <wp:posOffset>800100</wp:posOffset>
                </wp:positionH>
                <wp:positionV relativeFrom="paragraph">
                  <wp:posOffset>541020</wp:posOffset>
                </wp:positionV>
                <wp:extent cx="4856480" cy="1270"/>
                <wp:effectExtent l="9525" t="635" r="1270" b="7620"/>
                <wp:wrapTopAndBottom/>
                <wp:docPr id="57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6480" cy="1270"/>
                        </a:xfrm>
                        <a:custGeom>
                          <a:avLst/>
                          <a:gdLst>
                            <a:gd name="T0" fmla="+- 0 1260 1260"/>
                            <a:gd name="T1" fmla="*/ T0 w 7648"/>
                            <a:gd name="T2" fmla="+- 0 8907 1260"/>
                            <a:gd name="T3" fmla="*/ T2 w 7648"/>
                          </a:gdLst>
                          <a:ahLst/>
                          <a:cxnLst>
                            <a:cxn ang="0">
                              <a:pos x="T1" y="0"/>
                            </a:cxn>
                            <a:cxn ang="0">
                              <a:pos x="T3" y="0"/>
                            </a:cxn>
                          </a:cxnLst>
                          <a:rect l="0" t="0" r="r" b="b"/>
                          <a:pathLst>
                            <a:path w="7648">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134E7" id="Freeform: Shape 4" o:spid="_x0000_s1026" style="position:absolute;margin-left:63pt;margin-top:42.6pt;width:382.4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" path="m,l7647,e" filled="f" strokeweight=".27489mm">
                <v:path arrowok="t" o:connecttype="custom" o:connectlocs="0,0;4855845,0" o:connectangles="0,0"/>
                <w10:wrap type="topAndBottom" anchorx="page"/>
              </v:shape>
            </w:pict>
          </mc:Fallback>
        </mc:AlternateContent>
      </w:r>
      <w:r>
        <w:rPr>
          <w:noProof/>
        </w:rPr>
        <mc:AlternateContent>
          <mc:Choice Requires="wpg">
            <w:drawing>
              <wp:anchor distT="0" distB="0" distL="0" distR="0" simplePos="0" relativeHeight="251691008" behindDoc="1" locked="0" layoutInCell="1" allowOverlap="1" wp14:anchorId="39A08ADF" wp14:editId="2D9D0E5C">
                <wp:simplePos x="0" y="0"/>
                <wp:positionH relativeFrom="page">
                  <wp:posOffset>781685</wp:posOffset>
                </wp:positionH>
                <wp:positionV relativeFrom="paragraph">
                  <wp:posOffset>721995</wp:posOffset>
                </wp:positionV>
                <wp:extent cx="6268085" cy="54610"/>
                <wp:effectExtent l="635" t="635" r="0" b="1905"/>
                <wp:wrapTopAndBottom/>
                <wp:docPr id="5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8085" cy="54610"/>
                          <a:chOff x="1231" y="1137"/>
                          <a:chExt cx="9871" cy="86"/>
                        </a:xfrm>
                      </wpg:grpSpPr>
                      <wps:wsp>
                        <wps:cNvPr id="2" name="Line 32"/>
                        <wps:cNvCnPr>
                          <a:cxnSpLocks noChangeShapeType="1"/>
                        </wps:cNvCnPr>
                        <wps:spPr bwMode="auto">
                          <a:xfrm>
                            <a:off x="1260" y="1145"/>
                            <a:ext cx="764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docshape383"/>
                        <wps:cNvSpPr>
                          <a:spLocks noChangeArrowheads="1"/>
                        </wps:cNvSpPr>
                        <wps:spPr bwMode="auto">
                          <a:xfrm>
                            <a:off x="1231" y="1193"/>
                            <a:ext cx="987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94B7B" id="Group 1" o:spid="_x0000_s1026" style="position:absolute;margin-left:61.55pt;margin-top:56.85pt;width:493.55pt;height:4.3pt;z-index:-251625472;mso-wrap-distance-left:0;mso-wrap-distance-right:0;mso-position-horizontal-relative:page" coordorigin="1231,1137" coordsize="98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">
                <v:line id="Line 32" o:spid="_x0000_s1027" style="position:absolute;visibility:visible;mso-wrap-style:square" from="1260,1145" to="8905,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" strokeweight=".27489mm"/>
                <v:rect id="docshape383" o:spid="_x0000_s1028" style="position:absolute;left:1231;top:1193;width:987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wrap type="topAndBottom" anchorx="page"/>
              </v:group>
            </w:pict>
          </mc:Fallback>
        </mc:AlternateContent>
      </w:r>
    </w:p>
    <w:p w14:paraId="3ACFE60D" w14:textId="77777777" w:rsidR="00294026" w:rsidRDefault="00294026" w:rsidP="00294026">
      <w:pPr>
        <w:pStyle w:val="BodyText"/>
        <w:spacing w:before="4"/>
        <w:rPr>
          <w:sz w:val="21"/>
        </w:rPr>
      </w:pPr>
    </w:p>
    <w:p w14:paraId="54B95A30" w14:textId="77777777" w:rsidR="00294026" w:rsidRDefault="00294026" w:rsidP="00294026">
      <w:pPr>
        <w:pStyle w:val="BodyText"/>
        <w:spacing w:before="5"/>
        <w:rPr>
          <w:sz w:val="21"/>
        </w:rPr>
      </w:pPr>
    </w:p>
    <w:p w14:paraId="65C5B8A1" w14:textId="77777777" w:rsidR="00294026" w:rsidRDefault="00294026" w:rsidP="00294026">
      <w:pPr>
        <w:pStyle w:val="BodyText"/>
        <w:spacing w:before="8"/>
        <w:rPr>
          <w:sz w:val="20"/>
        </w:rPr>
      </w:pPr>
    </w:p>
    <w:p w14:paraId="6D48E67B" w14:textId="77777777" w:rsidR="00294026" w:rsidRDefault="00294026" w:rsidP="00294026">
      <w:pPr>
        <w:pStyle w:val="BodyText"/>
        <w:rPr>
          <w:sz w:val="20"/>
        </w:rPr>
      </w:pPr>
    </w:p>
    <w:p w14:paraId="20BEEF67" w14:textId="77777777" w:rsidR="00294026" w:rsidRDefault="00294026" w:rsidP="00294026">
      <w:pPr>
        <w:pStyle w:val="BodyText"/>
        <w:rPr>
          <w:sz w:val="20"/>
        </w:rPr>
      </w:pPr>
    </w:p>
    <w:p w14:paraId="57F2F97D" w14:textId="77777777" w:rsidR="00294026" w:rsidRDefault="00294026" w:rsidP="00294026">
      <w:pPr>
        <w:pStyle w:val="BodyText"/>
        <w:spacing w:before="12"/>
      </w:pPr>
    </w:p>
    <w:p w14:paraId="39DF572B" w14:textId="77777777" w:rsidR="009E64AA" w:rsidRDefault="009E64AA"/>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1D013F9"/>
    <w:multiLevelType w:val="multilevel"/>
    <w:tmpl w:val="8FE6029E"/>
    <w:lvl w:ilvl="0">
      <w:start w:val="2"/>
      <w:numFmt w:val="decimal"/>
      <w:lvlText w:val="%1"/>
      <w:lvlJc w:val="left"/>
      <w:pPr>
        <w:ind w:left="530" w:hanging="530"/>
      </w:pPr>
      <w:rPr>
        <w:rFonts w:hint="default"/>
      </w:rPr>
    </w:lvl>
    <w:lvl w:ilvl="1">
      <w:start w:val="1"/>
      <w:numFmt w:val="decimal"/>
      <w:lvlText w:val="%1.%2"/>
      <w:lvlJc w:val="left"/>
      <w:pPr>
        <w:ind w:left="890" w:hanging="5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xmlns:w15="http://schemas.microsoft.com/office/word/2012/wordml" w:abstractNumId="10" w15:restartNumberingAfterBreak="0">
    <w:nsid w:val="05C9EF1F"/>
    <w:multiLevelType w:val="hybridMultilevel"/>
    <w:tmpl w:val="A290135C"/>
    <w:lvl w:ilvl="0" w:tplc="24424A0C">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2158AA6A">
      <w:numFmt w:val="bullet"/>
      <w:lvlText w:val=""/>
      <w:lvlJc w:val="left"/>
      <w:pPr>
        <w:ind w:left="3060" w:hanging="360"/>
      </w:pPr>
      <w:rPr>
        <w:rFonts w:ascii="Wingdings" w:eastAsia="Wingdings" w:hAnsi="Wingdings" w:cs="Wingdings" w:hint="default"/>
        <w:w w:val="100"/>
        <w:lang w:val="en-US" w:eastAsia="en-US" w:bidi="ar-SA"/>
      </w:rPr>
    </w:lvl>
    <w:lvl w:ilvl="2" w:tplc="106C3E02">
      <w:numFmt w:val="bullet"/>
      <w:lvlText w:val=""/>
      <w:lvlJc w:val="left"/>
      <w:pPr>
        <w:ind w:left="3780" w:hanging="360"/>
      </w:pPr>
      <w:rPr>
        <w:rFonts w:ascii="Wingdings" w:eastAsia="Wingdings" w:hAnsi="Wingdings" w:cs="Wingdings" w:hint="default"/>
        <w:b w:val="0"/>
        <w:bCs w:val="0"/>
        <w:i w:val="0"/>
        <w:iCs w:val="0"/>
        <w:w w:val="100"/>
        <w:sz w:val="24"/>
        <w:szCs w:val="24"/>
        <w:lang w:val="en-US" w:eastAsia="en-US" w:bidi="ar-SA"/>
      </w:rPr>
    </w:lvl>
    <w:lvl w:ilvl="3" w:tplc="4CE08816">
      <w:numFmt w:val="bullet"/>
      <w:lvlText w:val="•"/>
      <w:lvlJc w:val="left"/>
      <w:pPr>
        <w:ind w:left="4837" w:hanging="360"/>
      </w:pPr>
      <w:rPr>
        <w:rFonts w:hint="default"/>
        <w:lang w:val="en-US" w:eastAsia="en-US" w:bidi="ar-SA"/>
      </w:rPr>
    </w:lvl>
    <w:lvl w:ilvl="4" w:tplc="499C3E4E">
      <w:numFmt w:val="bullet"/>
      <w:lvlText w:val="•"/>
      <w:lvlJc w:val="left"/>
      <w:pPr>
        <w:ind w:left="5895" w:hanging="360"/>
      </w:pPr>
      <w:rPr>
        <w:rFonts w:hint="default"/>
        <w:lang w:val="en-US" w:eastAsia="en-US" w:bidi="ar-SA"/>
      </w:rPr>
    </w:lvl>
    <w:lvl w:ilvl="5" w:tplc="8E5E17F8">
      <w:numFmt w:val="bullet"/>
      <w:lvlText w:val="•"/>
      <w:lvlJc w:val="left"/>
      <w:pPr>
        <w:ind w:left="6952" w:hanging="360"/>
      </w:pPr>
      <w:rPr>
        <w:rFonts w:hint="default"/>
        <w:lang w:val="en-US" w:eastAsia="en-US" w:bidi="ar-SA"/>
      </w:rPr>
    </w:lvl>
    <w:lvl w:ilvl="6" w:tplc="F7287B44">
      <w:numFmt w:val="bullet"/>
      <w:lvlText w:val="•"/>
      <w:lvlJc w:val="left"/>
      <w:pPr>
        <w:ind w:left="8010" w:hanging="360"/>
      </w:pPr>
      <w:rPr>
        <w:rFonts w:hint="default"/>
        <w:lang w:val="en-US" w:eastAsia="en-US" w:bidi="ar-SA"/>
      </w:rPr>
    </w:lvl>
    <w:lvl w:ilvl="7" w:tplc="4280B650">
      <w:numFmt w:val="bullet"/>
      <w:lvlText w:val="•"/>
      <w:lvlJc w:val="left"/>
      <w:pPr>
        <w:ind w:left="9067" w:hanging="360"/>
      </w:pPr>
      <w:rPr>
        <w:rFonts w:hint="default"/>
        <w:lang w:val="en-US" w:eastAsia="en-US" w:bidi="ar-SA"/>
      </w:rPr>
    </w:lvl>
    <w:lvl w:ilvl="8" w:tplc="9B9C5DBC">
      <w:numFmt w:val="bullet"/>
      <w:lvlText w:val="•"/>
      <w:lvlJc w:val="left"/>
      <w:pPr>
        <w:ind w:left="10125" w:hanging="360"/>
      </w:pPr>
      <w:rPr>
        <w:rFonts w:hint="default"/>
        <w:lang w:val="en-US" w:eastAsia="en-US" w:bidi="ar-SA"/>
      </w:rPr>
    </w:lvl>
  </w:abstractNum>
  <w:abstractNum xmlns:w15="http://schemas.microsoft.com/office/word/2012/wordml" w:abstractNumId="11" w15:restartNumberingAfterBreak="0">
    <w:nsid w:val="0217CDCB"/>
    <w:multiLevelType w:val="multilevel"/>
    <w:tmpl w:val="030C66AC"/>
    <w:lvl w:ilvl="0">
      <w:start w:val="2"/>
      <w:numFmt w:val="decimal"/>
      <w:lvlText w:val="%1"/>
      <w:lvlJc w:val="left"/>
      <w:pPr>
        <w:ind w:left="1884" w:hanging="625"/>
        <w:jc w:val="left"/>
      </w:pPr>
      <w:rPr>
        <w:rFonts w:hint="default"/>
        <w:lang w:val="en-US" w:eastAsia="en-US" w:bidi="ar-SA"/>
      </w:rPr>
    </w:lvl>
    <w:lvl w:ilvl="1">
      <w:start w:val="1"/>
      <w:numFmt w:val="decimal"/>
      <w:lvlText w:val="%1.%2"/>
      <w:lvlJc w:val="left"/>
      <w:pPr>
        <w:ind w:left="1884" w:hanging="625"/>
        <w:jc w:val="left"/>
      </w:pPr>
      <w:rPr>
        <w:rFonts w:hint="default"/>
        <w:lang w:val="en-US" w:eastAsia="en-US" w:bidi="ar-SA"/>
      </w:rPr>
    </w:lvl>
    <w:lvl w:ilvl="2">
      <w:start w:val="3"/>
      <w:numFmt w:val="decimal"/>
      <w:lvlText w:val="%1.%2.%3"/>
      <w:lvlJc w:val="left"/>
      <w:pPr>
        <w:ind w:left="1884" w:hanging="625"/>
        <w:jc w:val="left"/>
      </w:pPr>
      <w:rPr>
        <w:rFonts w:hint="default"/>
        <w:w w:val="99"/>
        <w:lang w:val="en-US" w:eastAsia="en-US" w:bidi="ar-SA"/>
      </w:rPr>
    </w:lvl>
    <w:lvl w:ilvl="3">
      <w:start w:val="1"/>
      <w:numFmt w:val="decimal"/>
      <w:lvlText w:val="%4."/>
      <w:lvlJc w:val="left"/>
      <w:pPr>
        <w:ind w:left="2040" w:hanging="360"/>
        <w:jc w:val="left"/>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abstractNum xmlns:w15="http://schemas.microsoft.com/office/word/2012/wordml" w:abstractNumId="12" w15:restartNumberingAfterBreak="0">
    <w:nsid w:val="00831927"/>
    <w:multiLevelType w:val="hybridMultilevel"/>
    <w:tmpl w:val="0F86CB74"/>
    <w:lvl w:ilvl="0" w:tplc="B7AA8710">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0166F95A">
      <w:numFmt w:val="bullet"/>
      <w:lvlText w:val=""/>
      <w:lvlJc w:val="left"/>
      <w:pPr>
        <w:ind w:left="3060" w:hanging="360"/>
      </w:pPr>
      <w:rPr>
        <w:rFonts w:ascii="Wingdings" w:eastAsia="Wingdings" w:hAnsi="Wingdings" w:cs="Wingdings" w:hint="default"/>
        <w:b w:val="0"/>
        <w:bCs w:val="0"/>
        <w:i w:val="0"/>
        <w:iCs w:val="0"/>
        <w:w w:val="100"/>
        <w:sz w:val="24"/>
        <w:szCs w:val="24"/>
        <w:lang w:val="en-US" w:eastAsia="en-US" w:bidi="ar-SA"/>
      </w:rPr>
    </w:lvl>
    <w:lvl w:ilvl="2" w:tplc="7C6E2A92">
      <w:numFmt w:val="bullet"/>
      <w:lvlText w:val="•"/>
      <w:lvlJc w:val="left"/>
      <w:pPr>
        <w:ind w:left="4080" w:hanging="360"/>
      </w:pPr>
      <w:rPr>
        <w:rFonts w:hint="default"/>
        <w:lang w:val="en-US" w:eastAsia="en-US" w:bidi="ar-SA"/>
      </w:rPr>
    </w:lvl>
    <w:lvl w:ilvl="3" w:tplc="9D02D78E">
      <w:numFmt w:val="bullet"/>
      <w:lvlText w:val="•"/>
      <w:lvlJc w:val="left"/>
      <w:pPr>
        <w:ind w:left="5100" w:hanging="360"/>
      </w:pPr>
      <w:rPr>
        <w:rFonts w:hint="default"/>
        <w:lang w:val="en-US" w:eastAsia="en-US" w:bidi="ar-SA"/>
      </w:rPr>
    </w:lvl>
    <w:lvl w:ilvl="4" w:tplc="EA3A6C0A">
      <w:numFmt w:val="bullet"/>
      <w:lvlText w:val="•"/>
      <w:lvlJc w:val="left"/>
      <w:pPr>
        <w:ind w:left="6120" w:hanging="360"/>
      </w:pPr>
      <w:rPr>
        <w:rFonts w:hint="default"/>
        <w:lang w:val="en-US" w:eastAsia="en-US" w:bidi="ar-SA"/>
      </w:rPr>
    </w:lvl>
    <w:lvl w:ilvl="5" w:tplc="44B09E62">
      <w:numFmt w:val="bullet"/>
      <w:lvlText w:val="•"/>
      <w:lvlJc w:val="left"/>
      <w:pPr>
        <w:ind w:left="7140" w:hanging="360"/>
      </w:pPr>
      <w:rPr>
        <w:rFonts w:hint="default"/>
        <w:lang w:val="en-US" w:eastAsia="en-US" w:bidi="ar-SA"/>
      </w:rPr>
    </w:lvl>
    <w:lvl w:ilvl="6" w:tplc="9FDEB0BE">
      <w:numFmt w:val="bullet"/>
      <w:lvlText w:val="•"/>
      <w:lvlJc w:val="left"/>
      <w:pPr>
        <w:ind w:left="8160" w:hanging="360"/>
      </w:pPr>
      <w:rPr>
        <w:rFonts w:hint="default"/>
        <w:lang w:val="en-US" w:eastAsia="en-US" w:bidi="ar-SA"/>
      </w:rPr>
    </w:lvl>
    <w:lvl w:ilvl="7" w:tplc="1C0E8E8C">
      <w:numFmt w:val="bullet"/>
      <w:lvlText w:val="•"/>
      <w:lvlJc w:val="left"/>
      <w:pPr>
        <w:ind w:left="9180" w:hanging="360"/>
      </w:pPr>
      <w:rPr>
        <w:rFonts w:hint="default"/>
        <w:lang w:val="en-US" w:eastAsia="en-US" w:bidi="ar-SA"/>
      </w:rPr>
    </w:lvl>
    <w:lvl w:ilvl="8" w:tplc="29A28872">
      <w:numFmt w:val="bullet"/>
      <w:lvlText w:val="•"/>
      <w:lvlJc w:val="left"/>
      <w:pPr>
        <w:ind w:left="10200" w:hanging="360"/>
      </w:pPr>
      <w:rPr>
        <w:rFonts w:hint="default"/>
        <w:lang w:val="en-US" w:eastAsia="en-US" w:bidi="ar-SA"/>
      </w:rPr>
    </w:lvl>
  </w:abstractNum>
  <w:abstractNum xmlns:w15="http://schemas.microsoft.com/office/word/2012/wordml" w:abstractNumId="13" w15:restartNumberingAfterBreak="0">
    <w:nsid w:val="038522D1"/>
    <w:multiLevelType w:val="multilevel"/>
    <w:tmpl w:val="048608D8"/>
    <w:lvl w:ilvl="0">
      <w:start w:val="2"/>
      <w:numFmt w:val="decimal"/>
      <w:lvlText w:val="%1"/>
      <w:lvlJc w:val="left"/>
      <w:pPr>
        <w:ind w:left="1884" w:hanging="625"/>
      </w:pPr>
      <w:rPr>
        <w:rFonts w:hint="default"/>
        <w:lang w:val="en-US" w:eastAsia="en-US" w:bidi="ar-SA"/>
      </w:rPr>
    </w:lvl>
    <w:lvl w:ilvl="1">
      <w:start w:val="1"/>
      <w:numFmt w:val="decimal"/>
      <w:lvlText w:val="%1.%2"/>
      <w:lvlJc w:val="left"/>
      <w:pPr>
        <w:ind w:left="1884" w:hanging="625"/>
      </w:pPr>
      <w:rPr>
        <w:rFonts w:hint="default"/>
        <w:lang w:val="en-US" w:eastAsia="en-US" w:bidi="ar-SA"/>
      </w:rPr>
    </w:lvl>
    <w:lvl w:ilvl="2">
      <w:start w:val="6"/>
      <w:numFmt w:val="decimal"/>
      <w:lvlText w:val="%1.%2.%3"/>
      <w:lvlJc w:val="left"/>
      <w:pPr>
        <w:ind w:left="1884" w:hanging="625"/>
      </w:pPr>
      <w:rPr>
        <w:rFonts w:hint="default"/>
        <w:w w:val="99"/>
        <w:lang w:val="en-US" w:eastAsia="en-US" w:bidi="ar-SA"/>
      </w:rPr>
    </w:lvl>
    <w:lvl w:ilvl="3">
      <w:start w:val="1"/>
      <w:numFmt w:val="decimal"/>
      <w:lvlText w:val="%4."/>
      <w:lvlJc w:val="left"/>
      <w:pPr>
        <w:ind w:left="204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abstractNum xmlns:w15="http://schemas.microsoft.com/office/word/2012/wordml" w:abstractNumId="14" w15:restartNumberingAfterBreak="0">
    <w:nsid w:val="0214C16A"/>
    <w:multiLevelType w:val="hybridMultilevel"/>
    <w:tmpl w:val="0BCAB30C"/>
    <w:lvl w:ilvl="0" w:tplc="7CE284B8">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ECA62966">
      <w:numFmt w:val="bullet"/>
      <w:lvlText w:val="•"/>
      <w:lvlJc w:val="left"/>
      <w:pPr>
        <w:ind w:left="3330" w:hanging="360"/>
      </w:pPr>
      <w:rPr>
        <w:rFonts w:hint="default"/>
        <w:lang w:val="en-US" w:eastAsia="en-US" w:bidi="ar-SA"/>
      </w:rPr>
    </w:lvl>
    <w:lvl w:ilvl="2" w:tplc="9274D152">
      <w:numFmt w:val="bullet"/>
      <w:lvlText w:val="•"/>
      <w:lvlJc w:val="left"/>
      <w:pPr>
        <w:ind w:left="4320" w:hanging="360"/>
      </w:pPr>
      <w:rPr>
        <w:rFonts w:hint="default"/>
        <w:lang w:val="en-US" w:eastAsia="en-US" w:bidi="ar-SA"/>
      </w:rPr>
    </w:lvl>
    <w:lvl w:ilvl="3" w:tplc="F764758C">
      <w:numFmt w:val="bullet"/>
      <w:lvlText w:val="•"/>
      <w:lvlJc w:val="left"/>
      <w:pPr>
        <w:ind w:left="5310" w:hanging="360"/>
      </w:pPr>
      <w:rPr>
        <w:rFonts w:hint="default"/>
        <w:lang w:val="en-US" w:eastAsia="en-US" w:bidi="ar-SA"/>
      </w:rPr>
    </w:lvl>
    <w:lvl w:ilvl="4" w:tplc="19FACC02">
      <w:numFmt w:val="bullet"/>
      <w:lvlText w:val="•"/>
      <w:lvlJc w:val="left"/>
      <w:pPr>
        <w:ind w:left="6300" w:hanging="360"/>
      </w:pPr>
      <w:rPr>
        <w:rFonts w:hint="default"/>
        <w:lang w:val="en-US" w:eastAsia="en-US" w:bidi="ar-SA"/>
      </w:rPr>
    </w:lvl>
    <w:lvl w:ilvl="5" w:tplc="10B2D2B4">
      <w:numFmt w:val="bullet"/>
      <w:lvlText w:val="•"/>
      <w:lvlJc w:val="left"/>
      <w:pPr>
        <w:ind w:left="7290" w:hanging="360"/>
      </w:pPr>
      <w:rPr>
        <w:rFonts w:hint="default"/>
        <w:lang w:val="en-US" w:eastAsia="en-US" w:bidi="ar-SA"/>
      </w:rPr>
    </w:lvl>
    <w:lvl w:ilvl="6" w:tplc="DA5A2CEA">
      <w:numFmt w:val="bullet"/>
      <w:lvlText w:val="•"/>
      <w:lvlJc w:val="left"/>
      <w:pPr>
        <w:ind w:left="8280" w:hanging="360"/>
      </w:pPr>
      <w:rPr>
        <w:rFonts w:hint="default"/>
        <w:lang w:val="en-US" w:eastAsia="en-US" w:bidi="ar-SA"/>
      </w:rPr>
    </w:lvl>
    <w:lvl w:ilvl="7" w:tplc="712E778A">
      <w:numFmt w:val="bullet"/>
      <w:lvlText w:val="•"/>
      <w:lvlJc w:val="left"/>
      <w:pPr>
        <w:ind w:left="9270" w:hanging="360"/>
      </w:pPr>
      <w:rPr>
        <w:rFonts w:hint="default"/>
        <w:lang w:val="en-US" w:eastAsia="en-US" w:bidi="ar-SA"/>
      </w:rPr>
    </w:lvl>
    <w:lvl w:ilvl="8" w:tplc="4F2EEABC">
      <w:numFmt w:val="bullet"/>
      <w:lvlText w:val="•"/>
      <w:lvlJc w:val="left"/>
      <w:pPr>
        <w:ind w:left="10260" w:hanging="360"/>
      </w:pPr>
      <w:rPr>
        <w:rFonts w:hint="default"/>
        <w:lang w:val="en-US" w:eastAsia="en-US" w:bidi="ar-SA"/>
      </w:rPr>
    </w:lvl>
  </w:abstractNum>
  <w:abstractNum xmlns:w15="http://schemas.microsoft.com/office/word/2012/wordml" w:abstractNumId="15" w15:restartNumberingAfterBreak="0">
    <w:nsid w:val="03C9F397"/>
    <w:multiLevelType w:val="multilevel"/>
    <w:tmpl w:val="0A188100"/>
    <w:lvl w:ilvl="0">
      <w:start w:val="2"/>
      <w:numFmt w:val="decimal"/>
      <w:lvlText w:val="%1"/>
      <w:lvlJc w:val="left"/>
      <w:pPr>
        <w:ind w:left="1884" w:hanging="625"/>
      </w:pPr>
      <w:rPr>
        <w:rFonts w:hint="default"/>
        <w:lang w:val="en-US" w:eastAsia="en-US" w:bidi="ar-SA"/>
      </w:rPr>
    </w:lvl>
    <w:lvl w:ilvl="1">
      <w:start w:val="1"/>
      <w:numFmt w:val="decimal"/>
      <w:lvlText w:val="%1.%2"/>
      <w:lvlJc w:val="left"/>
      <w:pPr>
        <w:ind w:left="1884" w:hanging="625"/>
      </w:pPr>
      <w:rPr>
        <w:rFonts w:hint="default"/>
        <w:lang w:val="en-US" w:eastAsia="en-US" w:bidi="ar-SA"/>
      </w:rPr>
    </w:lvl>
    <w:lvl w:ilvl="2">
      <w:start w:val="7"/>
      <w:numFmt w:val="decimal"/>
      <w:lvlText w:val="%1.%2.%3"/>
      <w:lvlJc w:val="left"/>
      <w:pPr>
        <w:ind w:left="1884" w:hanging="625"/>
      </w:pPr>
      <w:rPr>
        <w:rFonts w:hint="default"/>
        <w:w w:val="99"/>
        <w:lang w:val="en-US" w:eastAsia="en-US" w:bidi="ar-SA"/>
      </w:rPr>
    </w:lvl>
    <w:lvl w:ilvl="3">
      <w:start w:val="1"/>
      <w:numFmt w:val="decimal"/>
      <w:lvlText w:val="%4."/>
      <w:lvlJc w:val="left"/>
      <w:pPr>
        <w:ind w:left="204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abstractNum xmlns:w15="http://schemas.microsoft.com/office/word/2012/wordml" w:abstractNumId="16" w15:restartNumberingAfterBreak="0">
    <w:nsid w:val="0442E354"/>
    <w:multiLevelType w:val="hybridMultilevel"/>
    <w:tmpl w:val="AAB0C9BE"/>
    <w:lvl w:ilvl="0" w:tplc="05609680">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4342A058">
      <w:numFmt w:val="bullet"/>
      <w:lvlText w:val="•"/>
      <w:lvlJc w:val="left"/>
      <w:pPr>
        <w:ind w:left="3330" w:hanging="360"/>
      </w:pPr>
      <w:rPr>
        <w:rFonts w:hint="default"/>
        <w:lang w:val="en-US" w:eastAsia="en-US" w:bidi="ar-SA"/>
      </w:rPr>
    </w:lvl>
    <w:lvl w:ilvl="2" w:tplc="EF94811A">
      <w:numFmt w:val="bullet"/>
      <w:lvlText w:val="•"/>
      <w:lvlJc w:val="left"/>
      <w:pPr>
        <w:ind w:left="4320" w:hanging="360"/>
      </w:pPr>
      <w:rPr>
        <w:rFonts w:hint="default"/>
        <w:lang w:val="en-US" w:eastAsia="en-US" w:bidi="ar-SA"/>
      </w:rPr>
    </w:lvl>
    <w:lvl w:ilvl="3" w:tplc="4558D546">
      <w:numFmt w:val="bullet"/>
      <w:lvlText w:val="•"/>
      <w:lvlJc w:val="left"/>
      <w:pPr>
        <w:ind w:left="5310" w:hanging="360"/>
      </w:pPr>
      <w:rPr>
        <w:rFonts w:hint="default"/>
        <w:lang w:val="en-US" w:eastAsia="en-US" w:bidi="ar-SA"/>
      </w:rPr>
    </w:lvl>
    <w:lvl w:ilvl="4" w:tplc="71544116">
      <w:numFmt w:val="bullet"/>
      <w:lvlText w:val="•"/>
      <w:lvlJc w:val="left"/>
      <w:pPr>
        <w:ind w:left="6300" w:hanging="360"/>
      </w:pPr>
      <w:rPr>
        <w:rFonts w:hint="default"/>
        <w:lang w:val="en-US" w:eastAsia="en-US" w:bidi="ar-SA"/>
      </w:rPr>
    </w:lvl>
    <w:lvl w:ilvl="5" w:tplc="6520DF40">
      <w:numFmt w:val="bullet"/>
      <w:lvlText w:val="•"/>
      <w:lvlJc w:val="left"/>
      <w:pPr>
        <w:ind w:left="7290" w:hanging="360"/>
      </w:pPr>
      <w:rPr>
        <w:rFonts w:hint="default"/>
        <w:lang w:val="en-US" w:eastAsia="en-US" w:bidi="ar-SA"/>
      </w:rPr>
    </w:lvl>
    <w:lvl w:ilvl="6" w:tplc="466E63E6">
      <w:numFmt w:val="bullet"/>
      <w:lvlText w:val="•"/>
      <w:lvlJc w:val="left"/>
      <w:pPr>
        <w:ind w:left="8280" w:hanging="360"/>
      </w:pPr>
      <w:rPr>
        <w:rFonts w:hint="default"/>
        <w:lang w:val="en-US" w:eastAsia="en-US" w:bidi="ar-SA"/>
      </w:rPr>
    </w:lvl>
    <w:lvl w:ilvl="7" w:tplc="E93AEC4A">
      <w:numFmt w:val="bullet"/>
      <w:lvlText w:val="•"/>
      <w:lvlJc w:val="left"/>
      <w:pPr>
        <w:ind w:left="9270" w:hanging="360"/>
      </w:pPr>
      <w:rPr>
        <w:rFonts w:hint="default"/>
        <w:lang w:val="en-US" w:eastAsia="en-US" w:bidi="ar-SA"/>
      </w:rPr>
    </w:lvl>
    <w:lvl w:ilvl="8" w:tplc="56D46E2C">
      <w:numFmt w:val="bullet"/>
      <w:lvlText w:val="•"/>
      <w:lvlJc w:val="left"/>
      <w:pPr>
        <w:ind w:left="10260" w:hanging="360"/>
      </w:pPr>
      <w:rPr>
        <w:rFonts w:hint="default"/>
        <w:lang w:val="en-US" w:eastAsia="en-US" w:bidi="ar-SA"/>
      </w:rPr>
    </w:lvl>
  </w:abstractNum>
  <w:abstractNum xmlns:w15="http://schemas.microsoft.com/office/word/2012/wordml" w:abstractNumId="17" w15:restartNumberingAfterBreak="0">
    <w:nsid w:val="029582E2"/>
    <w:multiLevelType w:val="multilevel"/>
    <w:tmpl w:val="D09A5BE2"/>
    <w:lvl w:ilvl="0">
      <w:start w:val="2"/>
      <w:numFmt w:val="decimal"/>
      <w:lvlText w:val="%1"/>
      <w:lvlJc w:val="left"/>
      <w:pPr>
        <w:ind w:left="1836" w:hanging="577"/>
        <w:jc w:val="left"/>
      </w:pPr>
      <w:rPr>
        <w:rFonts w:hint="default"/>
        <w:lang w:val="en-US" w:eastAsia="en-US" w:bidi="ar-SA"/>
      </w:rPr>
    </w:lvl>
    <w:lvl w:ilvl="1">
      <w:start w:val="2"/>
      <w:numFmt w:val="decimal"/>
      <w:lvlText w:val="%1.%2"/>
      <w:lvlJc w:val="left"/>
      <w:pPr>
        <w:ind w:left="1836" w:hanging="577"/>
        <w:jc w:val="left"/>
      </w:pPr>
      <w:rPr>
        <w:rFonts w:ascii="Calibri" w:eastAsia="Calibri" w:hAnsi="Calibri" w:cs="Calibri" w:hint="default"/>
        <w:b/>
        <w:bCs/>
        <w:i w:val="0"/>
        <w:iCs w:val="0"/>
        <w:spacing w:val="-1"/>
        <w:w w:val="100"/>
        <w:sz w:val="28"/>
        <w:szCs w:val="28"/>
        <w:lang w:val="en-US" w:eastAsia="en-US" w:bidi="ar-SA"/>
      </w:rPr>
    </w:lvl>
    <w:lvl w:ilvl="2">
      <w:start w:val="1"/>
      <w:numFmt w:val="decimal"/>
      <w:lvlText w:val="%1.%2.%3"/>
      <w:lvlJc w:val="left"/>
      <w:pPr>
        <w:ind w:left="1884" w:hanging="625"/>
        <w:jc w:val="left"/>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18" w15:restartNumberingAfterBreak="0">
    <w:nsid w:val="023C310A"/>
    <w:multiLevelType w:val="hybridMultilevel"/>
    <w:tmpl w:val="6AD4BCE2"/>
    <w:lvl w:ilvl="0" w:tplc="BFA6E42E">
      <w:numFmt w:val="bullet"/>
      <w:lvlText w:val=""/>
      <w:lvlJc w:val="left"/>
      <w:pPr>
        <w:ind w:left="2340" w:hanging="360"/>
      </w:pPr>
      <w:rPr>
        <w:rFonts w:ascii="Wingdings" w:eastAsia="Wingdings" w:hAnsi="Wingdings" w:cs="Wingdings" w:hint="default"/>
        <w:w w:val="100"/>
        <w:lang w:val="en-US" w:eastAsia="en-US" w:bidi="ar-SA"/>
      </w:rPr>
    </w:lvl>
    <w:lvl w:ilvl="1" w:tplc="7CD2E000">
      <w:numFmt w:val="bullet"/>
      <w:lvlText w:val="&gt;"/>
      <w:lvlJc w:val="left"/>
      <w:pPr>
        <w:ind w:left="2580" w:hanging="240"/>
      </w:pPr>
      <w:rPr>
        <w:rFonts w:ascii="Courier New" w:eastAsia="Courier New" w:hAnsi="Courier New" w:cs="Courier New" w:hint="default"/>
        <w:b w:val="0"/>
        <w:bCs w:val="0"/>
        <w:i w:val="0"/>
        <w:iCs w:val="0"/>
        <w:w w:val="99"/>
        <w:sz w:val="20"/>
        <w:szCs w:val="20"/>
        <w:lang w:val="en-US" w:eastAsia="en-US" w:bidi="ar-SA"/>
      </w:rPr>
    </w:lvl>
    <w:lvl w:ilvl="2" w:tplc="F410B768">
      <w:numFmt w:val="bullet"/>
      <w:lvlText w:val="•"/>
      <w:lvlJc w:val="left"/>
      <w:pPr>
        <w:ind w:left="3653" w:hanging="240"/>
      </w:pPr>
      <w:rPr>
        <w:rFonts w:hint="default"/>
        <w:lang w:val="en-US" w:eastAsia="en-US" w:bidi="ar-SA"/>
      </w:rPr>
    </w:lvl>
    <w:lvl w:ilvl="3" w:tplc="93F49002">
      <w:numFmt w:val="bullet"/>
      <w:lvlText w:val="•"/>
      <w:lvlJc w:val="left"/>
      <w:pPr>
        <w:ind w:left="4726" w:hanging="240"/>
      </w:pPr>
      <w:rPr>
        <w:rFonts w:hint="default"/>
        <w:lang w:val="en-US" w:eastAsia="en-US" w:bidi="ar-SA"/>
      </w:rPr>
    </w:lvl>
    <w:lvl w:ilvl="4" w:tplc="42B6CE94">
      <w:numFmt w:val="bullet"/>
      <w:lvlText w:val="•"/>
      <w:lvlJc w:val="left"/>
      <w:pPr>
        <w:ind w:left="5800" w:hanging="240"/>
      </w:pPr>
      <w:rPr>
        <w:rFonts w:hint="default"/>
        <w:lang w:val="en-US" w:eastAsia="en-US" w:bidi="ar-SA"/>
      </w:rPr>
    </w:lvl>
    <w:lvl w:ilvl="5" w:tplc="A4F86CC0">
      <w:numFmt w:val="bullet"/>
      <w:lvlText w:val="•"/>
      <w:lvlJc w:val="left"/>
      <w:pPr>
        <w:ind w:left="6873" w:hanging="240"/>
      </w:pPr>
      <w:rPr>
        <w:rFonts w:hint="default"/>
        <w:lang w:val="en-US" w:eastAsia="en-US" w:bidi="ar-SA"/>
      </w:rPr>
    </w:lvl>
    <w:lvl w:ilvl="6" w:tplc="6FF0B192">
      <w:numFmt w:val="bullet"/>
      <w:lvlText w:val="•"/>
      <w:lvlJc w:val="left"/>
      <w:pPr>
        <w:ind w:left="7946" w:hanging="240"/>
      </w:pPr>
      <w:rPr>
        <w:rFonts w:hint="default"/>
        <w:lang w:val="en-US" w:eastAsia="en-US" w:bidi="ar-SA"/>
      </w:rPr>
    </w:lvl>
    <w:lvl w:ilvl="7" w:tplc="A41A205C">
      <w:numFmt w:val="bullet"/>
      <w:lvlText w:val="•"/>
      <w:lvlJc w:val="left"/>
      <w:pPr>
        <w:ind w:left="9020" w:hanging="240"/>
      </w:pPr>
      <w:rPr>
        <w:rFonts w:hint="default"/>
        <w:lang w:val="en-US" w:eastAsia="en-US" w:bidi="ar-SA"/>
      </w:rPr>
    </w:lvl>
    <w:lvl w:ilvl="8" w:tplc="BA7A7104">
      <w:numFmt w:val="bullet"/>
      <w:lvlText w:val="•"/>
      <w:lvlJc w:val="left"/>
      <w:pPr>
        <w:ind w:left="10093" w:hanging="240"/>
      </w:pPr>
      <w:rPr>
        <w:rFonts w:hint="default"/>
        <w:lang w:val="en-US" w:eastAsia="en-US" w:bidi="ar-SA"/>
      </w:rPr>
    </w:lvl>
  </w:abstractNum>
  <w:abstractNum xmlns:w15="http://schemas.microsoft.com/office/word/2012/wordml" w:abstractNumId="19" w15:restartNumberingAfterBreak="0">
    <w:nsid w:val="033142F6"/>
    <w:multiLevelType w:val="multilevel"/>
    <w:tmpl w:val="0B680498"/>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8"/>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20" w15:restartNumberingAfterBreak="0">
    <w:nsid w:val="0534C264"/>
    <w:multiLevelType w:val="hybridMultilevel"/>
    <w:tmpl w:val="1EF4C62C"/>
    <w:lvl w:ilvl="0" w:tplc="244CB982">
      <w:numFmt w:val="bullet"/>
      <w:lvlText w:val="&gt;"/>
      <w:lvlJc w:val="left"/>
      <w:pPr>
        <w:ind w:left="1403" w:hanging="144"/>
      </w:pPr>
      <w:rPr>
        <w:rFonts w:ascii="Courier New" w:eastAsia="Courier New" w:hAnsi="Courier New" w:cs="Courier New" w:hint="default"/>
        <w:b w:val="0"/>
        <w:bCs w:val="0"/>
        <w:i w:val="0"/>
        <w:iCs w:val="0"/>
        <w:w w:val="100"/>
        <w:sz w:val="12"/>
        <w:szCs w:val="12"/>
        <w:lang w:val="en-US" w:eastAsia="en-US" w:bidi="ar-SA"/>
      </w:rPr>
    </w:lvl>
    <w:lvl w:ilvl="1" w:tplc="2CFAD0DC">
      <w:numFmt w:val="bullet"/>
      <w:lvlText w:val="•"/>
      <w:lvlJc w:val="left"/>
      <w:pPr>
        <w:ind w:left="1465" w:hanging="144"/>
      </w:pPr>
      <w:rPr>
        <w:rFonts w:hint="default"/>
        <w:lang w:val="en-US" w:eastAsia="en-US" w:bidi="ar-SA"/>
      </w:rPr>
    </w:lvl>
    <w:lvl w:ilvl="2" w:tplc="042088BC">
      <w:numFmt w:val="bullet"/>
      <w:lvlText w:val="•"/>
      <w:lvlJc w:val="left"/>
      <w:pPr>
        <w:ind w:left="1530" w:hanging="144"/>
      </w:pPr>
      <w:rPr>
        <w:rFonts w:hint="default"/>
        <w:lang w:val="en-US" w:eastAsia="en-US" w:bidi="ar-SA"/>
      </w:rPr>
    </w:lvl>
    <w:lvl w:ilvl="3" w:tplc="139A73C0">
      <w:numFmt w:val="bullet"/>
      <w:lvlText w:val="•"/>
      <w:lvlJc w:val="left"/>
      <w:pPr>
        <w:ind w:left="1595" w:hanging="144"/>
      </w:pPr>
      <w:rPr>
        <w:rFonts w:hint="default"/>
        <w:lang w:val="en-US" w:eastAsia="en-US" w:bidi="ar-SA"/>
      </w:rPr>
    </w:lvl>
    <w:lvl w:ilvl="4" w:tplc="E9483148">
      <w:numFmt w:val="bullet"/>
      <w:lvlText w:val="•"/>
      <w:lvlJc w:val="left"/>
      <w:pPr>
        <w:ind w:left="1660" w:hanging="144"/>
      </w:pPr>
      <w:rPr>
        <w:rFonts w:hint="default"/>
        <w:lang w:val="en-US" w:eastAsia="en-US" w:bidi="ar-SA"/>
      </w:rPr>
    </w:lvl>
    <w:lvl w:ilvl="5" w:tplc="1D324ABC">
      <w:numFmt w:val="bullet"/>
      <w:lvlText w:val="•"/>
      <w:lvlJc w:val="left"/>
      <w:pPr>
        <w:ind w:left="1725" w:hanging="144"/>
      </w:pPr>
      <w:rPr>
        <w:rFonts w:hint="default"/>
        <w:lang w:val="en-US" w:eastAsia="en-US" w:bidi="ar-SA"/>
      </w:rPr>
    </w:lvl>
    <w:lvl w:ilvl="6" w:tplc="650E6A9C">
      <w:numFmt w:val="bullet"/>
      <w:lvlText w:val="•"/>
      <w:lvlJc w:val="left"/>
      <w:pPr>
        <w:ind w:left="1791" w:hanging="144"/>
      </w:pPr>
      <w:rPr>
        <w:rFonts w:hint="default"/>
        <w:lang w:val="en-US" w:eastAsia="en-US" w:bidi="ar-SA"/>
      </w:rPr>
    </w:lvl>
    <w:lvl w:ilvl="7" w:tplc="56CAE652">
      <w:numFmt w:val="bullet"/>
      <w:lvlText w:val="•"/>
      <w:lvlJc w:val="left"/>
      <w:pPr>
        <w:ind w:left="1856" w:hanging="144"/>
      </w:pPr>
      <w:rPr>
        <w:rFonts w:hint="default"/>
        <w:lang w:val="en-US" w:eastAsia="en-US" w:bidi="ar-SA"/>
      </w:rPr>
    </w:lvl>
    <w:lvl w:ilvl="8" w:tplc="8CBA3686">
      <w:numFmt w:val="bullet"/>
      <w:lvlText w:val="•"/>
      <w:lvlJc w:val="left"/>
      <w:pPr>
        <w:ind w:left="1921" w:hanging="144"/>
      </w:pPr>
      <w:rPr>
        <w:rFonts w:hint="default"/>
        <w:lang w:val="en-US" w:eastAsia="en-US" w:bidi="ar-SA"/>
      </w:rPr>
    </w:lvl>
  </w:abstractNum>
  <w:abstractNum xmlns:w15="http://schemas.microsoft.com/office/word/2012/wordml" w:abstractNumId="21" w15:restartNumberingAfterBreak="0">
    <w:nsid w:val="0260FD5A"/>
    <w:multiLevelType w:val="multilevel"/>
    <w:tmpl w:val="615ECA18"/>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9"/>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22" w15:restartNumberingAfterBreak="0">
    <w:nsid w:val="005D7D66"/>
    <w:multiLevelType w:val="hybridMultilevel"/>
    <w:tmpl w:val="1EF4C62C"/>
    <w:lvl w:ilvl="0" w:tplc="244CB982">
      <w:numFmt w:val="bullet"/>
      <w:lvlText w:val="&gt;"/>
      <w:lvlJc w:val="left"/>
      <w:pPr>
        <w:ind w:left="1403" w:hanging="144"/>
      </w:pPr>
      <w:rPr>
        <w:rFonts w:ascii="Courier New" w:eastAsia="Courier New" w:hAnsi="Courier New" w:cs="Courier New" w:hint="default"/>
        <w:b w:val="0"/>
        <w:bCs w:val="0"/>
        <w:i w:val="0"/>
        <w:iCs w:val="0"/>
        <w:w w:val="100"/>
        <w:sz w:val="12"/>
        <w:szCs w:val="12"/>
        <w:lang w:val="en-US" w:eastAsia="en-US" w:bidi="ar-SA"/>
      </w:rPr>
    </w:lvl>
    <w:lvl w:ilvl="1" w:tplc="2CFAD0DC">
      <w:numFmt w:val="bullet"/>
      <w:lvlText w:val="•"/>
      <w:lvlJc w:val="left"/>
      <w:pPr>
        <w:ind w:left="1465" w:hanging="144"/>
      </w:pPr>
      <w:rPr>
        <w:rFonts w:hint="default"/>
        <w:lang w:val="en-US" w:eastAsia="en-US" w:bidi="ar-SA"/>
      </w:rPr>
    </w:lvl>
    <w:lvl w:ilvl="2" w:tplc="042088BC">
      <w:numFmt w:val="bullet"/>
      <w:lvlText w:val="•"/>
      <w:lvlJc w:val="left"/>
      <w:pPr>
        <w:ind w:left="1530" w:hanging="144"/>
      </w:pPr>
      <w:rPr>
        <w:rFonts w:hint="default"/>
        <w:lang w:val="en-US" w:eastAsia="en-US" w:bidi="ar-SA"/>
      </w:rPr>
    </w:lvl>
    <w:lvl w:ilvl="3" w:tplc="139A73C0">
      <w:numFmt w:val="bullet"/>
      <w:lvlText w:val="•"/>
      <w:lvlJc w:val="left"/>
      <w:pPr>
        <w:ind w:left="1595" w:hanging="144"/>
      </w:pPr>
      <w:rPr>
        <w:rFonts w:hint="default"/>
        <w:lang w:val="en-US" w:eastAsia="en-US" w:bidi="ar-SA"/>
      </w:rPr>
    </w:lvl>
    <w:lvl w:ilvl="4" w:tplc="E9483148">
      <w:numFmt w:val="bullet"/>
      <w:lvlText w:val="•"/>
      <w:lvlJc w:val="left"/>
      <w:pPr>
        <w:ind w:left="1660" w:hanging="144"/>
      </w:pPr>
      <w:rPr>
        <w:rFonts w:hint="default"/>
        <w:lang w:val="en-US" w:eastAsia="en-US" w:bidi="ar-SA"/>
      </w:rPr>
    </w:lvl>
    <w:lvl w:ilvl="5" w:tplc="1D324ABC">
      <w:numFmt w:val="bullet"/>
      <w:lvlText w:val="•"/>
      <w:lvlJc w:val="left"/>
      <w:pPr>
        <w:ind w:left="1725" w:hanging="144"/>
      </w:pPr>
      <w:rPr>
        <w:rFonts w:hint="default"/>
        <w:lang w:val="en-US" w:eastAsia="en-US" w:bidi="ar-SA"/>
      </w:rPr>
    </w:lvl>
    <w:lvl w:ilvl="6" w:tplc="650E6A9C">
      <w:numFmt w:val="bullet"/>
      <w:lvlText w:val="•"/>
      <w:lvlJc w:val="left"/>
      <w:pPr>
        <w:ind w:left="1791" w:hanging="144"/>
      </w:pPr>
      <w:rPr>
        <w:rFonts w:hint="default"/>
        <w:lang w:val="en-US" w:eastAsia="en-US" w:bidi="ar-SA"/>
      </w:rPr>
    </w:lvl>
    <w:lvl w:ilvl="7" w:tplc="56CAE652">
      <w:numFmt w:val="bullet"/>
      <w:lvlText w:val="•"/>
      <w:lvlJc w:val="left"/>
      <w:pPr>
        <w:ind w:left="1856" w:hanging="144"/>
      </w:pPr>
      <w:rPr>
        <w:rFonts w:hint="default"/>
        <w:lang w:val="en-US" w:eastAsia="en-US" w:bidi="ar-SA"/>
      </w:rPr>
    </w:lvl>
    <w:lvl w:ilvl="8" w:tplc="8CBA3686">
      <w:numFmt w:val="bullet"/>
      <w:lvlText w:val="•"/>
      <w:lvlJc w:val="left"/>
      <w:pPr>
        <w:ind w:left="1921" w:hanging="144"/>
      </w:pPr>
      <w:rPr>
        <w:rFonts w:hint="default"/>
        <w:lang w:val="en-US" w:eastAsia="en-US" w:bidi="ar-SA"/>
      </w:rPr>
    </w:lvl>
  </w:abstractNum>
  <w:abstractNum xmlns:w15="http://schemas.microsoft.com/office/word/2012/wordml" w:abstractNumId="23" w15:restartNumberingAfterBreak="0">
    <w:nsid w:val="03916329"/>
    <w:multiLevelType w:val="multilevel"/>
    <w:tmpl w:val="2126F252"/>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10"/>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24" w15:restartNumberingAfterBreak="0">
    <w:nsid w:val="01784469"/>
    <w:multiLevelType w:val="hybridMultilevel"/>
    <w:tmpl w:val="5860B3CA"/>
    <w:lvl w:ilvl="0" w:tplc="D4D6A9D4">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A5B0FFCA">
      <w:numFmt w:val="bullet"/>
      <w:lvlText w:val=""/>
      <w:lvlJc w:val="left"/>
      <w:pPr>
        <w:ind w:left="3060" w:hanging="360"/>
      </w:pPr>
      <w:rPr>
        <w:rFonts w:ascii="Wingdings" w:eastAsia="Wingdings" w:hAnsi="Wingdings" w:cs="Wingdings" w:hint="default"/>
        <w:b w:val="0"/>
        <w:bCs w:val="0"/>
        <w:i w:val="0"/>
        <w:iCs w:val="0"/>
        <w:w w:val="100"/>
        <w:sz w:val="24"/>
        <w:szCs w:val="24"/>
        <w:lang w:val="en-US" w:eastAsia="en-US" w:bidi="ar-SA"/>
      </w:rPr>
    </w:lvl>
    <w:lvl w:ilvl="2" w:tplc="A746D598">
      <w:numFmt w:val="bullet"/>
      <w:lvlText w:val="•"/>
      <w:lvlJc w:val="left"/>
      <w:pPr>
        <w:ind w:left="4080" w:hanging="360"/>
      </w:pPr>
      <w:rPr>
        <w:rFonts w:hint="default"/>
        <w:lang w:val="en-US" w:eastAsia="en-US" w:bidi="ar-SA"/>
      </w:rPr>
    </w:lvl>
    <w:lvl w:ilvl="3" w:tplc="B352D610">
      <w:numFmt w:val="bullet"/>
      <w:lvlText w:val="•"/>
      <w:lvlJc w:val="left"/>
      <w:pPr>
        <w:ind w:left="5100" w:hanging="360"/>
      </w:pPr>
      <w:rPr>
        <w:rFonts w:hint="default"/>
        <w:lang w:val="en-US" w:eastAsia="en-US" w:bidi="ar-SA"/>
      </w:rPr>
    </w:lvl>
    <w:lvl w:ilvl="4" w:tplc="B0788F54">
      <w:numFmt w:val="bullet"/>
      <w:lvlText w:val="•"/>
      <w:lvlJc w:val="left"/>
      <w:pPr>
        <w:ind w:left="6120" w:hanging="360"/>
      </w:pPr>
      <w:rPr>
        <w:rFonts w:hint="default"/>
        <w:lang w:val="en-US" w:eastAsia="en-US" w:bidi="ar-SA"/>
      </w:rPr>
    </w:lvl>
    <w:lvl w:ilvl="5" w:tplc="3064D6DE">
      <w:numFmt w:val="bullet"/>
      <w:lvlText w:val="•"/>
      <w:lvlJc w:val="left"/>
      <w:pPr>
        <w:ind w:left="7140" w:hanging="360"/>
      </w:pPr>
      <w:rPr>
        <w:rFonts w:hint="default"/>
        <w:lang w:val="en-US" w:eastAsia="en-US" w:bidi="ar-SA"/>
      </w:rPr>
    </w:lvl>
    <w:lvl w:ilvl="6" w:tplc="C40C7792">
      <w:numFmt w:val="bullet"/>
      <w:lvlText w:val="•"/>
      <w:lvlJc w:val="left"/>
      <w:pPr>
        <w:ind w:left="8160" w:hanging="360"/>
      </w:pPr>
      <w:rPr>
        <w:rFonts w:hint="default"/>
        <w:lang w:val="en-US" w:eastAsia="en-US" w:bidi="ar-SA"/>
      </w:rPr>
    </w:lvl>
    <w:lvl w:ilvl="7" w:tplc="7A8A96D2">
      <w:numFmt w:val="bullet"/>
      <w:lvlText w:val="•"/>
      <w:lvlJc w:val="left"/>
      <w:pPr>
        <w:ind w:left="9180" w:hanging="360"/>
      </w:pPr>
      <w:rPr>
        <w:rFonts w:hint="default"/>
        <w:lang w:val="en-US" w:eastAsia="en-US" w:bidi="ar-SA"/>
      </w:rPr>
    </w:lvl>
    <w:lvl w:ilvl="8" w:tplc="74C08020">
      <w:numFmt w:val="bullet"/>
      <w:lvlText w:val="•"/>
      <w:lvlJc w:val="left"/>
      <w:pPr>
        <w:ind w:left="10200" w:hanging="360"/>
      </w:pPr>
      <w:rPr>
        <w:rFonts w:hint="default"/>
        <w:lang w:val="en-US" w:eastAsia="en-US" w:bidi="ar-SA"/>
      </w:rPr>
    </w:lvl>
  </w:abstractNum>
  <w:abstractNum xmlns:w15="http://schemas.microsoft.com/office/word/2012/wordml" w:abstractNumId="25" w15:restartNumberingAfterBreak="0">
    <w:nsid w:val="04F674A3"/>
    <w:multiLevelType w:val="multilevel"/>
    <w:tmpl w:val="D0AC12FA"/>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23"/>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26" w15:restartNumberingAfterBreak="0">
    <w:nsid w:val="05751C99"/>
    <w:multiLevelType w:val="hybridMultilevel"/>
    <w:tmpl w:val="36F854EC"/>
    <w:lvl w:ilvl="0" w:tplc="34B2DEE6">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9FDAD804">
      <w:numFmt w:val="bullet"/>
      <w:lvlText w:val=""/>
      <w:lvlJc w:val="left"/>
      <w:pPr>
        <w:ind w:left="3060" w:hanging="360"/>
      </w:pPr>
      <w:rPr>
        <w:rFonts w:ascii="Wingdings" w:eastAsia="Wingdings" w:hAnsi="Wingdings" w:cs="Wingdings" w:hint="default"/>
        <w:w w:val="99"/>
        <w:lang w:val="en-US" w:eastAsia="en-US" w:bidi="ar-SA"/>
      </w:rPr>
    </w:lvl>
    <w:lvl w:ilvl="2" w:tplc="AC9C72B4">
      <w:numFmt w:val="bullet"/>
      <w:lvlText w:val="•"/>
      <w:lvlJc w:val="left"/>
      <w:pPr>
        <w:ind w:left="4080" w:hanging="360"/>
      </w:pPr>
      <w:rPr>
        <w:rFonts w:hint="default"/>
        <w:lang w:val="en-US" w:eastAsia="en-US" w:bidi="ar-SA"/>
      </w:rPr>
    </w:lvl>
    <w:lvl w:ilvl="3" w:tplc="FF98058C">
      <w:numFmt w:val="bullet"/>
      <w:lvlText w:val="•"/>
      <w:lvlJc w:val="left"/>
      <w:pPr>
        <w:ind w:left="5100" w:hanging="360"/>
      </w:pPr>
      <w:rPr>
        <w:rFonts w:hint="default"/>
        <w:lang w:val="en-US" w:eastAsia="en-US" w:bidi="ar-SA"/>
      </w:rPr>
    </w:lvl>
    <w:lvl w:ilvl="4" w:tplc="22CAF46C">
      <w:numFmt w:val="bullet"/>
      <w:lvlText w:val="•"/>
      <w:lvlJc w:val="left"/>
      <w:pPr>
        <w:ind w:left="6120" w:hanging="360"/>
      </w:pPr>
      <w:rPr>
        <w:rFonts w:hint="default"/>
        <w:lang w:val="en-US" w:eastAsia="en-US" w:bidi="ar-SA"/>
      </w:rPr>
    </w:lvl>
    <w:lvl w:ilvl="5" w:tplc="58B44268">
      <w:numFmt w:val="bullet"/>
      <w:lvlText w:val="•"/>
      <w:lvlJc w:val="left"/>
      <w:pPr>
        <w:ind w:left="7140" w:hanging="360"/>
      </w:pPr>
      <w:rPr>
        <w:rFonts w:hint="default"/>
        <w:lang w:val="en-US" w:eastAsia="en-US" w:bidi="ar-SA"/>
      </w:rPr>
    </w:lvl>
    <w:lvl w:ilvl="6" w:tplc="FF26EC62">
      <w:numFmt w:val="bullet"/>
      <w:lvlText w:val="•"/>
      <w:lvlJc w:val="left"/>
      <w:pPr>
        <w:ind w:left="8160" w:hanging="360"/>
      </w:pPr>
      <w:rPr>
        <w:rFonts w:hint="default"/>
        <w:lang w:val="en-US" w:eastAsia="en-US" w:bidi="ar-SA"/>
      </w:rPr>
    </w:lvl>
    <w:lvl w:ilvl="7" w:tplc="14BA827C">
      <w:numFmt w:val="bullet"/>
      <w:lvlText w:val="•"/>
      <w:lvlJc w:val="left"/>
      <w:pPr>
        <w:ind w:left="9180" w:hanging="360"/>
      </w:pPr>
      <w:rPr>
        <w:rFonts w:hint="default"/>
        <w:lang w:val="en-US" w:eastAsia="en-US" w:bidi="ar-SA"/>
      </w:rPr>
    </w:lvl>
    <w:lvl w:ilvl="8" w:tplc="5AC23AD2">
      <w:numFmt w:val="bullet"/>
      <w:lvlText w:val="•"/>
      <w:lvlJc w:val="left"/>
      <w:pPr>
        <w:ind w:left="10200" w:hanging="360"/>
      </w:pPr>
      <w:rPr>
        <w:rFonts w:hint="default"/>
        <w:lang w:val="en-US" w:eastAsia="en-US" w:bidi="ar-SA"/>
      </w:rPr>
    </w:lvl>
  </w:abstractNum>
  <w:abstractNum xmlns:w15="http://schemas.microsoft.com/office/word/2012/wordml" w:abstractNumId="27" w15:restartNumberingAfterBreak="0">
    <w:nsid w:val="0301FFAC"/>
    <w:multiLevelType w:val="multilevel"/>
    <w:tmpl w:val="E17E4904"/>
    <w:lvl w:ilvl="0">
      <w:start w:val="2"/>
      <w:numFmt w:val="decimal"/>
      <w:lvlText w:val="%1"/>
      <w:lvlJc w:val="left"/>
      <w:pPr>
        <w:ind w:left="1884" w:hanging="625"/>
      </w:pPr>
      <w:rPr>
        <w:rFonts w:hint="default"/>
        <w:lang w:val="en-US" w:eastAsia="en-US" w:bidi="ar-SA"/>
      </w:rPr>
    </w:lvl>
    <w:lvl w:ilvl="1">
      <w:start w:val="1"/>
      <w:numFmt w:val="decimal"/>
      <w:lvlText w:val="%1.%2"/>
      <w:lvlJc w:val="left"/>
      <w:pPr>
        <w:ind w:left="1884" w:hanging="625"/>
      </w:pPr>
      <w:rPr>
        <w:rFonts w:hint="default"/>
        <w:lang w:val="en-US" w:eastAsia="en-US" w:bidi="ar-SA"/>
      </w:rPr>
    </w:lvl>
    <w:lvl w:ilvl="2">
      <w:start w:val="4"/>
      <w:numFmt w:val="decimal"/>
      <w:lvlText w:val="%1.%2.%3"/>
      <w:lvlJc w:val="left"/>
      <w:pPr>
        <w:ind w:left="1884" w:hanging="625"/>
      </w:pPr>
      <w:rPr>
        <w:rFonts w:hint="default"/>
        <w:w w:val="99"/>
        <w:lang w:val="en-US" w:eastAsia="en-US" w:bidi="ar-SA"/>
      </w:rPr>
    </w:lvl>
    <w:lvl w:ilvl="3">
      <w:start w:val="1"/>
      <w:numFmt w:val="decimal"/>
      <w:lvlText w:val="%4."/>
      <w:lvlJc w:val="left"/>
      <w:pPr>
        <w:ind w:left="204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abstractNum xmlns:w15="http://schemas.microsoft.com/office/word/2012/wordml" w:abstractNumId="28" w15:restartNumberingAfterBreak="0">
    <w:nsid w:val="003B966B"/>
    <w:multiLevelType w:val="hybridMultilevel"/>
    <w:tmpl w:val="F412FFF4"/>
    <w:lvl w:ilvl="0" w:tplc="E5D23628">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17F679F0">
      <w:numFmt w:val="bullet"/>
      <w:lvlText w:val="•"/>
      <w:lvlJc w:val="left"/>
      <w:pPr>
        <w:ind w:left="3330" w:hanging="360"/>
      </w:pPr>
      <w:rPr>
        <w:rFonts w:hint="default"/>
        <w:lang w:val="en-US" w:eastAsia="en-US" w:bidi="ar-SA"/>
      </w:rPr>
    </w:lvl>
    <w:lvl w:ilvl="2" w:tplc="8B92C4CE">
      <w:numFmt w:val="bullet"/>
      <w:lvlText w:val="•"/>
      <w:lvlJc w:val="left"/>
      <w:pPr>
        <w:ind w:left="4320" w:hanging="360"/>
      </w:pPr>
      <w:rPr>
        <w:rFonts w:hint="default"/>
        <w:lang w:val="en-US" w:eastAsia="en-US" w:bidi="ar-SA"/>
      </w:rPr>
    </w:lvl>
    <w:lvl w:ilvl="3" w:tplc="ACAE085E">
      <w:numFmt w:val="bullet"/>
      <w:lvlText w:val="•"/>
      <w:lvlJc w:val="left"/>
      <w:pPr>
        <w:ind w:left="5310" w:hanging="360"/>
      </w:pPr>
      <w:rPr>
        <w:rFonts w:hint="default"/>
        <w:lang w:val="en-US" w:eastAsia="en-US" w:bidi="ar-SA"/>
      </w:rPr>
    </w:lvl>
    <w:lvl w:ilvl="4" w:tplc="4CF81FCA">
      <w:numFmt w:val="bullet"/>
      <w:lvlText w:val="•"/>
      <w:lvlJc w:val="left"/>
      <w:pPr>
        <w:ind w:left="6300" w:hanging="360"/>
      </w:pPr>
      <w:rPr>
        <w:rFonts w:hint="default"/>
        <w:lang w:val="en-US" w:eastAsia="en-US" w:bidi="ar-SA"/>
      </w:rPr>
    </w:lvl>
    <w:lvl w:ilvl="5" w:tplc="E5D49CBC">
      <w:numFmt w:val="bullet"/>
      <w:lvlText w:val="•"/>
      <w:lvlJc w:val="left"/>
      <w:pPr>
        <w:ind w:left="7290" w:hanging="360"/>
      </w:pPr>
      <w:rPr>
        <w:rFonts w:hint="default"/>
        <w:lang w:val="en-US" w:eastAsia="en-US" w:bidi="ar-SA"/>
      </w:rPr>
    </w:lvl>
    <w:lvl w:ilvl="6" w:tplc="7EF03ECC">
      <w:numFmt w:val="bullet"/>
      <w:lvlText w:val="•"/>
      <w:lvlJc w:val="left"/>
      <w:pPr>
        <w:ind w:left="8280" w:hanging="360"/>
      </w:pPr>
      <w:rPr>
        <w:rFonts w:hint="default"/>
        <w:lang w:val="en-US" w:eastAsia="en-US" w:bidi="ar-SA"/>
      </w:rPr>
    </w:lvl>
    <w:lvl w:ilvl="7" w:tplc="9738B6B4">
      <w:numFmt w:val="bullet"/>
      <w:lvlText w:val="•"/>
      <w:lvlJc w:val="left"/>
      <w:pPr>
        <w:ind w:left="9270" w:hanging="360"/>
      </w:pPr>
      <w:rPr>
        <w:rFonts w:hint="default"/>
        <w:lang w:val="en-US" w:eastAsia="en-US" w:bidi="ar-SA"/>
      </w:rPr>
    </w:lvl>
    <w:lvl w:ilvl="8" w:tplc="BE264B16">
      <w:numFmt w:val="bullet"/>
      <w:lvlText w:val="•"/>
      <w:lvlJc w:val="left"/>
      <w:pPr>
        <w:ind w:left="10260" w:hanging="360"/>
      </w:pPr>
      <w:rPr>
        <w:rFonts w:hint="default"/>
        <w:lang w:val="en-US" w:eastAsia="en-US" w:bidi="ar-SA"/>
      </w:rPr>
    </w:lvl>
  </w:abstractNum>
  <w:abstractNum xmlns:w15="http://schemas.microsoft.com/office/word/2012/wordml" w:abstractNumId="29" w15:restartNumberingAfterBreak="0">
    <w:nsid w:val="0028538A"/>
    <w:multiLevelType w:val="multilevel"/>
    <w:tmpl w:val="0F7426FE"/>
    <w:lvl w:ilvl="0">
      <w:start w:val="2"/>
      <w:numFmt w:val="decimal"/>
      <w:lvlText w:val="%1"/>
      <w:lvlJc w:val="left"/>
      <w:pPr>
        <w:ind w:left="1884" w:hanging="625"/>
      </w:pPr>
      <w:rPr>
        <w:rFonts w:hint="default"/>
        <w:lang w:val="en-US" w:eastAsia="en-US" w:bidi="ar-SA"/>
      </w:rPr>
    </w:lvl>
    <w:lvl w:ilvl="1">
      <w:start w:val="1"/>
      <w:numFmt w:val="decimal"/>
      <w:lvlText w:val="%1.%2"/>
      <w:lvlJc w:val="left"/>
      <w:pPr>
        <w:ind w:left="1884" w:hanging="625"/>
      </w:pPr>
      <w:rPr>
        <w:rFonts w:hint="default"/>
        <w:lang w:val="en-US" w:eastAsia="en-US" w:bidi="ar-SA"/>
      </w:rPr>
    </w:lvl>
    <w:lvl w:ilvl="2">
      <w:start w:val="8"/>
      <w:numFmt w:val="decimal"/>
      <w:lvlText w:val="%1.%2.%3"/>
      <w:lvlJc w:val="left"/>
      <w:pPr>
        <w:ind w:left="1884" w:hanging="625"/>
      </w:pPr>
      <w:rPr>
        <w:rFonts w:hint="default"/>
        <w:w w:val="99"/>
        <w:lang w:val="en-US" w:eastAsia="en-US" w:bidi="ar-SA"/>
      </w:rPr>
    </w:lvl>
    <w:lvl w:ilvl="3">
      <w:start w:val="1"/>
      <w:numFmt w:val="decimal"/>
      <w:lvlText w:val="%4."/>
      <w:lvlJc w:val="left"/>
      <w:pPr>
        <w:ind w:left="204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abstractNum xmlns:w15="http://schemas.microsoft.com/office/word/2012/wordml" w:abstractNumId="30" w15:restartNumberingAfterBreak="0">
    <w:nsid w:val="0510E162"/>
    <w:multiLevelType w:val="hybridMultilevel"/>
    <w:tmpl w:val="E65E38C6"/>
    <w:lvl w:ilvl="0" w:tplc="94B45D76">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ED6E5D90">
      <w:numFmt w:val="bullet"/>
      <w:lvlText w:val="&gt;"/>
      <w:lvlJc w:val="left"/>
      <w:pPr>
        <w:ind w:left="2628" w:hanging="288"/>
      </w:pPr>
      <w:rPr>
        <w:rFonts w:ascii="Courier New" w:eastAsia="Courier New" w:hAnsi="Courier New" w:cs="Courier New" w:hint="default"/>
        <w:b w:val="0"/>
        <w:bCs w:val="0"/>
        <w:i w:val="0"/>
        <w:iCs w:val="0"/>
        <w:w w:val="100"/>
        <w:sz w:val="24"/>
        <w:szCs w:val="24"/>
        <w:lang w:val="en-US" w:eastAsia="en-US" w:bidi="ar-SA"/>
      </w:rPr>
    </w:lvl>
    <w:lvl w:ilvl="2" w:tplc="F7B206B2">
      <w:numFmt w:val="bullet"/>
      <w:lvlText w:val="•"/>
      <w:lvlJc w:val="left"/>
      <w:pPr>
        <w:ind w:left="3688" w:hanging="288"/>
      </w:pPr>
      <w:rPr>
        <w:rFonts w:hint="default"/>
        <w:lang w:val="en-US" w:eastAsia="en-US" w:bidi="ar-SA"/>
      </w:rPr>
    </w:lvl>
    <w:lvl w:ilvl="3" w:tplc="2DA6A89A">
      <w:numFmt w:val="bullet"/>
      <w:lvlText w:val="•"/>
      <w:lvlJc w:val="left"/>
      <w:pPr>
        <w:ind w:left="4757" w:hanging="288"/>
      </w:pPr>
      <w:rPr>
        <w:rFonts w:hint="default"/>
        <w:lang w:val="en-US" w:eastAsia="en-US" w:bidi="ar-SA"/>
      </w:rPr>
    </w:lvl>
    <w:lvl w:ilvl="4" w:tplc="9110AD4C">
      <w:numFmt w:val="bullet"/>
      <w:lvlText w:val="•"/>
      <w:lvlJc w:val="left"/>
      <w:pPr>
        <w:ind w:left="5826" w:hanging="288"/>
      </w:pPr>
      <w:rPr>
        <w:rFonts w:hint="default"/>
        <w:lang w:val="en-US" w:eastAsia="en-US" w:bidi="ar-SA"/>
      </w:rPr>
    </w:lvl>
    <w:lvl w:ilvl="5" w:tplc="AA700766">
      <w:numFmt w:val="bullet"/>
      <w:lvlText w:val="•"/>
      <w:lvlJc w:val="left"/>
      <w:pPr>
        <w:ind w:left="6895" w:hanging="288"/>
      </w:pPr>
      <w:rPr>
        <w:rFonts w:hint="default"/>
        <w:lang w:val="en-US" w:eastAsia="en-US" w:bidi="ar-SA"/>
      </w:rPr>
    </w:lvl>
    <w:lvl w:ilvl="6" w:tplc="3080143E">
      <w:numFmt w:val="bullet"/>
      <w:lvlText w:val="•"/>
      <w:lvlJc w:val="left"/>
      <w:pPr>
        <w:ind w:left="7964" w:hanging="288"/>
      </w:pPr>
      <w:rPr>
        <w:rFonts w:hint="default"/>
        <w:lang w:val="en-US" w:eastAsia="en-US" w:bidi="ar-SA"/>
      </w:rPr>
    </w:lvl>
    <w:lvl w:ilvl="7" w:tplc="FDDC9CB0">
      <w:numFmt w:val="bullet"/>
      <w:lvlText w:val="•"/>
      <w:lvlJc w:val="left"/>
      <w:pPr>
        <w:ind w:left="9033" w:hanging="288"/>
      </w:pPr>
      <w:rPr>
        <w:rFonts w:hint="default"/>
        <w:lang w:val="en-US" w:eastAsia="en-US" w:bidi="ar-SA"/>
      </w:rPr>
    </w:lvl>
    <w:lvl w:ilvl="8" w:tplc="B25E4F0E">
      <w:numFmt w:val="bullet"/>
      <w:lvlText w:val="•"/>
      <w:lvlJc w:val="left"/>
      <w:pPr>
        <w:ind w:left="10102" w:hanging="288"/>
      </w:pPr>
      <w:rPr>
        <w:rFonts w:hint="default"/>
        <w:lang w:val="en-US" w:eastAsia="en-US" w:bidi="ar-SA"/>
      </w:rPr>
    </w:lvl>
  </w:abstractNum>
  <w:abstractNum xmlns:w15="http://schemas.microsoft.com/office/word/2012/wordml" w:abstractNumId="31" w15:restartNumberingAfterBreak="0">
    <w:nsid w:val="0419D0F3"/>
    <w:multiLevelType w:val="multilevel"/>
    <w:tmpl w:val="32AEBE90"/>
    <w:lvl w:ilvl="0">
      <w:start w:val="2"/>
      <w:numFmt w:val="decimal"/>
      <w:lvlText w:val="%1"/>
      <w:lvlJc w:val="left"/>
      <w:pPr>
        <w:ind w:left="430" w:hanging="430"/>
      </w:pPr>
      <w:rPr>
        <w:rFonts w:hint="default"/>
      </w:rPr>
    </w:lvl>
    <w:lvl w:ilvl="1">
      <w:start w:val="2"/>
      <w:numFmt w:val="decimal"/>
      <w:lvlText w:val="%1.%2"/>
      <w:lvlJc w:val="left"/>
      <w:pPr>
        <w:ind w:left="1372" w:hanging="430"/>
      </w:pPr>
      <w:rPr>
        <w:rFonts w:hint="default"/>
      </w:rPr>
    </w:lvl>
    <w:lvl w:ilvl="2">
      <w:start w:val="3"/>
      <w:numFmt w:val="decimal"/>
      <w:lvlText w:val="%1.%2.%3"/>
      <w:lvlJc w:val="left"/>
      <w:pPr>
        <w:ind w:left="2604" w:hanging="720"/>
      </w:pPr>
      <w:rPr>
        <w:rFonts w:hint="default"/>
      </w:rPr>
    </w:lvl>
    <w:lvl w:ilvl="3">
      <w:start w:val="1"/>
      <w:numFmt w:val="decimal"/>
      <w:lvlText w:val="%1.%2.%3.%4"/>
      <w:lvlJc w:val="left"/>
      <w:pPr>
        <w:ind w:left="354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790" w:hanging="108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034" w:hanging="1440"/>
      </w:pPr>
      <w:rPr>
        <w:rFonts w:hint="default"/>
      </w:rPr>
    </w:lvl>
    <w:lvl w:ilvl="8">
      <w:start w:val="1"/>
      <w:numFmt w:val="decimal"/>
      <w:lvlText w:val="%1.%2.%3.%4.%5.%6.%7.%8.%9"/>
      <w:lvlJc w:val="left"/>
      <w:pPr>
        <w:ind w:left="8976" w:hanging="1440"/>
      </w:pPr>
      <w:rPr>
        <w:rFonts w:hint="default"/>
      </w:rPr>
    </w:lvl>
  </w:abstractNum>
  <w:abstractNum xmlns:w15="http://schemas.microsoft.com/office/word/2012/wordml" w:abstractNumId="32" w15:restartNumberingAfterBreak="0">
    <w:nsid w:val="033E4165"/>
    <w:multiLevelType w:val="hybridMultilevel"/>
    <w:tmpl w:val="0F58F0A8"/>
    <w:lvl w:ilvl="0" w:tplc="F66E8ABE">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23D64792">
      <w:numFmt w:val="bullet"/>
      <w:lvlText w:val="•"/>
      <w:lvlJc w:val="left"/>
      <w:pPr>
        <w:ind w:left="3330" w:hanging="360"/>
      </w:pPr>
      <w:rPr>
        <w:rFonts w:hint="default"/>
        <w:lang w:val="en-US" w:eastAsia="en-US" w:bidi="ar-SA"/>
      </w:rPr>
    </w:lvl>
    <w:lvl w:ilvl="2" w:tplc="2474CF32">
      <w:numFmt w:val="bullet"/>
      <w:lvlText w:val="•"/>
      <w:lvlJc w:val="left"/>
      <w:pPr>
        <w:ind w:left="4320" w:hanging="360"/>
      </w:pPr>
      <w:rPr>
        <w:rFonts w:hint="default"/>
        <w:lang w:val="en-US" w:eastAsia="en-US" w:bidi="ar-SA"/>
      </w:rPr>
    </w:lvl>
    <w:lvl w:ilvl="3" w:tplc="4D2AA7D0">
      <w:numFmt w:val="bullet"/>
      <w:lvlText w:val="•"/>
      <w:lvlJc w:val="left"/>
      <w:pPr>
        <w:ind w:left="5310" w:hanging="360"/>
      </w:pPr>
      <w:rPr>
        <w:rFonts w:hint="default"/>
        <w:lang w:val="en-US" w:eastAsia="en-US" w:bidi="ar-SA"/>
      </w:rPr>
    </w:lvl>
    <w:lvl w:ilvl="4" w:tplc="54444D7C">
      <w:numFmt w:val="bullet"/>
      <w:lvlText w:val="•"/>
      <w:lvlJc w:val="left"/>
      <w:pPr>
        <w:ind w:left="6300" w:hanging="360"/>
      </w:pPr>
      <w:rPr>
        <w:rFonts w:hint="default"/>
        <w:lang w:val="en-US" w:eastAsia="en-US" w:bidi="ar-SA"/>
      </w:rPr>
    </w:lvl>
    <w:lvl w:ilvl="5" w:tplc="08E0F420">
      <w:numFmt w:val="bullet"/>
      <w:lvlText w:val="•"/>
      <w:lvlJc w:val="left"/>
      <w:pPr>
        <w:ind w:left="7290" w:hanging="360"/>
      </w:pPr>
      <w:rPr>
        <w:rFonts w:hint="default"/>
        <w:lang w:val="en-US" w:eastAsia="en-US" w:bidi="ar-SA"/>
      </w:rPr>
    </w:lvl>
    <w:lvl w:ilvl="6" w:tplc="17DCA3D6">
      <w:numFmt w:val="bullet"/>
      <w:lvlText w:val="•"/>
      <w:lvlJc w:val="left"/>
      <w:pPr>
        <w:ind w:left="8280" w:hanging="360"/>
      </w:pPr>
      <w:rPr>
        <w:rFonts w:hint="default"/>
        <w:lang w:val="en-US" w:eastAsia="en-US" w:bidi="ar-SA"/>
      </w:rPr>
    </w:lvl>
    <w:lvl w:ilvl="7" w:tplc="B41C1CB8">
      <w:numFmt w:val="bullet"/>
      <w:lvlText w:val="•"/>
      <w:lvlJc w:val="left"/>
      <w:pPr>
        <w:ind w:left="9270" w:hanging="360"/>
      </w:pPr>
      <w:rPr>
        <w:rFonts w:hint="default"/>
        <w:lang w:val="en-US" w:eastAsia="en-US" w:bidi="ar-SA"/>
      </w:rPr>
    </w:lvl>
    <w:lvl w:ilvl="8" w:tplc="358C9EE6">
      <w:numFmt w:val="bullet"/>
      <w:lvlText w:val="•"/>
      <w:lvlJc w:val="left"/>
      <w:pPr>
        <w:ind w:left="10260" w:hanging="360"/>
      </w:pPr>
      <w:rPr>
        <w:rFonts w:hint="default"/>
        <w:lang w:val="en-US" w:eastAsia="en-US" w:bidi="ar-SA"/>
      </w:rPr>
    </w:lvl>
  </w:abstractNum>
  <w:abstractNum xmlns:w15="http://schemas.microsoft.com/office/word/2012/wordml" w:abstractNumId="33" w15:restartNumberingAfterBreak="0">
    <w:nsid w:val="03CA44AD"/>
    <w:multiLevelType w:val="multilevel"/>
    <w:tmpl w:val="3E92C918"/>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4"/>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34" w15:restartNumberingAfterBreak="0">
    <w:nsid w:val="01BD00AD"/>
    <w:multiLevelType w:val="hybridMultilevel"/>
    <w:tmpl w:val="D81AEA2C"/>
    <w:lvl w:ilvl="0" w:tplc="24808BFE">
      <w:numFmt w:val="bullet"/>
      <w:lvlText w:val="&gt;"/>
      <w:lvlJc w:val="left"/>
      <w:pPr>
        <w:ind w:left="1427" w:hanging="168"/>
      </w:pPr>
      <w:rPr>
        <w:rFonts w:ascii="Courier New" w:eastAsia="Courier New" w:hAnsi="Courier New" w:cs="Courier New" w:hint="default"/>
        <w:b w:val="0"/>
        <w:bCs w:val="0"/>
        <w:i w:val="0"/>
        <w:iCs w:val="0"/>
        <w:w w:val="99"/>
        <w:sz w:val="14"/>
        <w:szCs w:val="14"/>
        <w:lang w:val="en-US" w:eastAsia="en-US" w:bidi="ar-SA"/>
      </w:rPr>
    </w:lvl>
    <w:lvl w:ilvl="1" w:tplc="28EAF1E0">
      <w:numFmt w:val="bullet"/>
      <w:lvlText w:val="•"/>
      <w:lvlJc w:val="left"/>
      <w:pPr>
        <w:ind w:left="1500" w:hanging="168"/>
      </w:pPr>
      <w:rPr>
        <w:rFonts w:hint="default"/>
        <w:lang w:val="en-US" w:eastAsia="en-US" w:bidi="ar-SA"/>
      </w:rPr>
    </w:lvl>
    <w:lvl w:ilvl="2" w:tplc="CB5625D0">
      <w:numFmt w:val="bullet"/>
      <w:lvlText w:val="•"/>
      <w:lvlJc w:val="left"/>
      <w:pPr>
        <w:ind w:left="1580" w:hanging="168"/>
      </w:pPr>
      <w:rPr>
        <w:rFonts w:hint="default"/>
        <w:lang w:val="en-US" w:eastAsia="en-US" w:bidi="ar-SA"/>
      </w:rPr>
    </w:lvl>
    <w:lvl w:ilvl="3" w:tplc="1BBA0B02">
      <w:numFmt w:val="bullet"/>
      <w:lvlText w:val="•"/>
      <w:lvlJc w:val="left"/>
      <w:pPr>
        <w:ind w:left="1661" w:hanging="168"/>
      </w:pPr>
      <w:rPr>
        <w:rFonts w:hint="default"/>
        <w:lang w:val="en-US" w:eastAsia="en-US" w:bidi="ar-SA"/>
      </w:rPr>
    </w:lvl>
    <w:lvl w:ilvl="4" w:tplc="9E00D72C">
      <w:numFmt w:val="bullet"/>
      <w:lvlText w:val="•"/>
      <w:lvlJc w:val="left"/>
      <w:pPr>
        <w:ind w:left="1741" w:hanging="168"/>
      </w:pPr>
      <w:rPr>
        <w:rFonts w:hint="default"/>
        <w:lang w:val="en-US" w:eastAsia="en-US" w:bidi="ar-SA"/>
      </w:rPr>
    </w:lvl>
    <w:lvl w:ilvl="5" w:tplc="46AA7E4C">
      <w:numFmt w:val="bullet"/>
      <w:lvlText w:val="•"/>
      <w:lvlJc w:val="left"/>
      <w:pPr>
        <w:ind w:left="1821" w:hanging="168"/>
      </w:pPr>
      <w:rPr>
        <w:rFonts w:hint="default"/>
        <w:lang w:val="en-US" w:eastAsia="en-US" w:bidi="ar-SA"/>
      </w:rPr>
    </w:lvl>
    <w:lvl w:ilvl="6" w:tplc="B3DEF762">
      <w:numFmt w:val="bullet"/>
      <w:lvlText w:val="•"/>
      <w:lvlJc w:val="left"/>
      <w:pPr>
        <w:ind w:left="1902" w:hanging="168"/>
      </w:pPr>
      <w:rPr>
        <w:rFonts w:hint="default"/>
        <w:lang w:val="en-US" w:eastAsia="en-US" w:bidi="ar-SA"/>
      </w:rPr>
    </w:lvl>
    <w:lvl w:ilvl="7" w:tplc="20D281BC">
      <w:numFmt w:val="bullet"/>
      <w:lvlText w:val="•"/>
      <w:lvlJc w:val="left"/>
      <w:pPr>
        <w:ind w:left="1982" w:hanging="168"/>
      </w:pPr>
      <w:rPr>
        <w:rFonts w:hint="default"/>
        <w:lang w:val="en-US" w:eastAsia="en-US" w:bidi="ar-SA"/>
      </w:rPr>
    </w:lvl>
    <w:lvl w:ilvl="8" w:tplc="77D48AAA">
      <w:numFmt w:val="bullet"/>
      <w:lvlText w:val="•"/>
      <w:lvlJc w:val="left"/>
      <w:pPr>
        <w:ind w:left="2063" w:hanging="168"/>
      </w:pPr>
      <w:rPr>
        <w:rFonts w:hint="default"/>
        <w:lang w:val="en-US" w:eastAsia="en-US" w:bidi="ar-SA"/>
      </w:rPr>
    </w:lvl>
  </w:abstractNum>
  <w:abstractNum xmlns:w15="http://schemas.microsoft.com/office/word/2012/wordml" w:abstractNumId="35" w15:restartNumberingAfterBreak="0">
    <w:nsid w:val="03488528"/>
    <w:multiLevelType w:val="multilevel"/>
    <w:tmpl w:val="1098E84E"/>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6"/>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36" w15:restartNumberingAfterBreak="0">
    <w:nsid w:val="00ADB616"/>
    <w:multiLevelType w:val="hybridMultilevel"/>
    <w:tmpl w:val="1A6CFD42"/>
    <w:lvl w:ilvl="0" w:tplc="7D9C42E8">
      <w:numFmt w:val="bullet"/>
      <w:lvlText w:val="&gt;"/>
      <w:lvlJc w:val="left"/>
      <w:pPr>
        <w:ind w:left="1427" w:hanging="168"/>
      </w:pPr>
      <w:rPr>
        <w:rFonts w:ascii="Courier New" w:eastAsia="Courier New" w:hAnsi="Courier New" w:cs="Courier New" w:hint="default"/>
        <w:b w:val="0"/>
        <w:bCs w:val="0"/>
        <w:i w:val="0"/>
        <w:iCs w:val="0"/>
        <w:w w:val="99"/>
        <w:sz w:val="14"/>
        <w:szCs w:val="14"/>
        <w:lang w:val="en-US" w:eastAsia="en-US" w:bidi="ar-SA"/>
      </w:rPr>
    </w:lvl>
    <w:lvl w:ilvl="1" w:tplc="51CC5E26">
      <w:numFmt w:val="bullet"/>
      <w:lvlText w:val="•"/>
      <w:lvlJc w:val="left"/>
      <w:pPr>
        <w:ind w:left="1496" w:hanging="168"/>
      </w:pPr>
      <w:rPr>
        <w:rFonts w:hint="default"/>
        <w:lang w:val="en-US" w:eastAsia="en-US" w:bidi="ar-SA"/>
      </w:rPr>
    </w:lvl>
    <w:lvl w:ilvl="2" w:tplc="619874FC">
      <w:numFmt w:val="bullet"/>
      <w:lvlText w:val="•"/>
      <w:lvlJc w:val="left"/>
      <w:pPr>
        <w:ind w:left="1572" w:hanging="168"/>
      </w:pPr>
      <w:rPr>
        <w:rFonts w:hint="default"/>
        <w:lang w:val="en-US" w:eastAsia="en-US" w:bidi="ar-SA"/>
      </w:rPr>
    </w:lvl>
    <w:lvl w:ilvl="3" w:tplc="81DC4CFA">
      <w:numFmt w:val="bullet"/>
      <w:lvlText w:val="•"/>
      <w:lvlJc w:val="left"/>
      <w:pPr>
        <w:ind w:left="1649" w:hanging="168"/>
      </w:pPr>
      <w:rPr>
        <w:rFonts w:hint="default"/>
        <w:lang w:val="en-US" w:eastAsia="en-US" w:bidi="ar-SA"/>
      </w:rPr>
    </w:lvl>
    <w:lvl w:ilvl="4" w:tplc="688C3640">
      <w:numFmt w:val="bullet"/>
      <w:lvlText w:val="•"/>
      <w:lvlJc w:val="left"/>
      <w:pPr>
        <w:ind w:left="1725" w:hanging="168"/>
      </w:pPr>
      <w:rPr>
        <w:rFonts w:hint="default"/>
        <w:lang w:val="en-US" w:eastAsia="en-US" w:bidi="ar-SA"/>
      </w:rPr>
    </w:lvl>
    <w:lvl w:ilvl="5" w:tplc="A73078D6">
      <w:numFmt w:val="bullet"/>
      <w:lvlText w:val="•"/>
      <w:lvlJc w:val="left"/>
      <w:pPr>
        <w:ind w:left="1801" w:hanging="168"/>
      </w:pPr>
      <w:rPr>
        <w:rFonts w:hint="default"/>
        <w:lang w:val="en-US" w:eastAsia="en-US" w:bidi="ar-SA"/>
      </w:rPr>
    </w:lvl>
    <w:lvl w:ilvl="6" w:tplc="2F820874">
      <w:numFmt w:val="bullet"/>
      <w:lvlText w:val="•"/>
      <w:lvlJc w:val="left"/>
      <w:pPr>
        <w:ind w:left="1878" w:hanging="168"/>
      </w:pPr>
      <w:rPr>
        <w:rFonts w:hint="default"/>
        <w:lang w:val="en-US" w:eastAsia="en-US" w:bidi="ar-SA"/>
      </w:rPr>
    </w:lvl>
    <w:lvl w:ilvl="7" w:tplc="CB8082C8">
      <w:numFmt w:val="bullet"/>
      <w:lvlText w:val="•"/>
      <w:lvlJc w:val="left"/>
      <w:pPr>
        <w:ind w:left="1954" w:hanging="168"/>
      </w:pPr>
      <w:rPr>
        <w:rFonts w:hint="default"/>
        <w:lang w:val="en-US" w:eastAsia="en-US" w:bidi="ar-SA"/>
      </w:rPr>
    </w:lvl>
    <w:lvl w:ilvl="8" w:tplc="958A7C7C">
      <w:numFmt w:val="bullet"/>
      <w:lvlText w:val="•"/>
      <w:lvlJc w:val="left"/>
      <w:pPr>
        <w:ind w:left="2031" w:hanging="168"/>
      </w:pPr>
      <w:rPr>
        <w:rFonts w:hint="default"/>
        <w:lang w:val="en-US" w:eastAsia="en-US" w:bidi="ar-SA"/>
      </w:rPr>
    </w:lvl>
  </w:abstractNum>
  <w:abstractNum xmlns:w15="http://schemas.microsoft.com/office/word/2012/wordml" w:abstractNumId="37" w15:restartNumberingAfterBreak="0">
    <w:nsid w:val="04510691"/>
    <w:multiLevelType w:val="multilevel"/>
    <w:tmpl w:val="F61C1FAE"/>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12"/>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38" w15:restartNumberingAfterBreak="0">
    <w:nsid w:val="0484094B"/>
    <w:multiLevelType w:val="hybridMultilevel"/>
    <w:tmpl w:val="B1BCFD32"/>
    <w:lvl w:ilvl="0" w:tplc="1BEEC6BC">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A9022688">
      <w:numFmt w:val="bullet"/>
      <w:lvlText w:val=""/>
      <w:lvlJc w:val="left"/>
      <w:pPr>
        <w:ind w:left="3060" w:hanging="360"/>
      </w:pPr>
      <w:rPr>
        <w:rFonts w:ascii="Wingdings" w:eastAsia="Wingdings" w:hAnsi="Wingdings" w:cs="Wingdings" w:hint="default"/>
        <w:w w:val="100"/>
        <w:lang w:val="en-US" w:eastAsia="en-US" w:bidi="ar-SA"/>
      </w:rPr>
    </w:lvl>
    <w:lvl w:ilvl="2" w:tplc="B900C308">
      <w:numFmt w:val="bullet"/>
      <w:lvlText w:val="•"/>
      <w:lvlJc w:val="left"/>
      <w:pPr>
        <w:ind w:left="4080" w:hanging="360"/>
      </w:pPr>
      <w:rPr>
        <w:rFonts w:hint="default"/>
        <w:lang w:val="en-US" w:eastAsia="en-US" w:bidi="ar-SA"/>
      </w:rPr>
    </w:lvl>
    <w:lvl w:ilvl="3" w:tplc="7D360F9C">
      <w:numFmt w:val="bullet"/>
      <w:lvlText w:val="•"/>
      <w:lvlJc w:val="left"/>
      <w:pPr>
        <w:ind w:left="5100" w:hanging="360"/>
      </w:pPr>
      <w:rPr>
        <w:rFonts w:hint="default"/>
        <w:lang w:val="en-US" w:eastAsia="en-US" w:bidi="ar-SA"/>
      </w:rPr>
    </w:lvl>
    <w:lvl w:ilvl="4" w:tplc="4672E952">
      <w:numFmt w:val="bullet"/>
      <w:lvlText w:val="•"/>
      <w:lvlJc w:val="left"/>
      <w:pPr>
        <w:ind w:left="6120" w:hanging="360"/>
      </w:pPr>
      <w:rPr>
        <w:rFonts w:hint="default"/>
        <w:lang w:val="en-US" w:eastAsia="en-US" w:bidi="ar-SA"/>
      </w:rPr>
    </w:lvl>
    <w:lvl w:ilvl="5" w:tplc="B17C91B8">
      <w:numFmt w:val="bullet"/>
      <w:lvlText w:val="•"/>
      <w:lvlJc w:val="left"/>
      <w:pPr>
        <w:ind w:left="7140" w:hanging="360"/>
      </w:pPr>
      <w:rPr>
        <w:rFonts w:hint="default"/>
        <w:lang w:val="en-US" w:eastAsia="en-US" w:bidi="ar-SA"/>
      </w:rPr>
    </w:lvl>
    <w:lvl w:ilvl="6" w:tplc="C2086482">
      <w:numFmt w:val="bullet"/>
      <w:lvlText w:val="•"/>
      <w:lvlJc w:val="left"/>
      <w:pPr>
        <w:ind w:left="8160" w:hanging="360"/>
      </w:pPr>
      <w:rPr>
        <w:rFonts w:hint="default"/>
        <w:lang w:val="en-US" w:eastAsia="en-US" w:bidi="ar-SA"/>
      </w:rPr>
    </w:lvl>
    <w:lvl w:ilvl="7" w:tplc="4704D6E8">
      <w:numFmt w:val="bullet"/>
      <w:lvlText w:val="•"/>
      <w:lvlJc w:val="left"/>
      <w:pPr>
        <w:ind w:left="9180" w:hanging="360"/>
      </w:pPr>
      <w:rPr>
        <w:rFonts w:hint="default"/>
        <w:lang w:val="en-US" w:eastAsia="en-US" w:bidi="ar-SA"/>
      </w:rPr>
    </w:lvl>
    <w:lvl w:ilvl="8" w:tplc="28824E8E">
      <w:numFmt w:val="bullet"/>
      <w:lvlText w:val="•"/>
      <w:lvlJc w:val="left"/>
      <w:pPr>
        <w:ind w:left="10200" w:hanging="360"/>
      </w:pPr>
      <w:rPr>
        <w:rFonts w:hint="default"/>
        <w:lang w:val="en-US" w:eastAsia="en-US" w:bidi="ar-SA"/>
      </w:rPr>
    </w:lvl>
  </w:abstractNum>
  <w:abstractNum xmlns:w15="http://schemas.microsoft.com/office/word/2012/wordml" w:abstractNumId="39" w15:restartNumberingAfterBreak="0">
    <w:nsid w:val="034ECB2F"/>
    <w:multiLevelType w:val="multilevel"/>
    <w:tmpl w:val="9F62DB36"/>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14"/>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40" w15:restartNumberingAfterBreak="0">
    <w:nsid w:val="01C54610"/>
    <w:multiLevelType w:val="hybridMultilevel"/>
    <w:tmpl w:val="11A8BA5E"/>
    <w:lvl w:ilvl="0" w:tplc="4C387C20">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5F10627E">
      <w:numFmt w:val="bullet"/>
      <w:lvlText w:val="•"/>
      <w:lvlJc w:val="left"/>
      <w:pPr>
        <w:ind w:left="3330" w:hanging="360"/>
      </w:pPr>
      <w:rPr>
        <w:rFonts w:hint="default"/>
        <w:lang w:val="en-US" w:eastAsia="en-US" w:bidi="ar-SA"/>
      </w:rPr>
    </w:lvl>
    <w:lvl w:ilvl="2" w:tplc="E23A80F2">
      <w:numFmt w:val="bullet"/>
      <w:lvlText w:val="•"/>
      <w:lvlJc w:val="left"/>
      <w:pPr>
        <w:ind w:left="4320" w:hanging="360"/>
      </w:pPr>
      <w:rPr>
        <w:rFonts w:hint="default"/>
        <w:lang w:val="en-US" w:eastAsia="en-US" w:bidi="ar-SA"/>
      </w:rPr>
    </w:lvl>
    <w:lvl w:ilvl="3" w:tplc="546C1D32">
      <w:numFmt w:val="bullet"/>
      <w:lvlText w:val="•"/>
      <w:lvlJc w:val="left"/>
      <w:pPr>
        <w:ind w:left="5310" w:hanging="360"/>
      </w:pPr>
      <w:rPr>
        <w:rFonts w:hint="default"/>
        <w:lang w:val="en-US" w:eastAsia="en-US" w:bidi="ar-SA"/>
      </w:rPr>
    </w:lvl>
    <w:lvl w:ilvl="4" w:tplc="61F8C3F4">
      <w:numFmt w:val="bullet"/>
      <w:lvlText w:val="•"/>
      <w:lvlJc w:val="left"/>
      <w:pPr>
        <w:ind w:left="6300" w:hanging="360"/>
      </w:pPr>
      <w:rPr>
        <w:rFonts w:hint="default"/>
        <w:lang w:val="en-US" w:eastAsia="en-US" w:bidi="ar-SA"/>
      </w:rPr>
    </w:lvl>
    <w:lvl w:ilvl="5" w:tplc="EB98E838">
      <w:numFmt w:val="bullet"/>
      <w:lvlText w:val="•"/>
      <w:lvlJc w:val="left"/>
      <w:pPr>
        <w:ind w:left="7290" w:hanging="360"/>
      </w:pPr>
      <w:rPr>
        <w:rFonts w:hint="default"/>
        <w:lang w:val="en-US" w:eastAsia="en-US" w:bidi="ar-SA"/>
      </w:rPr>
    </w:lvl>
    <w:lvl w:ilvl="6" w:tplc="62BE7F1A">
      <w:numFmt w:val="bullet"/>
      <w:lvlText w:val="•"/>
      <w:lvlJc w:val="left"/>
      <w:pPr>
        <w:ind w:left="8280" w:hanging="360"/>
      </w:pPr>
      <w:rPr>
        <w:rFonts w:hint="default"/>
        <w:lang w:val="en-US" w:eastAsia="en-US" w:bidi="ar-SA"/>
      </w:rPr>
    </w:lvl>
    <w:lvl w:ilvl="7" w:tplc="6CDEEA14">
      <w:numFmt w:val="bullet"/>
      <w:lvlText w:val="•"/>
      <w:lvlJc w:val="left"/>
      <w:pPr>
        <w:ind w:left="9270" w:hanging="360"/>
      </w:pPr>
      <w:rPr>
        <w:rFonts w:hint="default"/>
        <w:lang w:val="en-US" w:eastAsia="en-US" w:bidi="ar-SA"/>
      </w:rPr>
    </w:lvl>
    <w:lvl w:ilvl="8" w:tplc="B67AD334">
      <w:numFmt w:val="bullet"/>
      <w:lvlText w:val="•"/>
      <w:lvlJc w:val="left"/>
      <w:pPr>
        <w:ind w:left="10260" w:hanging="360"/>
      </w:pPr>
      <w:rPr>
        <w:rFonts w:hint="default"/>
        <w:lang w:val="en-US" w:eastAsia="en-US" w:bidi="ar-SA"/>
      </w:rPr>
    </w:lvl>
  </w:abstractNum>
  <w:abstractNum xmlns:w15="http://schemas.microsoft.com/office/word/2012/wordml" w:abstractNumId="41" w15:restartNumberingAfterBreak="0">
    <w:nsid w:val="03319CF5"/>
    <w:multiLevelType w:val="multilevel"/>
    <w:tmpl w:val="7A5CA6D8"/>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18"/>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42" w15:restartNumberingAfterBreak="0">
    <w:nsid w:val="003EA133"/>
    <w:multiLevelType w:val="hybridMultilevel"/>
    <w:tmpl w:val="AD7039AE"/>
    <w:lvl w:ilvl="0" w:tplc="156C3F9E">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DFD20B30">
      <w:numFmt w:val="bullet"/>
      <w:lvlText w:val="•"/>
      <w:lvlJc w:val="left"/>
      <w:pPr>
        <w:ind w:left="3330" w:hanging="360"/>
      </w:pPr>
      <w:rPr>
        <w:rFonts w:hint="default"/>
        <w:lang w:val="en-US" w:eastAsia="en-US" w:bidi="ar-SA"/>
      </w:rPr>
    </w:lvl>
    <w:lvl w:ilvl="2" w:tplc="AAF63DAE">
      <w:numFmt w:val="bullet"/>
      <w:lvlText w:val="•"/>
      <w:lvlJc w:val="left"/>
      <w:pPr>
        <w:ind w:left="4320" w:hanging="360"/>
      </w:pPr>
      <w:rPr>
        <w:rFonts w:hint="default"/>
        <w:lang w:val="en-US" w:eastAsia="en-US" w:bidi="ar-SA"/>
      </w:rPr>
    </w:lvl>
    <w:lvl w:ilvl="3" w:tplc="BF246E06">
      <w:numFmt w:val="bullet"/>
      <w:lvlText w:val="•"/>
      <w:lvlJc w:val="left"/>
      <w:pPr>
        <w:ind w:left="5310" w:hanging="360"/>
      </w:pPr>
      <w:rPr>
        <w:rFonts w:hint="default"/>
        <w:lang w:val="en-US" w:eastAsia="en-US" w:bidi="ar-SA"/>
      </w:rPr>
    </w:lvl>
    <w:lvl w:ilvl="4" w:tplc="7E5C222A">
      <w:numFmt w:val="bullet"/>
      <w:lvlText w:val="•"/>
      <w:lvlJc w:val="left"/>
      <w:pPr>
        <w:ind w:left="6300" w:hanging="360"/>
      </w:pPr>
      <w:rPr>
        <w:rFonts w:hint="default"/>
        <w:lang w:val="en-US" w:eastAsia="en-US" w:bidi="ar-SA"/>
      </w:rPr>
    </w:lvl>
    <w:lvl w:ilvl="5" w:tplc="0A20E3A6">
      <w:numFmt w:val="bullet"/>
      <w:lvlText w:val="•"/>
      <w:lvlJc w:val="left"/>
      <w:pPr>
        <w:ind w:left="7290" w:hanging="360"/>
      </w:pPr>
      <w:rPr>
        <w:rFonts w:hint="default"/>
        <w:lang w:val="en-US" w:eastAsia="en-US" w:bidi="ar-SA"/>
      </w:rPr>
    </w:lvl>
    <w:lvl w:ilvl="6" w:tplc="0972BED6">
      <w:numFmt w:val="bullet"/>
      <w:lvlText w:val="•"/>
      <w:lvlJc w:val="left"/>
      <w:pPr>
        <w:ind w:left="8280" w:hanging="360"/>
      </w:pPr>
      <w:rPr>
        <w:rFonts w:hint="default"/>
        <w:lang w:val="en-US" w:eastAsia="en-US" w:bidi="ar-SA"/>
      </w:rPr>
    </w:lvl>
    <w:lvl w:ilvl="7" w:tplc="963869A4">
      <w:numFmt w:val="bullet"/>
      <w:lvlText w:val="•"/>
      <w:lvlJc w:val="left"/>
      <w:pPr>
        <w:ind w:left="9270" w:hanging="360"/>
      </w:pPr>
      <w:rPr>
        <w:rFonts w:hint="default"/>
        <w:lang w:val="en-US" w:eastAsia="en-US" w:bidi="ar-SA"/>
      </w:rPr>
    </w:lvl>
    <w:lvl w:ilvl="8" w:tplc="51B26BDA">
      <w:numFmt w:val="bullet"/>
      <w:lvlText w:val="•"/>
      <w:lvlJc w:val="left"/>
      <w:pPr>
        <w:ind w:left="10260" w:hanging="360"/>
      </w:pPr>
      <w:rPr>
        <w:rFonts w:hint="default"/>
        <w:lang w:val="en-US" w:eastAsia="en-US" w:bidi="ar-SA"/>
      </w:rPr>
    </w:lvl>
  </w:abstractNum>
  <w:abstractNum xmlns:w15="http://schemas.microsoft.com/office/word/2012/wordml" w:abstractNumId="43" w15:restartNumberingAfterBreak="0">
    <w:nsid w:val="038F0EF8"/>
    <w:multiLevelType w:val="multilevel"/>
    <w:tmpl w:val="7C3CAB24"/>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25"/>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xmlns:w15="http://schemas.microsoft.com/office/word/2012/wordml" w:abstractNumId="44" w15:restartNumberingAfterBreak="0">
    <w:nsid w:val="0138CE1A"/>
    <w:multiLevelType w:val="hybridMultilevel"/>
    <w:tmpl w:val="B1AA5474"/>
    <w:lvl w:ilvl="0" w:tplc="4E8EF9C6">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BE4C212E">
      <w:numFmt w:val="bullet"/>
      <w:lvlText w:val=""/>
      <w:lvlJc w:val="left"/>
      <w:pPr>
        <w:ind w:left="3060" w:hanging="360"/>
      </w:pPr>
      <w:rPr>
        <w:rFonts w:ascii="Wingdings" w:eastAsia="Wingdings" w:hAnsi="Wingdings" w:cs="Wingdings" w:hint="default"/>
        <w:b w:val="0"/>
        <w:bCs w:val="0"/>
        <w:i w:val="0"/>
        <w:iCs w:val="0"/>
        <w:w w:val="100"/>
        <w:sz w:val="24"/>
        <w:szCs w:val="24"/>
        <w:lang w:val="en-US" w:eastAsia="en-US" w:bidi="ar-SA"/>
      </w:rPr>
    </w:lvl>
    <w:lvl w:ilvl="2" w:tplc="2A94B8C2">
      <w:numFmt w:val="bullet"/>
      <w:lvlText w:val=""/>
      <w:lvlJc w:val="left"/>
      <w:pPr>
        <w:ind w:left="3780" w:hanging="360"/>
      </w:pPr>
      <w:rPr>
        <w:rFonts w:ascii="Wingdings" w:eastAsia="Wingdings" w:hAnsi="Wingdings" w:cs="Wingdings" w:hint="default"/>
        <w:b w:val="0"/>
        <w:bCs w:val="0"/>
        <w:i w:val="0"/>
        <w:iCs w:val="0"/>
        <w:w w:val="100"/>
        <w:sz w:val="24"/>
        <w:szCs w:val="24"/>
        <w:lang w:val="en-US" w:eastAsia="en-US" w:bidi="ar-SA"/>
      </w:rPr>
    </w:lvl>
    <w:lvl w:ilvl="3" w:tplc="7E54E2F2">
      <w:numFmt w:val="bullet"/>
      <w:lvlText w:val="•"/>
      <w:lvlJc w:val="left"/>
      <w:pPr>
        <w:ind w:left="4837" w:hanging="360"/>
      </w:pPr>
      <w:rPr>
        <w:rFonts w:hint="default"/>
        <w:lang w:val="en-US" w:eastAsia="en-US" w:bidi="ar-SA"/>
      </w:rPr>
    </w:lvl>
    <w:lvl w:ilvl="4" w:tplc="06180578">
      <w:numFmt w:val="bullet"/>
      <w:lvlText w:val="•"/>
      <w:lvlJc w:val="left"/>
      <w:pPr>
        <w:ind w:left="5895" w:hanging="360"/>
      </w:pPr>
      <w:rPr>
        <w:rFonts w:hint="default"/>
        <w:lang w:val="en-US" w:eastAsia="en-US" w:bidi="ar-SA"/>
      </w:rPr>
    </w:lvl>
    <w:lvl w:ilvl="5" w:tplc="40CEA4A0">
      <w:numFmt w:val="bullet"/>
      <w:lvlText w:val="•"/>
      <w:lvlJc w:val="left"/>
      <w:pPr>
        <w:ind w:left="6952" w:hanging="360"/>
      </w:pPr>
      <w:rPr>
        <w:rFonts w:hint="default"/>
        <w:lang w:val="en-US" w:eastAsia="en-US" w:bidi="ar-SA"/>
      </w:rPr>
    </w:lvl>
    <w:lvl w:ilvl="6" w:tplc="2D80FA06">
      <w:numFmt w:val="bullet"/>
      <w:lvlText w:val="•"/>
      <w:lvlJc w:val="left"/>
      <w:pPr>
        <w:ind w:left="8010" w:hanging="360"/>
      </w:pPr>
      <w:rPr>
        <w:rFonts w:hint="default"/>
        <w:lang w:val="en-US" w:eastAsia="en-US" w:bidi="ar-SA"/>
      </w:rPr>
    </w:lvl>
    <w:lvl w:ilvl="7" w:tplc="4B9E7250">
      <w:numFmt w:val="bullet"/>
      <w:lvlText w:val="•"/>
      <w:lvlJc w:val="left"/>
      <w:pPr>
        <w:ind w:left="9067" w:hanging="360"/>
      </w:pPr>
      <w:rPr>
        <w:rFonts w:hint="default"/>
        <w:lang w:val="en-US" w:eastAsia="en-US" w:bidi="ar-SA"/>
      </w:rPr>
    </w:lvl>
    <w:lvl w:ilvl="8" w:tplc="DE7E275C">
      <w:numFmt w:val="bullet"/>
      <w:lvlText w:val="•"/>
      <w:lvlJc w:val="left"/>
      <w:pPr>
        <w:ind w:left="10125" w:hanging="360"/>
      </w:pPr>
      <w:rPr>
        <w:rFonts w:hint="default"/>
        <w:lang w:val="en-US" w:eastAsia="en-US" w:bidi="ar-SA"/>
      </w:rPr>
    </w:lvl>
  </w:abstractNum>
  <w:abstractNum xmlns:w15="http://schemas.microsoft.com/office/word/2012/wordml" w:abstractNumId="45" w15:restartNumberingAfterBreak="0">
    <w:nsid w:val="03F2A3C6"/>
    <w:multiLevelType w:val="multilevel"/>
    <w:tmpl w:val="D77C4580"/>
    <w:lvl w:ilvl="0">
      <w:start w:val="4"/>
      <w:numFmt w:val="decimal"/>
      <w:lvlText w:val="%1"/>
      <w:lvlJc w:val="left"/>
      <w:pPr>
        <w:ind w:left="530" w:hanging="530"/>
      </w:pPr>
      <w:rPr>
        <w:rFonts w:hint="default"/>
      </w:rPr>
    </w:lvl>
    <w:lvl w:ilvl="1">
      <w:start w:val="1"/>
      <w:numFmt w:val="decimal"/>
      <w:lvlText w:val="%1.%2"/>
      <w:lvlJc w:val="left"/>
      <w:pPr>
        <w:ind w:left="1520" w:hanging="53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xmlns:w15="http://schemas.microsoft.com/office/word/2012/wordml" w:abstractNumId="46" w15:restartNumberingAfterBreak="0">
    <w:nsid w:val="01EACDBD"/>
    <w:multiLevelType w:val="hybridMultilevel"/>
    <w:tmpl w:val="7DAE22DE"/>
    <w:lvl w:ilvl="0" w:tplc="E1B67EC6">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07B054D2">
      <w:numFmt w:val="bullet"/>
      <w:lvlText w:val="•"/>
      <w:lvlJc w:val="left"/>
      <w:pPr>
        <w:ind w:left="3330" w:hanging="360"/>
      </w:pPr>
      <w:rPr>
        <w:rFonts w:hint="default"/>
        <w:lang w:val="en-US" w:eastAsia="en-US" w:bidi="ar-SA"/>
      </w:rPr>
    </w:lvl>
    <w:lvl w:ilvl="2" w:tplc="614AB316">
      <w:numFmt w:val="bullet"/>
      <w:lvlText w:val="•"/>
      <w:lvlJc w:val="left"/>
      <w:pPr>
        <w:ind w:left="4320" w:hanging="360"/>
      </w:pPr>
      <w:rPr>
        <w:rFonts w:hint="default"/>
        <w:lang w:val="en-US" w:eastAsia="en-US" w:bidi="ar-SA"/>
      </w:rPr>
    </w:lvl>
    <w:lvl w:ilvl="3" w:tplc="FF1A149C">
      <w:numFmt w:val="bullet"/>
      <w:lvlText w:val="•"/>
      <w:lvlJc w:val="left"/>
      <w:pPr>
        <w:ind w:left="5310" w:hanging="360"/>
      </w:pPr>
      <w:rPr>
        <w:rFonts w:hint="default"/>
        <w:lang w:val="en-US" w:eastAsia="en-US" w:bidi="ar-SA"/>
      </w:rPr>
    </w:lvl>
    <w:lvl w:ilvl="4" w:tplc="EF4CB67C">
      <w:numFmt w:val="bullet"/>
      <w:lvlText w:val="•"/>
      <w:lvlJc w:val="left"/>
      <w:pPr>
        <w:ind w:left="6300" w:hanging="360"/>
      </w:pPr>
      <w:rPr>
        <w:rFonts w:hint="default"/>
        <w:lang w:val="en-US" w:eastAsia="en-US" w:bidi="ar-SA"/>
      </w:rPr>
    </w:lvl>
    <w:lvl w:ilvl="5" w:tplc="4A1462DE">
      <w:numFmt w:val="bullet"/>
      <w:lvlText w:val="•"/>
      <w:lvlJc w:val="left"/>
      <w:pPr>
        <w:ind w:left="7290" w:hanging="360"/>
      </w:pPr>
      <w:rPr>
        <w:rFonts w:hint="default"/>
        <w:lang w:val="en-US" w:eastAsia="en-US" w:bidi="ar-SA"/>
      </w:rPr>
    </w:lvl>
    <w:lvl w:ilvl="6" w:tplc="3A621448">
      <w:numFmt w:val="bullet"/>
      <w:lvlText w:val="•"/>
      <w:lvlJc w:val="left"/>
      <w:pPr>
        <w:ind w:left="8280" w:hanging="360"/>
      </w:pPr>
      <w:rPr>
        <w:rFonts w:hint="default"/>
        <w:lang w:val="en-US" w:eastAsia="en-US" w:bidi="ar-SA"/>
      </w:rPr>
    </w:lvl>
    <w:lvl w:ilvl="7" w:tplc="72524A9C">
      <w:numFmt w:val="bullet"/>
      <w:lvlText w:val="•"/>
      <w:lvlJc w:val="left"/>
      <w:pPr>
        <w:ind w:left="9270" w:hanging="360"/>
      </w:pPr>
      <w:rPr>
        <w:rFonts w:hint="default"/>
        <w:lang w:val="en-US" w:eastAsia="en-US" w:bidi="ar-SA"/>
      </w:rPr>
    </w:lvl>
    <w:lvl w:ilvl="8" w:tplc="9CBA1698">
      <w:numFmt w:val="bullet"/>
      <w:lvlText w:val="•"/>
      <w:lvlJc w:val="left"/>
      <w:pPr>
        <w:ind w:left="10260" w:hanging="360"/>
      </w:pPr>
      <w:rPr>
        <w:rFonts w:hint="default"/>
        <w:lang w:val="en-US" w:eastAsia="en-US" w:bidi="ar-SA"/>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xmlns:w16cid="http://schemas.microsoft.com/office/word/2016/wordml/cid" w:numId="10" w16cid:durableId="1530797229">
    <w:abstractNumId w:val="9"/>
  </w:num>
  <w:num xmlns:w16cid="http://schemas.microsoft.com/office/word/2016/wordml/cid" w:numId="11" w16cid:durableId="1825195448">
    <w:abstractNumId w:val="10"/>
  </w:num>
  <w:num xmlns:w16cid="http://schemas.microsoft.com/office/word/2016/wordml/cid" w:numId="12" w16cid:durableId="1350176895">
    <w:abstractNumId w:val="11"/>
  </w:num>
  <w:num xmlns:w16cid="http://schemas.microsoft.com/office/word/2016/wordml/cid" w:numId="13" w16cid:durableId="814492092">
    <w:abstractNumId w:val="12"/>
  </w:num>
  <w:num xmlns:w16cid="http://schemas.microsoft.com/office/word/2016/wordml/cid" w:numId="14" w16cid:durableId="591357462">
    <w:abstractNumId w:val="13"/>
  </w:num>
  <w:num xmlns:w16cid="http://schemas.microsoft.com/office/word/2016/wordml/cid" w:numId="15" w16cid:durableId="641158433">
    <w:abstractNumId w:val="14"/>
  </w:num>
  <w:num xmlns:w16cid="http://schemas.microsoft.com/office/word/2016/wordml/cid" w:numId="16" w16cid:durableId="1347245582">
    <w:abstractNumId w:val="15"/>
  </w:num>
  <w:num xmlns:w16cid="http://schemas.microsoft.com/office/word/2016/wordml/cid" w:numId="17" w16cid:durableId="918756392">
    <w:abstractNumId w:val="16"/>
  </w:num>
  <w:num xmlns:w16cid="http://schemas.microsoft.com/office/word/2016/wordml/cid" w:numId="18" w16cid:durableId="574631131">
    <w:abstractNumId w:val="17"/>
  </w:num>
  <w:num xmlns:w16cid="http://schemas.microsoft.com/office/word/2016/wordml/cid" w:numId="19" w16cid:durableId="1320380763">
    <w:abstractNumId w:val="18"/>
  </w:num>
  <w:num xmlns:w16cid="http://schemas.microsoft.com/office/word/2016/wordml/cid" w:numId="20" w16cid:durableId="586043223">
    <w:abstractNumId w:val="19"/>
  </w:num>
  <w:num xmlns:w16cid="http://schemas.microsoft.com/office/word/2016/wordml/cid" w:numId="21" w16cid:durableId="586043223">
    <w:abstractNumId w:val="19"/>
    <w:lvlOverride w:ilvl="0">
      <w:startOverride w:val="1"/>
    </w:lvlOverride>
  </w:num>
  <w:num xmlns:w16cid="http://schemas.microsoft.com/office/word/2016/wordml/cid" w:numId="22" w16cid:durableId="1278099107">
    <w:abstractNumId w:val="20"/>
  </w:num>
  <w:num xmlns:w16cid="http://schemas.microsoft.com/office/word/2016/wordml/cid" w:numId="23" w16cid:durableId="2006281310">
    <w:abstractNumId w:val="21"/>
  </w:num>
  <w:num xmlns:w16cid="http://schemas.microsoft.com/office/word/2016/wordml/cid" w:numId="24" w16cid:durableId="2006281310">
    <w:abstractNumId w:val="21"/>
    <w:lvlOverride w:ilvl="0">
      <w:startOverride w:val="1"/>
    </w:lvlOverride>
  </w:num>
  <w:num xmlns:w16cid="http://schemas.microsoft.com/office/word/2016/wordml/cid" w:numId="25" w16cid:durableId="1869829522">
    <w:abstractNumId w:val="22"/>
  </w:num>
  <w:num xmlns:w16cid="http://schemas.microsoft.com/office/word/2016/wordml/cid" w:numId="26" w16cid:durableId="323511353">
    <w:abstractNumId w:val="23"/>
  </w:num>
  <w:num xmlns:w16cid="http://schemas.microsoft.com/office/word/2016/wordml/cid" w:numId="27" w16cid:durableId="695889170">
    <w:abstractNumId w:val="24"/>
  </w:num>
  <w:num xmlns:w16cid="http://schemas.microsoft.com/office/word/2016/wordml/cid" w:numId="28" w16cid:durableId="1575436254">
    <w:abstractNumId w:val="25"/>
  </w:num>
  <w:num xmlns:w16cid="http://schemas.microsoft.com/office/word/2016/wordml/cid" w:numId="29" w16cid:durableId="195511349">
    <w:abstractNumId w:val="26"/>
  </w:num>
  <w:num xmlns:w16cid="http://schemas.microsoft.com/office/word/2016/wordml/cid" w:numId="30" w16cid:durableId="1113093474">
    <w:abstractNumId w:val="27"/>
  </w:num>
  <w:num xmlns:w16cid="http://schemas.microsoft.com/office/word/2016/wordml/cid" w:numId="31" w16cid:durableId="1113093474">
    <w:abstractNumId w:val="27"/>
    <w:lvlOverride w:ilvl="0">
      <w:startOverride w:val="1"/>
    </w:lvlOverride>
  </w:num>
  <w:num xmlns:w16cid="http://schemas.microsoft.com/office/word/2016/wordml/cid" w:numId="32" w16cid:durableId="272245203">
    <w:abstractNumId w:val="28"/>
  </w:num>
  <w:num xmlns:w16cid="http://schemas.microsoft.com/office/word/2016/wordml/cid" w:numId="33" w16cid:durableId="143470983">
    <w:abstractNumId w:val="29"/>
  </w:num>
  <w:num xmlns:w16cid="http://schemas.microsoft.com/office/word/2016/wordml/cid" w:numId="34" w16cid:durableId="1116095625">
    <w:abstractNumId w:val="30"/>
  </w:num>
  <w:num xmlns:w16cid="http://schemas.microsoft.com/office/word/2016/wordml/cid" w:numId="35" w16cid:durableId="381641446">
    <w:abstractNumId w:val="31"/>
  </w:num>
  <w:num xmlns:w16cid="http://schemas.microsoft.com/office/word/2016/wordml/cid" w:numId="36" w16cid:durableId="669717442">
    <w:abstractNumId w:val="32"/>
  </w:num>
  <w:num xmlns:w16cid="http://schemas.microsoft.com/office/word/2016/wordml/cid" w:numId="37" w16cid:durableId="509952249">
    <w:abstractNumId w:val="33"/>
  </w:num>
  <w:num xmlns:w16cid="http://schemas.microsoft.com/office/word/2016/wordml/cid" w:numId="38" w16cid:durableId="1008755487">
    <w:abstractNumId w:val="34"/>
  </w:num>
  <w:num xmlns:w16cid="http://schemas.microsoft.com/office/word/2016/wordml/cid" w:numId="39" w16cid:durableId="1096829605">
    <w:abstractNumId w:val="35"/>
  </w:num>
  <w:num xmlns:w16cid="http://schemas.microsoft.com/office/word/2016/wordml/cid" w:numId="40" w16cid:durableId="1096829605">
    <w:abstractNumId w:val="35"/>
    <w:lvlOverride w:ilvl="0">
      <w:startOverride w:val="1"/>
    </w:lvlOverride>
  </w:num>
  <w:num xmlns:w16cid="http://schemas.microsoft.com/office/word/2016/wordml/cid" w:numId="41" w16cid:durableId="1839733499">
    <w:abstractNumId w:val="36"/>
  </w:num>
  <w:num xmlns:w16cid="http://schemas.microsoft.com/office/word/2016/wordml/cid" w:numId="42" w16cid:durableId="1184200626">
    <w:abstractNumId w:val="37"/>
  </w:num>
  <w:num xmlns:w16cid="http://schemas.microsoft.com/office/word/2016/wordml/cid" w:numId="43" w16cid:durableId="1462773433">
    <w:abstractNumId w:val="38"/>
  </w:num>
  <w:num xmlns:w16cid="http://schemas.microsoft.com/office/word/2016/wordml/cid" w:numId="44" w16cid:durableId="2024475378">
    <w:abstractNumId w:val="39"/>
  </w:num>
  <w:num xmlns:w16cid="http://schemas.microsoft.com/office/word/2016/wordml/cid" w:numId="45" w16cid:durableId="409236947">
    <w:abstractNumId w:val="40"/>
  </w:num>
  <w:num xmlns:w16cid="http://schemas.microsoft.com/office/word/2016/wordml/cid" w:numId="46" w16cid:durableId="10687633">
    <w:abstractNumId w:val="41"/>
  </w:num>
  <w:num xmlns:w16cid="http://schemas.microsoft.com/office/word/2016/wordml/cid" w:numId="47" w16cid:durableId="767500756">
    <w:abstractNumId w:val="42"/>
  </w:num>
  <w:num xmlns:w16cid="http://schemas.microsoft.com/office/word/2016/wordml/cid" w:numId="48" w16cid:durableId="770709579">
    <w:abstractNumId w:val="43"/>
  </w:num>
  <w:num xmlns:w16cid="http://schemas.microsoft.com/office/word/2016/wordml/cid" w:numId="49" w16cid:durableId="1326587449">
    <w:abstractNumId w:val="44"/>
  </w:num>
  <w:num xmlns:w16cid="http://schemas.microsoft.com/office/word/2016/wordml/cid" w:numId="50" w16cid:durableId="1577668420">
    <w:abstractNumId w:val="45"/>
  </w:num>
  <w:num xmlns:w16cid="http://schemas.microsoft.com/office/word/2016/wordml/cid" w:numId="51" w16cid:durableId="263223859">
    <w:abstractNumId w:val="4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DA51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mailto:diag@x.x.x.x" TargetMode="External"/><Relationship Id="rId10" Type="http://schemas.openxmlformats.org/officeDocument/2006/relationships/hyperlink" Target="http://x.x.x.x/installer.bin" TargetMode="External"/><Relationship Id="rId11" Type="http://schemas.openxmlformats.org/officeDocument/2006/relationships/hyperlink" Target="http://x.x.x.x/valima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mailto:diag@X.X.X.X" TargetMode="External"/><Relationship Id="rId15" Type="http://schemas.openxmlformats.org/officeDocument/2006/relationships/hyperlink" Target="https://confluence.ciena.com/pages/viewpage.action?pageId=614967766" TargetMode="External"/><Relationship Id="rId16" Type="http://schemas.openxmlformats.org/officeDocument/2006/relationships/image" Target="media/image3.jpeg"/><Relationship Id="rId17"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