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66F39F36" w14:textId="537A0870" w:rsidR="003F20A2" w:rsidRDefault="002F5A2C">
      <w:r w:rsidRPr="002F5A2C">
        <w:drawing>
          <wp:inline distT="0" distB="0" distL="0" distR="0" wp14:anchorId="0BA28955" wp14:editId="581921E1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3F20A2">
      <w:pgSz w:w="12240" w:h="15840"/>
      <w:pgMar w:top="1440" w:right="1440" w:bottom="1440" w:left="1440" w:header="720" w:footer="720" w:gutter="0"/>
      <w:cols w:space="720"/>
      <w:docGrid w:linePitch="360"/>
    </w:sectPr>
    <w:p w14:paraId="416EA803" w14:textId="16661EC4" w:rsidR="003F20A2" w:rsidRDefault="002A28AC">
      <w:r w:rsidRPr="002A28AC">
        <w:drawing>
          <wp:inline distT="0" distB="0" distL="0" distR="0" wp14:anchorId="66B6FAB3" wp14:editId="097A0DB8">
            <wp:extent cx="5943600" cy="352552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